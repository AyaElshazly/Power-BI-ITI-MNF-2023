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829C" w14:textId="77777777" w:rsidR="00A77B3E" w:rsidRDefault="00000000">
      <w:pPr>
        <w:pStyle w:val="SubTitle"/>
      </w:pPr>
      <w:r>
        <w:t>Examination System</w:t>
      </w:r>
    </w:p>
    <w:p w14:paraId="2D3A7474" w14:textId="1C7C4B36" w:rsidR="00A77B3E" w:rsidRDefault="00000000">
      <w:pPr>
        <w:pStyle w:val="Heading1"/>
      </w:pPr>
      <w:bookmarkStart w:id="0" w:name="_Toc126448996"/>
      <w:r>
        <w:t>Table of Contents</w:t>
      </w:r>
      <w:bookmarkEnd w:id="0"/>
    </w:p>
    <w:p w14:paraId="2F94B478" w14:textId="48A13DC4" w:rsidR="0037672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\h \z \u</w:instrText>
      </w:r>
      <w:r>
        <w:fldChar w:fldCharType="separate"/>
      </w:r>
      <w:hyperlink w:anchor="_Toc126448996" w:history="1">
        <w:r w:rsidR="0037672C" w:rsidRPr="00603077">
          <w:rPr>
            <w:rStyle w:val="Hyperlink"/>
            <w:noProof/>
          </w:rPr>
          <w:t>Table of Contents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_Toc126448996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</w:t>
        </w:r>
        <w:r w:rsidR="0037672C">
          <w:rPr>
            <w:noProof/>
            <w:webHidden/>
          </w:rPr>
          <w:fldChar w:fldCharType="end"/>
        </w:r>
      </w:hyperlink>
    </w:p>
    <w:p w14:paraId="76DC3B3A" w14:textId="2A040244" w:rsidR="0037672C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8997" w:history="1">
        <w:r w:rsidR="00E05C27">
          <w:rPr>
            <w:noProof/>
          </w:rPr>
          <w:drawing>
            <wp:inline distT="0" distB="0" distL="0" distR="0" wp14:anchorId="213B8D98" wp14:editId="1D56E7B6">
              <wp:extent cx="152400" cy="152400"/>
              <wp:effectExtent l="0" t="0" r="0" b="0"/>
              <wp:docPr id="905" name="Picture 90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Examination System Database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_Toc126448997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</w:t>
        </w:r>
        <w:r w:rsidR="0037672C">
          <w:rPr>
            <w:noProof/>
            <w:webHidden/>
          </w:rPr>
          <w:fldChar w:fldCharType="end"/>
        </w:r>
      </w:hyperlink>
    </w:p>
    <w:p w14:paraId="79D925E4" w14:textId="4C952F04" w:rsidR="0037672C" w:rsidRDefault="00000000">
      <w:pPr>
        <w:pStyle w:val="TOC5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8998" w:history="1">
        <w:r w:rsidR="00E05C27">
          <w:rPr>
            <w:noProof/>
          </w:rPr>
          <w:drawing>
            <wp:inline distT="0" distB="0" distL="0" distR="0" wp14:anchorId="04B3B57F" wp14:editId="543D3E8B">
              <wp:extent cx="152400" cy="152400"/>
              <wp:effectExtent l="0" t="0" r="0" b="0"/>
              <wp:docPr id="906" name="Picture 90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Tables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_Toc126448998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</w:t>
        </w:r>
        <w:r w:rsidR="0037672C">
          <w:rPr>
            <w:noProof/>
            <w:webHidden/>
          </w:rPr>
          <w:fldChar w:fldCharType="end"/>
        </w:r>
      </w:hyperlink>
    </w:p>
    <w:p w14:paraId="1A8F858E" w14:textId="79110C7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8999" w:history="1">
        <w:r w:rsidR="00E05C27">
          <w:rPr>
            <w:noProof/>
          </w:rPr>
          <w:drawing>
            <wp:inline distT="0" distB="0" distL="0" distR="0" wp14:anchorId="7D46823B" wp14:editId="7DBDE542">
              <wp:extent cx="152400" cy="152400"/>
              <wp:effectExtent l="0" t="0" r="0" b="0"/>
              <wp:docPr id="907" name="Picture 90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7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[dbo].[Certification]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_Toc126448999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</w:t>
        </w:r>
        <w:r w:rsidR="0037672C">
          <w:rPr>
            <w:noProof/>
            <w:webHidden/>
          </w:rPr>
          <w:fldChar w:fldCharType="end"/>
        </w:r>
      </w:hyperlink>
    </w:p>
    <w:p w14:paraId="0F035774" w14:textId="5C2C540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0" w:history="1">
        <w:r w:rsidR="00E05C27">
          <w:rPr>
            <w:noProof/>
          </w:rPr>
          <w:drawing>
            <wp:inline distT="0" distB="0" distL="0" distR="0" wp14:anchorId="14FEFB03" wp14:editId="7DDB2BCD">
              <wp:extent cx="152400" cy="152400"/>
              <wp:effectExtent l="0" t="0" r="0" b="0"/>
              <wp:docPr id="908" name="Picture 90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8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[dbo].[Choise]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</w:t>
        </w:r>
        <w:r w:rsidR="0037672C">
          <w:rPr>
            <w:noProof/>
            <w:webHidden/>
          </w:rPr>
          <w:fldChar w:fldCharType="end"/>
        </w:r>
      </w:hyperlink>
    </w:p>
    <w:p w14:paraId="0E3EBFD5" w14:textId="6D7F7CF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1" w:history="1">
        <w:r w:rsidR="00E05C27">
          <w:rPr>
            <w:noProof/>
          </w:rPr>
          <w:drawing>
            <wp:inline distT="0" distB="0" distL="0" distR="0" wp14:anchorId="14F05305" wp14:editId="39AE4450">
              <wp:extent cx="152400" cy="152400"/>
              <wp:effectExtent l="0" t="0" r="0" b="0"/>
              <wp:docPr id="909" name="Picture 90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9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</w:t>
        </w:r>
        <w:r w:rsidR="0037672C">
          <w:rPr>
            <w:noProof/>
            <w:webHidden/>
          </w:rPr>
          <w:fldChar w:fldCharType="end"/>
        </w:r>
      </w:hyperlink>
    </w:p>
    <w:p w14:paraId="1851F4D2" w14:textId="62452E6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2" w:history="1">
        <w:r w:rsidR="00E05C27">
          <w:rPr>
            <w:noProof/>
          </w:rPr>
          <w:drawing>
            <wp:inline distT="0" distB="0" distL="0" distR="0" wp14:anchorId="62ADB1BE" wp14:editId="3FBD752E">
              <wp:extent cx="152400" cy="152400"/>
              <wp:effectExtent l="0" t="0" r="0" b="0"/>
              <wp:docPr id="910" name="Picture 9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0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[dbo].[Course_Instructor]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</w:t>
        </w:r>
        <w:r w:rsidR="0037672C">
          <w:rPr>
            <w:noProof/>
            <w:webHidden/>
          </w:rPr>
          <w:fldChar w:fldCharType="end"/>
        </w:r>
      </w:hyperlink>
    </w:p>
    <w:p w14:paraId="1B29D6BC" w14:textId="6D7E0EA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3" w:history="1">
        <w:r w:rsidR="00E05C27">
          <w:rPr>
            <w:noProof/>
          </w:rPr>
          <w:drawing>
            <wp:inline distT="0" distB="0" distL="0" distR="0" wp14:anchorId="3C88B871" wp14:editId="05717ABB">
              <wp:extent cx="152400" cy="152400"/>
              <wp:effectExtent l="0" t="0" r="0" b="0"/>
              <wp:docPr id="911" name="Picture 9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[dbo].[Course_Topic]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</w:t>
        </w:r>
        <w:r w:rsidR="0037672C">
          <w:rPr>
            <w:noProof/>
            <w:webHidden/>
          </w:rPr>
          <w:fldChar w:fldCharType="end"/>
        </w:r>
      </w:hyperlink>
    </w:p>
    <w:p w14:paraId="2F1FB7D9" w14:textId="430C1E7F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4" w:history="1">
        <w:r w:rsidR="00E05C27">
          <w:rPr>
            <w:noProof/>
          </w:rPr>
          <w:drawing>
            <wp:inline distT="0" distB="0" distL="0" distR="0" wp14:anchorId="64188889" wp14:editId="522726E6">
              <wp:extent cx="152400" cy="152400"/>
              <wp:effectExtent l="0" t="0" r="0" b="0"/>
              <wp:docPr id="912" name="Picture 9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[dbo].[Course_Track]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</w:t>
        </w:r>
        <w:r w:rsidR="0037672C">
          <w:rPr>
            <w:noProof/>
            <w:webHidden/>
          </w:rPr>
          <w:fldChar w:fldCharType="end"/>
        </w:r>
      </w:hyperlink>
    </w:p>
    <w:p w14:paraId="6EDCD998" w14:textId="4E3423B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5" w:history="1">
        <w:r w:rsidR="00E05C27">
          <w:rPr>
            <w:noProof/>
          </w:rPr>
          <w:drawing>
            <wp:inline distT="0" distB="0" distL="0" distR="0" wp14:anchorId="1C3AE689" wp14:editId="7F4326CB">
              <wp:extent cx="152400" cy="152400"/>
              <wp:effectExtent l="0" t="0" r="0" b="0"/>
              <wp:docPr id="913" name="Picture 9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18</w:t>
        </w:r>
        <w:r w:rsidR="0037672C">
          <w:rPr>
            <w:noProof/>
            <w:webHidden/>
          </w:rPr>
          <w:fldChar w:fldCharType="end"/>
        </w:r>
      </w:hyperlink>
    </w:p>
    <w:p w14:paraId="29948D4A" w14:textId="67298C0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6" w:history="1">
        <w:r w:rsidR="00E05C27">
          <w:rPr>
            <w:noProof/>
          </w:rPr>
          <w:drawing>
            <wp:inline distT="0" distB="0" distL="0" distR="0" wp14:anchorId="1AAAC56D" wp14:editId="3D2FA068">
              <wp:extent cx="152400" cy="152400"/>
              <wp:effectExtent l="0" t="0" r="0" b="0"/>
              <wp:docPr id="914" name="Picture 9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20</w:t>
        </w:r>
        <w:r w:rsidR="0037672C">
          <w:rPr>
            <w:noProof/>
            <w:webHidden/>
          </w:rPr>
          <w:fldChar w:fldCharType="end"/>
        </w:r>
      </w:hyperlink>
    </w:p>
    <w:p w14:paraId="42FD071B" w14:textId="25B94BDF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7" w:history="1">
        <w:r w:rsidR="00E05C27">
          <w:rPr>
            <w:noProof/>
          </w:rPr>
          <w:drawing>
            <wp:inline distT="0" distB="0" distL="0" distR="0" wp14:anchorId="2464AE28" wp14:editId="6DBDCEF4">
              <wp:extent cx="152400" cy="152400"/>
              <wp:effectExtent l="0" t="0" r="0" b="0"/>
              <wp:docPr id="915" name="Picture 9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[dbo].[Freelancing]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21</w:t>
        </w:r>
        <w:r w:rsidR="0037672C">
          <w:rPr>
            <w:noProof/>
            <w:webHidden/>
          </w:rPr>
          <w:fldChar w:fldCharType="end"/>
        </w:r>
      </w:hyperlink>
    </w:p>
    <w:p w14:paraId="00066BA2" w14:textId="615708F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8" w:history="1">
        <w:r w:rsidR="00E05C27">
          <w:rPr>
            <w:noProof/>
          </w:rPr>
          <w:drawing>
            <wp:inline distT="0" distB="0" distL="0" distR="0" wp14:anchorId="4579F9EA" wp14:editId="1EF969A8">
              <wp:extent cx="152400" cy="152400"/>
              <wp:effectExtent l="0" t="0" r="0" b="0"/>
              <wp:docPr id="916" name="Picture 9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[dbo].[Freelancing_Skills]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23</w:t>
        </w:r>
        <w:r w:rsidR="0037672C">
          <w:rPr>
            <w:noProof/>
            <w:webHidden/>
          </w:rPr>
          <w:fldChar w:fldCharType="end"/>
        </w:r>
      </w:hyperlink>
    </w:p>
    <w:p w14:paraId="115BCAA5" w14:textId="6C64DD70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09" w:history="1">
        <w:r w:rsidR="00E05C27">
          <w:rPr>
            <w:noProof/>
          </w:rPr>
          <w:drawing>
            <wp:inline distT="0" distB="0" distL="0" distR="0" wp14:anchorId="7375677D" wp14:editId="6E69D031">
              <wp:extent cx="152400" cy="152400"/>
              <wp:effectExtent l="0" t="0" r="0" b="0"/>
              <wp:docPr id="917" name="Picture 9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7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[dbo].[Hiring]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_Toc126449009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24</w:t>
        </w:r>
        <w:r w:rsidR="0037672C">
          <w:rPr>
            <w:noProof/>
            <w:webHidden/>
          </w:rPr>
          <w:fldChar w:fldCharType="end"/>
        </w:r>
      </w:hyperlink>
    </w:p>
    <w:p w14:paraId="0979D68A" w14:textId="69AA414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0" w:history="1">
        <w:r w:rsidR="00E05C27">
          <w:rPr>
            <w:noProof/>
          </w:rPr>
          <w:drawing>
            <wp:inline distT="0" distB="0" distL="0" distR="0" wp14:anchorId="7A100C4F" wp14:editId="55D50EEB">
              <wp:extent cx="152400" cy="152400"/>
              <wp:effectExtent l="0" t="0" r="0" b="0"/>
              <wp:docPr id="918" name="Picture 9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8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26</w:t>
        </w:r>
        <w:r w:rsidR="0037672C">
          <w:rPr>
            <w:noProof/>
            <w:webHidden/>
          </w:rPr>
          <w:fldChar w:fldCharType="end"/>
        </w:r>
      </w:hyperlink>
    </w:p>
    <w:p w14:paraId="22282EEA" w14:textId="00958369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1" w:history="1">
        <w:r w:rsidR="00E05C27">
          <w:rPr>
            <w:noProof/>
          </w:rPr>
          <w:drawing>
            <wp:inline distT="0" distB="0" distL="0" distR="0" wp14:anchorId="54B53419" wp14:editId="65AEDE5D">
              <wp:extent cx="152400" cy="152400"/>
              <wp:effectExtent l="0" t="0" r="0" b="0"/>
              <wp:docPr id="919" name="Picture 9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9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[dbo].[Intake]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28</w:t>
        </w:r>
        <w:r w:rsidR="0037672C">
          <w:rPr>
            <w:noProof/>
            <w:webHidden/>
          </w:rPr>
          <w:fldChar w:fldCharType="end"/>
        </w:r>
      </w:hyperlink>
    </w:p>
    <w:p w14:paraId="7A9C92ED" w14:textId="00AC269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2" w:history="1">
        <w:r w:rsidR="00E05C27">
          <w:rPr>
            <w:noProof/>
          </w:rPr>
          <w:drawing>
            <wp:inline distT="0" distB="0" distL="0" distR="0" wp14:anchorId="469C9798" wp14:editId="26255149">
              <wp:extent cx="152400" cy="152400"/>
              <wp:effectExtent l="0" t="0" r="0" b="0"/>
              <wp:docPr id="920" name="Picture 9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0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29</w:t>
        </w:r>
        <w:r w:rsidR="0037672C">
          <w:rPr>
            <w:noProof/>
            <w:webHidden/>
          </w:rPr>
          <w:fldChar w:fldCharType="end"/>
        </w:r>
      </w:hyperlink>
    </w:p>
    <w:p w14:paraId="63BD8681" w14:textId="5501340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3" w:history="1">
        <w:r w:rsidR="00E05C27">
          <w:rPr>
            <w:noProof/>
          </w:rPr>
          <w:drawing>
            <wp:inline distT="0" distB="0" distL="0" distR="0" wp14:anchorId="00708D5F" wp14:editId="6466C0D9">
              <wp:extent cx="152400" cy="152400"/>
              <wp:effectExtent l="0" t="0" r="0" b="0"/>
              <wp:docPr id="921" name="Picture 9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[dbo].[Register_Instructor]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31</w:t>
        </w:r>
        <w:r w:rsidR="0037672C">
          <w:rPr>
            <w:noProof/>
            <w:webHidden/>
          </w:rPr>
          <w:fldChar w:fldCharType="end"/>
        </w:r>
      </w:hyperlink>
    </w:p>
    <w:p w14:paraId="78DDFF2B" w14:textId="4AB4437E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4" w:history="1">
        <w:r w:rsidR="00E05C27">
          <w:rPr>
            <w:noProof/>
          </w:rPr>
          <w:drawing>
            <wp:inline distT="0" distB="0" distL="0" distR="0" wp14:anchorId="78EC1F3E" wp14:editId="51A8904A">
              <wp:extent cx="152400" cy="152400"/>
              <wp:effectExtent l="0" t="0" r="0" b="0"/>
              <wp:docPr id="922" name="Picture 9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[dbo].[Register_Student]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33</w:t>
        </w:r>
        <w:r w:rsidR="0037672C">
          <w:rPr>
            <w:noProof/>
            <w:webHidden/>
          </w:rPr>
          <w:fldChar w:fldCharType="end"/>
        </w:r>
      </w:hyperlink>
    </w:p>
    <w:p w14:paraId="7792FB92" w14:textId="0D16C51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5" w:history="1">
        <w:r w:rsidR="00E05C27">
          <w:rPr>
            <w:noProof/>
          </w:rPr>
          <w:drawing>
            <wp:inline distT="0" distB="0" distL="0" distR="0" wp14:anchorId="15779466" wp14:editId="550071B3">
              <wp:extent cx="152400" cy="152400"/>
              <wp:effectExtent l="0" t="0" r="0" b="0"/>
              <wp:docPr id="923" name="Picture 9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[dbo].[Registeration]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35</w:t>
        </w:r>
        <w:r w:rsidR="0037672C">
          <w:rPr>
            <w:noProof/>
            <w:webHidden/>
          </w:rPr>
          <w:fldChar w:fldCharType="end"/>
        </w:r>
      </w:hyperlink>
    </w:p>
    <w:p w14:paraId="5CCA000E" w14:textId="406843B3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6" w:history="1">
        <w:r w:rsidR="00E05C27">
          <w:rPr>
            <w:noProof/>
          </w:rPr>
          <w:drawing>
            <wp:inline distT="0" distB="0" distL="0" distR="0" wp14:anchorId="2784CA46" wp14:editId="7146B3AF">
              <wp:extent cx="152400" cy="152400"/>
              <wp:effectExtent l="0" t="0" r="0" b="0"/>
              <wp:docPr id="924" name="Picture 9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[dbo].[Social_Media]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36</w:t>
        </w:r>
        <w:r w:rsidR="0037672C">
          <w:rPr>
            <w:noProof/>
            <w:webHidden/>
          </w:rPr>
          <w:fldChar w:fldCharType="end"/>
        </w:r>
      </w:hyperlink>
    </w:p>
    <w:p w14:paraId="4C710834" w14:textId="4CC1D4F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7" w:history="1">
        <w:r w:rsidR="00E05C27">
          <w:rPr>
            <w:noProof/>
          </w:rPr>
          <w:drawing>
            <wp:inline distT="0" distB="0" distL="0" distR="0" wp14:anchorId="2C50A244" wp14:editId="076870F3">
              <wp:extent cx="152400" cy="152400"/>
              <wp:effectExtent l="0" t="0" r="0" b="0"/>
              <wp:docPr id="925" name="Picture 9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38</w:t>
        </w:r>
        <w:r w:rsidR="0037672C">
          <w:rPr>
            <w:noProof/>
            <w:webHidden/>
          </w:rPr>
          <w:fldChar w:fldCharType="end"/>
        </w:r>
      </w:hyperlink>
    </w:p>
    <w:p w14:paraId="27549B0B" w14:textId="587BCF1E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8" w:history="1">
        <w:r w:rsidR="00E05C27">
          <w:rPr>
            <w:noProof/>
          </w:rPr>
          <w:drawing>
            <wp:inline distT="0" distB="0" distL="0" distR="0" wp14:anchorId="2C6DE571" wp14:editId="49443396">
              <wp:extent cx="152400" cy="152400"/>
              <wp:effectExtent l="0" t="0" r="0" b="0"/>
              <wp:docPr id="926" name="Picture 9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[dbo].[Student_Certification]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40</w:t>
        </w:r>
        <w:r w:rsidR="0037672C">
          <w:rPr>
            <w:noProof/>
            <w:webHidden/>
          </w:rPr>
          <w:fldChar w:fldCharType="end"/>
        </w:r>
      </w:hyperlink>
    </w:p>
    <w:p w14:paraId="73CCBAE7" w14:textId="7EE0D600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19" w:history="1">
        <w:r w:rsidR="00E05C27">
          <w:rPr>
            <w:noProof/>
          </w:rPr>
          <w:drawing>
            <wp:inline distT="0" distB="0" distL="0" distR="0" wp14:anchorId="0F07F89F" wp14:editId="3720C2E0">
              <wp:extent cx="152400" cy="152400"/>
              <wp:effectExtent l="0" t="0" r="0" b="0"/>
              <wp:docPr id="927" name="Picture 9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7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[dbo].[Student_Course]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_Toc126449019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42</w:t>
        </w:r>
        <w:r w:rsidR="0037672C">
          <w:rPr>
            <w:noProof/>
            <w:webHidden/>
          </w:rPr>
          <w:fldChar w:fldCharType="end"/>
        </w:r>
      </w:hyperlink>
    </w:p>
    <w:p w14:paraId="102B1BD1" w14:textId="76625BC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0" w:history="1">
        <w:r w:rsidR="00E05C27">
          <w:rPr>
            <w:noProof/>
          </w:rPr>
          <w:drawing>
            <wp:inline distT="0" distB="0" distL="0" distR="0" wp14:anchorId="3FD993B3" wp14:editId="1BCBD977">
              <wp:extent cx="152400" cy="152400"/>
              <wp:effectExtent l="0" t="0" r="0" b="0"/>
              <wp:docPr id="928" name="Picture 9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8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[dbo].[Student_Exam]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44</w:t>
        </w:r>
        <w:r w:rsidR="0037672C">
          <w:rPr>
            <w:noProof/>
            <w:webHidden/>
          </w:rPr>
          <w:fldChar w:fldCharType="end"/>
        </w:r>
      </w:hyperlink>
    </w:p>
    <w:p w14:paraId="60D6E9FB" w14:textId="3BE2CA0A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1" w:history="1">
        <w:r w:rsidR="00E05C27">
          <w:rPr>
            <w:noProof/>
          </w:rPr>
          <w:drawing>
            <wp:inline distT="0" distB="0" distL="0" distR="0" wp14:anchorId="19040CC0" wp14:editId="582C7073">
              <wp:extent cx="152400" cy="152400"/>
              <wp:effectExtent l="0" t="0" r="0" b="0"/>
              <wp:docPr id="929" name="Picture 9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9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[dbo].[Student_Exam_Question]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46</w:t>
        </w:r>
        <w:r w:rsidR="0037672C">
          <w:rPr>
            <w:noProof/>
            <w:webHidden/>
          </w:rPr>
          <w:fldChar w:fldCharType="end"/>
        </w:r>
      </w:hyperlink>
    </w:p>
    <w:p w14:paraId="2FDB1FD8" w14:textId="22C7CA7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2" w:history="1">
        <w:r w:rsidR="00E05C27">
          <w:rPr>
            <w:noProof/>
          </w:rPr>
          <w:drawing>
            <wp:inline distT="0" distB="0" distL="0" distR="0" wp14:anchorId="4B69E99B" wp14:editId="66749D6A">
              <wp:extent cx="152400" cy="152400"/>
              <wp:effectExtent l="0" t="0" r="0" b="0"/>
              <wp:docPr id="930" name="Picture 9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0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48</w:t>
        </w:r>
        <w:r w:rsidR="0037672C">
          <w:rPr>
            <w:noProof/>
            <w:webHidden/>
          </w:rPr>
          <w:fldChar w:fldCharType="end"/>
        </w:r>
      </w:hyperlink>
    </w:p>
    <w:p w14:paraId="04617D43" w14:textId="7391A90D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3" w:history="1">
        <w:r w:rsidR="00E05C27">
          <w:rPr>
            <w:noProof/>
          </w:rPr>
          <w:drawing>
            <wp:inline distT="0" distB="0" distL="0" distR="0" wp14:anchorId="3933C091" wp14:editId="6FCBABFB">
              <wp:extent cx="152400" cy="152400"/>
              <wp:effectExtent l="0" t="0" r="0" b="0"/>
              <wp:docPr id="931" name="Picture 9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49</w:t>
        </w:r>
        <w:r w:rsidR="0037672C">
          <w:rPr>
            <w:noProof/>
            <w:webHidden/>
          </w:rPr>
          <w:fldChar w:fldCharType="end"/>
        </w:r>
      </w:hyperlink>
    </w:p>
    <w:p w14:paraId="2B0F1403" w14:textId="7E12793C" w:rsidR="0037672C" w:rsidRDefault="00000000">
      <w:pPr>
        <w:pStyle w:val="TOC5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4" w:history="1">
        <w:r w:rsidR="00E05C27">
          <w:rPr>
            <w:noProof/>
          </w:rPr>
          <w:drawing>
            <wp:inline distT="0" distB="0" distL="0" distR="0" wp14:anchorId="116F4BAD" wp14:editId="04C1136A">
              <wp:extent cx="152400" cy="152400"/>
              <wp:effectExtent l="0" t="0" r="0" b="0"/>
              <wp:docPr id="932" name="Picture 9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Stored Procedures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51</w:t>
        </w:r>
        <w:r w:rsidR="0037672C">
          <w:rPr>
            <w:noProof/>
            <w:webHidden/>
          </w:rPr>
          <w:fldChar w:fldCharType="end"/>
        </w:r>
      </w:hyperlink>
    </w:p>
    <w:p w14:paraId="7C7F720E" w14:textId="12C3D60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5" w:history="1">
        <w:r w:rsidR="00E05C27">
          <w:rPr>
            <w:noProof/>
          </w:rPr>
          <w:drawing>
            <wp:inline distT="0" distB="0" distL="0" distR="0" wp14:anchorId="75B6ECE2" wp14:editId="13A7430C">
              <wp:extent cx="152400" cy="152400"/>
              <wp:effectExtent l="0" t="0" r="0" b="0"/>
              <wp:docPr id="933" name="Picture 9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[dbo].[delete_Certificate]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54</w:t>
        </w:r>
        <w:r w:rsidR="0037672C">
          <w:rPr>
            <w:noProof/>
            <w:webHidden/>
          </w:rPr>
          <w:fldChar w:fldCharType="end"/>
        </w:r>
      </w:hyperlink>
    </w:p>
    <w:p w14:paraId="4047816A" w14:textId="303F0F1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6" w:history="1">
        <w:r w:rsidR="00E05C27">
          <w:rPr>
            <w:noProof/>
          </w:rPr>
          <w:drawing>
            <wp:inline distT="0" distB="0" distL="0" distR="0" wp14:anchorId="05AA8D6C" wp14:editId="4794BDB8">
              <wp:extent cx="152400" cy="152400"/>
              <wp:effectExtent l="0" t="0" r="0" b="0"/>
              <wp:docPr id="934" name="Picture 9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[dbo].[delete_Choise]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55</w:t>
        </w:r>
        <w:r w:rsidR="0037672C">
          <w:rPr>
            <w:noProof/>
            <w:webHidden/>
          </w:rPr>
          <w:fldChar w:fldCharType="end"/>
        </w:r>
      </w:hyperlink>
    </w:p>
    <w:p w14:paraId="123CA2F1" w14:textId="3CD26860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7" w:history="1">
        <w:r w:rsidR="00E05C27">
          <w:rPr>
            <w:noProof/>
          </w:rPr>
          <w:drawing>
            <wp:inline distT="0" distB="0" distL="0" distR="0" wp14:anchorId="7B000A53" wp14:editId="05663380">
              <wp:extent cx="152400" cy="152400"/>
              <wp:effectExtent l="0" t="0" r="0" b="0"/>
              <wp:docPr id="935" name="Picture 9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56</w:t>
        </w:r>
        <w:r w:rsidR="0037672C">
          <w:rPr>
            <w:noProof/>
            <w:webHidden/>
          </w:rPr>
          <w:fldChar w:fldCharType="end"/>
        </w:r>
      </w:hyperlink>
    </w:p>
    <w:p w14:paraId="3B43AC73" w14:textId="148E7AF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8" w:history="1">
        <w:r w:rsidR="00E05C27">
          <w:rPr>
            <w:noProof/>
          </w:rPr>
          <w:drawing>
            <wp:inline distT="0" distB="0" distL="0" distR="0" wp14:anchorId="4B9904CB" wp14:editId="0968CD09">
              <wp:extent cx="152400" cy="152400"/>
              <wp:effectExtent l="0" t="0" r="0" b="0"/>
              <wp:docPr id="936" name="Picture 9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[dbo].[delete_Course_Topic]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57</w:t>
        </w:r>
        <w:r w:rsidR="0037672C">
          <w:rPr>
            <w:noProof/>
            <w:webHidden/>
          </w:rPr>
          <w:fldChar w:fldCharType="end"/>
        </w:r>
      </w:hyperlink>
    </w:p>
    <w:p w14:paraId="2E3B9AC2" w14:textId="4978D74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29" w:history="1">
        <w:r w:rsidR="00E05C27">
          <w:rPr>
            <w:noProof/>
          </w:rPr>
          <w:drawing>
            <wp:inline distT="0" distB="0" distL="0" distR="0" wp14:anchorId="4859B64A" wp14:editId="5D5CBAD8">
              <wp:extent cx="152400" cy="152400"/>
              <wp:effectExtent l="0" t="0" r="0" b="0"/>
              <wp:docPr id="937" name="Picture 9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[dbo].[delete_CourseInstructor]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_Toc126449029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58</w:t>
        </w:r>
        <w:r w:rsidR="0037672C">
          <w:rPr>
            <w:noProof/>
            <w:webHidden/>
          </w:rPr>
          <w:fldChar w:fldCharType="end"/>
        </w:r>
      </w:hyperlink>
    </w:p>
    <w:p w14:paraId="3FACDC4B" w14:textId="6C63C16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0" w:history="1">
        <w:r w:rsidR="00E05C27">
          <w:rPr>
            <w:noProof/>
          </w:rPr>
          <w:drawing>
            <wp:inline distT="0" distB="0" distL="0" distR="0" wp14:anchorId="34B306DB" wp14:editId="2DDF58F0">
              <wp:extent cx="152400" cy="152400"/>
              <wp:effectExtent l="0" t="0" r="0" b="0"/>
              <wp:docPr id="938" name="Picture 9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[dbo].[delete_courseTrack]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59</w:t>
        </w:r>
        <w:r w:rsidR="0037672C">
          <w:rPr>
            <w:noProof/>
            <w:webHidden/>
          </w:rPr>
          <w:fldChar w:fldCharType="end"/>
        </w:r>
      </w:hyperlink>
    </w:p>
    <w:p w14:paraId="658BFE96" w14:textId="1F3B4C5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1" w:history="1">
        <w:r w:rsidR="00E05C27">
          <w:rPr>
            <w:noProof/>
          </w:rPr>
          <w:drawing>
            <wp:inline distT="0" distB="0" distL="0" distR="0" wp14:anchorId="531ACE75" wp14:editId="161ADA74">
              <wp:extent cx="152400" cy="152400"/>
              <wp:effectExtent l="0" t="0" r="0" b="0"/>
              <wp:docPr id="939" name="Picture 9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60</w:t>
        </w:r>
        <w:r w:rsidR="0037672C">
          <w:rPr>
            <w:noProof/>
            <w:webHidden/>
          </w:rPr>
          <w:fldChar w:fldCharType="end"/>
        </w:r>
      </w:hyperlink>
    </w:p>
    <w:p w14:paraId="46B2BC6C" w14:textId="5CF61B13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2" w:history="1">
        <w:r w:rsidR="00E05C27">
          <w:rPr>
            <w:noProof/>
          </w:rPr>
          <w:drawing>
            <wp:inline distT="0" distB="0" distL="0" distR="0" wp14:anchorId="466F429C" wp14:editId="60E2196B">
              <wp:extent cx="152400" cy="152400"/>
              <wp:effectExtent l="0" t="0" r="0" b="0"/>
              <wp:docPr id="940" name="Picture 9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[dbo].[delete_Freelancing]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61</w:t>
        </w:r>
        <w:r w:rsidR="0037672C">
          <w:rPr>
            <w:noProof/>
            <w:webHidden/>
          </w:rPr>
          <w:fldChar w:fldCharType="end"/>
        </w:r>
      </w:hyperlink>
    </w:p>
    <w:p w14:paraId="51F365B5" w14:textId="59BC453E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3" w:history="1">
        <w:r w:rsidR="00E05C27">
          <w:rPr>
            <w:noProof/>
          </w:rPr>
          <w:drawing>
            <wp:inline distT="0" distB="0" distL="0" distR="0" wp14:anchorId="355B27ED" wp14:editId="29A929FB">
              <wp:extent cx="152400" cy="152400"/>
              <wp:effectExtent l="0" t="0" r="0" b="0"/>
              <wp:docPr id="941" name="Picture 9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[dbo].[delete_FreelancingSkills]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62</w:t>
        </w:r>
        <w:r w:rsidR="0037672C">
          <w:rPr>
            <w:noProof/>
            <w:webHidden/>
          </w:rPr>
          <w:fldChar w:fldCharType="end"/>
        </w:r>
      </w:hyperlink>
    </w:p>
    <w:p w14:paraId="0191AEDE" w14:textId="1B56EAA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4" w:history="1">
        <w:r w:rsidR="00E05C27">
          <w:rPr>
            <w:noProof/>
          </w:rPr>
          <w:drawing>
            <wp:inline distT="0" distB="0" distL="0" distR="0" wp14:anchorId="05176CFE" wp14:editId="0A41DA0D">
              <wp:extent cx="152400" cy="152400"/>
              <wp:effectExtent l="0" t="0" r="0" b="0"/>
              <wp:docPr id="942" name="Picture 9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[dbo].[delete_Hiring]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63</w:t>
        </w:r>
        <w:r w:rsidR="0037672C">
          <w:rPr>
            <w:noProof/>
            <w:webHidden/>
          </w:rPr>
          <w:fldChar w:fldCharType="end"/>
        </w:r>
      </w:hyperlink>
    </w:p>
    <w:p w14:paraId="4CEE3385" w14:textId="1A31058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5" w:history="1">
        <w:r w:rsidR="00E05C27">
          <w:rPr>
            <w:noProof/>
          </w:rPr>
          <w:drawing>
            <wp:inline distT="0" distB="0" distL="0" distR="0" wp14:anchorId="6EBD0118" wp14:editId="00496193">
              <wp:extent cx="152400" cy="152400"/>
              <wp:effectExtent l="0" t="0" r="0" b="0"/>
              <wp:docPr id="943" name="Picture 9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64</w:t>
        </w:r>
        <w:r w:rsidR="0037672C">
          <w:rPr>
            <w:noProof/>
            <w:webHidden/>
          </w:rPr>
          <w:fldChar w:fldCharType="end"/>
        </w:r>
      </w:hyperlink>
    </w:p>
    <w:p w14:paraId="693B49FC" w14:textId="0CB80C6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6" w:history="1">
        <w:r w:rsidR="00E05C27">
          <w:rPr>
            <w:noProof/>
          </w:rPr>
          <w:drawing>
            <wp:inline distT="0" distB="0" distL="0" distR="0" wp14:anchorId="63DFF818" wp14:editId="6ADBC8ED">
              <wp:extent cx="152400" cy="152400"/>
              <wp:effectExtent l="0" t="0" r="0" b="0"/>
              <wp:docPr id="944" name="Picture 9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[dbo].[delete_instructorTrack]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65</w:t>
        </w:r>
        <w:r w:rsidR="0037672C">
          <w:rPr>
            <w:noProof/>
            <w:webHidden/>
          </w:rPr>
          <w:fldChar w:fldCharType="end"/>
        </w:r>
      </w:hyperlink>
    </w:p>
    <w:p w14:paraId="22923798" w14:textId="2652009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7" w:history="1">
        <w:r w:rsidR="00E05C27">
          <w:rPr>
            <w:noProof/>
          </w:rPr>
          <w:drawing>
            <wp:inline distT="0" distB="0" distL="0" distR="0" wp14:anchorId="223D8CA8" wp14:editId="79394D28">
              <wp:extent cx="152400" cy="152400"/>
              <wp:effectExtent l="0" t="0" r="0" b="0"/>
              <wp:docPr id="945" name="Picture 9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[dbo].[delete_Intake]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66</w:t>
        </w:r>
        <w:r w:rsidR="0037672C">
          <w:rPr>
            <w:noProof/>
            <w:webHidden/>
          </w:rPr>
          <w:fldChar w:fldCharType="end"/>
        </w:r>
      </w:hyperlink>
    </w:p>
    <w:p w14:paraId="5E6B7D09" w14:textId="55D3812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8" w:history="1">
        <w:r w:rsidR="00E05C27">
          <w:rPr>
            <w:noProof/>
          </w:rPr>
          <w:drawing>
            <wp:inline distT="0" distB="0" distL="0" distR="0" wp14:anchorId="2E49DE00" wp14:editId="1F3BD7D3">
              <wp:extent cx="152400" cy="152400"/>
              <wp:effectExtent l="0" t="0" r="0" b="0"/>
              <wp:docPr id="946" name="Picture 9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67</w:t>
        </w:r>
        <w:r w:rsidR="0037672C">
          <w:rPr>
            <w:noProof/>
            <w:webHidden/>
          </w:rPr>
          <w:fldChar w:fldCharType="end"/>
        </w:r>
      </w:hyperlink>
    </w:p>
    <w:p w14:paraId="5CA8B2A9" w14:textId="59F5FB9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39" w:history="1">
        <w:r w:rsidR="00E05C27">
          <w:rPr>
            <w:noProof/>
          </w:rPr>
          <w:drawing>
            <wp:inline distT="0" distB="0" distL="0" distR="0" wp14:anchorId="62D67F17" wp14:editId="26099DC3">
              <wp:extent cx="152400" cy="152400"/>
              <wp:effectExtent l="0" t="0" r="0" b="0"/>
              <wp:docPr id="947" name="Picture 9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[dbo].[delete_Register_Instructor]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_Toc126449039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68</w:t>
        </w:r>
        <w:r w:rsidR="0037672C">
          <w:rPr>
            <w:noProof/>
            <w:webHidden/>
          </w:rPr>
          <w:fldChar w:fldCharType="end"/>
        </w:r>
      </w:hyperlink>
    </w:p>
    <w:p w14:paraId="4EDAE8EB" w14:textId="086C9D5F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0" w:history="1">
        <w:r w:rsidR="00E05C27">
          <w:rPr>
            <w:noProof/>
          </w:rPr>
          <w:drawing>
            <wp:inline distT="0" distB="0" distL="0" distR="0" wp14:anchorId="59D66E12" wp14:editId="117D2121">
              <wp:extent cx="152400" cy="152400"/>
              <wp:effectExtent l="0" t="0" r="0" b="0"/>
              <wp:docPr id="948" name="Picture 94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[dbo].[delete_Register_Student]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69</w:t>
        </w:r>
        <w:r w:rsidR="0037672C">
          <w:rPr>
            <w:noProof/>
            <w:webHidden/>
          </w:rPr>
          <w:fldChar w:fldCharType="end"/>
        </w:r>
      </w:hyperlink>
    </w:p>
    <w:p w14:paraId="3F264BF3" w14:textId="0E6705E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1" w:history="1">
        <w:r w:rsidR="00E05C27">
          <w:rPr>
            <w:noProof/>
          </w:rPr>
          <w:drawing>
            <wp:inline distT="0" distB="0" distL="0" distR="0" wp14:anchorId="124984C7" wp14:editId="2C889273">
              <wp:extent cx="152400" cy="152400"/>
              <wp:effectExtent l="0" t="0" r="0" b="0"/>
              <wp:docPr id="949" name="Picture 9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[dbo].[delete_registration]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70</w:t>
        </w:r>
        <w:r w:rsidR="0037672C">
          <w:rPr>
            <w:noProof/>
            <w:webHidden/>
          </w:rPr>
          <w:fldChar w:fldCharType="end"/>
        </w:r>
      </w:hyperlink>
    </w:p>
    <w:p w14:paraId="3B3C752E" w14:textId="7360B1B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2" w:history="1">
        <w:r w:rsidR="00E05C27">
          <w:rPr>
            <w:noProof/>
          </w:rPr>
          <w:drawing>
            <wp:inline distT="0" distB="0" distL="0" distR="0" wp14:anchorId="297790C6" wp14:editId="1DE849B7">
              <wp:extent cx="152400" cy="152400"/>
              <wp:effectExtent l="0" t="0" r="0" b="0"/>
              <wp:docPr id="950" name="Picture 9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71</w:t>
        </w:r>
        <w:r w:rsidR="0037672C">
          <w:rPr>
            <w:noProof/>
            <w:webHidden/>
          </w:rPr>
          <w:fldChar w:fldCharType="end"/>
        </w:r>
      </w:hyperlink>
    </w:p>
    <w:p w14:paraId="19683FA1" w14:textId="45FBCB5E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3" w:history="1">
        <w:r w:rsidR="00E05C27">
          <w:rPr>
            <w:noProof/>
          </w:rPr>
          <w:drawing>
            <wp:inline distT="0" distB="0" distL="0" distR="0" wp14:anchorId="6AF9C488" wp14:editId="4AA5640B">
              <wp:extent cx="152400" cy="152400"/>
              <wp:effectExtent l="0" t="0" r="0" b="0"/>
              <wp:docPr id="951" name="Picture 9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[dbo].[delete_Student_Exam]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73</w:t>
        </w:r>
        <w:r w:rsidR="0037672C">
          <w:rPr>
            <w:noProof/>
            <w:webHidden/>
          </w:rPr>
          <w:fldChar w:fldCharType="end"/>
        </w:r>
      </w:hyperlink>
    </w:p>
    <w:p w14:paraId="4F5DB5C4" w14:textId="5D72654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4" w:history="1">
        <w:r w:rsidR="00E05C27">
          <w:rPr>
            <w:noProof/>
          </w:rPr>
          <w:drawing>
            <wp:inline distT="0" distB="0" distL="0" distR="0" wp14:anchorId="0AF595FD" wp14:editId="1149F616">
              <wp:extent cx="152400" cy="152400"/>
              <wp:effectExtent l="0" t="0" r="0" b="0"/>
              <wp:docPr id="952" name="Picture 95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[dbo].[delete_Student_Exam_Question]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74</w:t>
        </w:r>
        <w:r w:rsidR="0037672C">
          <w:rPr>
            <w:noProof/>
            <w:webHidden/>
          </w:rPr>
          <w:fldChar w:fldCharType="end"/>
        </w:r>
      </w:hyperlink>
    </w:p>
    <w:p w14:paraId="5912F578" w14:textId="025044A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5" w:history="1">
        <w:r w:rsidR="00E05C27">
          <w:rPr>
            <w:noProof/>
          </w:rPr>
          <w:drawing>
            <wp:inline distT="0" distB="0" distL="0" distR="0" wp14:anchorId="0A87B2B3" wp14:editId="37D505E7">
              <wp:extent cx="152400" cy="152400"/>
              <wp:effectExtent l="0" t="0" r="0" b="0"/>
              <wp:docPr id="953" name="Picture 9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[dbo].[delete_StudentCertification]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75</w:t>
        </w:r>
        <w:r w:rsidR="0037672C">
          <w:rPr>
            <w:noProof/>
            <w:webHidden/>
          </w:rPr>
          <w:fldChar w:fldCharType="end"/>
        </w:r>
      </w:hyperlink>
    </w:p>
    <w:p w14:paraId="475FF18F" w14:textId="2C785C9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6" w:history="1">
        <w:r w:rsidR="00E05C27">
          <w:rPr>
            <w:noProof/>
          </w:rPr>
          <w:drawing>
            <wp:inline distT="0" distB="0" distL="0" distR="0" wp14:anchorId="12DF41D1" wp14:editId="3A3F60FB">
              <wp:extent cx="152400" cy="152400"/>
              <wp:effectExtent l="0" t="0" r="0" b="0"/>
              <wp:docPr id="954" name="Picture 9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[dbo].[delete_Studentcourse]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76</w:t>
        </w:r>
        <w:r w:rsidR="0037672C">
          <w:rPr>
            <w:noProof/>
            <w:webHidden/>
          </w:rPr>
          <w:fldChar w:fldCharType="end"/>
        </w:r>
      </w:hyperlink>
    </w:p>
    <w:p w14:paraId="46C2C32E" w14:textId="73E714E9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7" w:history="1">
        <w:r w:rsidR="00E05C27">
          <w:rPr>
            <w:noProof/>
          </w:rPr>
          <w:drawing>
            <wp:inline distT="0" distB="0" distL="0" distR="0" wp14:anchorId="19EC98AA" wp14:editId="582739F3">
              <wp:extent cx="152400" cy="152400"/>
              <wp:effectExtent l="0" t="0" r="0" b="0"/>
              <wp:docPr id="955" name="Picture 9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77</w:t>
        </w:r>
        <w:r w:rsidR="0037672C">
          <w:rPr>
            <w:noProof/>
            <w:webHidden/>
          </w:rPr>
          <w:fldChar w:fldCharType="end"/>
        </w:r>
      </w:hyperlink>
    </w:p>
    <w:p w14:paraId="38C69972" w14:textId="75A1AEB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8" w:history="1">
        <w:r w:rsidR="00E05C27">
          <w:rPr>
            <w:noProof/>
          </w:rPr>
          <w:drawing>
            <wp:inline distT="0" distB="0" distL="0" distR="0" wp14:anchorId="24A96BE7" wp14:editId="404A18AE">
              <wp:extent cx="152400" cy="152400"/>
              <wp:effectExtent l="0" t="0" r="0" b="0"/>
              <wp:docPr id="956" name="Picture 9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[dbo].[delete_track]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78</w:t>
        </w:r>
        <w:r w:rsidR="0037672C">
          <w:rPr>
            <w:noProof/>
            <w:webHidden/>
          </w:rPr>
          <w:fldChar w:fldCharType="end"/>
        </w:r>
      </w:hyperlink>
    </w:p>
    <w:p w14:paraId="35F98D2C" w14:textId="51841CD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49" w:history="1">
        <w:r w:rsidR="00E05C27">
          <w:rPr>
            <w:noProof/>
          </w:rPr>
          <w:drawing>
            <wp:inline distT="0" distB="0" distL="0" distR="0" wp14:anchorId="129D54F6" wp14:editId="365AB951">
              <wp:extent cx="152400" cy="152400"/>
              <wp:effectExtent l="0" t="0" r="0" b="0"/>
              <wp:docPr id="957" name="Picture 9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[dbo].[examAnswer]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_Toc126449049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79</w:t>
        </w:r>
        <w:r w:rsidR="0037672C">
          <w:rPr>
            <w:noProof/>
            <w:webHidden/>
          </w:rPr>
          <w:fldChar w:fldCharType="end"/>
        </w:r>
      </w:hyperlink>
    </w:p>
    <w:p w14:paraId="41A993E5" w14:textId="4E1D3EB9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0" w:history="1">
        <w:r w:rsidR="00E05C27">
          <w:rPr>
            <w:noProof/>
          </w:rPr>
          <w:drawing>
            <wp:inline distT="0" distB="0" distL="0" distR="0" wp14:anchorId="38D12541" wp14:editId="7A3493F6">
              <wp:extent cx="152400" cy="152400"/>
              <wp:effectExtent l="0" t="0" r="0" b="0"/>
              <wp:docPr id="958" name="Picture 9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[dbo].[examCorrection]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80</w:t>
        </w:r>
        <w:r w:rsidR="0037672C">
          <w:rPr>
            <w:noProof/>
            <w:webHidden/>
          </w:rPr>
          <w:fldChar w:fldCharType="end"/>
        </w:r>
      </w:hyperlink>
    </w:p>
    <w:p w14:paraId="219B99E6" w14:textId="1759F77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1" w:history="1">
        <w:r w:rsidR="00E05C27">
          <w:rPr>
            <w:noProof/>
          </w:rPr>
          <w:drawing>
            <wp:inline distT="0" distB="0" distL="0" distR="0" wp14:anchorId="4A8EF7D1" wp14:editId="509FA3C1">
              <wp:extent cx="152400" cy="152400"/>
              <wp:effectExtent l="0" t="0" r="0" b="0"/>
              <wp:docPr id="959" name="Picture 9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[dbo].[examGeneration]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82</w:t>
        </w:r>
        <w:r w:rsidR="0037672C">
          <w:rPr>
            <w:noProof/>
            <w:webHidden/>
          </w:rPr>
          <w:fldChar w:fldCharType="end"/>
        </w:r>
      </w:hyperlink>
    </w:p>
    <w:p w14:paraId="696BE0FF" w14:textId="19B76F7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2" w:history="1">
        <w:r w:rsidR="00E05C27">
          <w:rPr>
            <w:noProof/>
          </w:rPr>
          <w:drawing>
            <wp:inline distT="0" distB="0" distL="0" distR="0" wp14:anchorId="69C5F885" wp14:editId="1F2997F6">
              <wp:extent cx="152400" cy="152400"/>
              <wp:effectExtent l="0" t="0" r="0" b="0"/>
              <wp:docPr id="960" name="Picture 9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[dbo].[insert_Certificate]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85</w:t>
        </w:r>
        <w:r w:rsidR="0037672C">
          <w:rPr>
            <w:noProof/>
            <w:webHidden/>
          </w:rPr>
          <w:fldChar w:fldCharType="end"/>
        </w:r>
      </w:hyperlink>
    </w:p>
    <w:p w14:paraId="6AA38BAC" w14:textId="353C686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3" w:history="1">
        <w:r w:rsidR="00E05C27">
          <w:rPr>
            <w:noProof/>
          </w:rPr>
          <w:drawing>
            <wp:inline distT="0" distB="0" distL="0" distR="0" wp14:anchorId="6ADC0039" wp14:editId="0698F6B0">
              <wp:extent cx="152400" cy="152400"/>
              <wp:effectExtent l="0" t="0" r="0" b="0"/>
              <wp:docPr id="961" name="Picture 9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[dbo].[insert_Choise]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86</w:t>
        </w:r>
        <w:r w:rsidR="0037672C">
          <w:rPr>
            <w:noProof/>
            <w:webHidden/>
          </w:rPr>
          <w:fldChar w:fldCharType="end"/>
        </w:r>
      </w:hyperlink>
    </w:p>
    <w:p w14:paraId="1F323B0D" w14:textId="4CDFCF0A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4" w:history="1">
        <w:r w:rsidR="00E05C27">
          <w:rPr>
            <w:noProof/>
          </w:rPr>
          <w:drawing>
            <wp:inline distT="0" distB="0" distL="0" distR="0" wp14:anchorId="150178DB" wp14:editId="06D8F947">
              <wp:extent cx="152400" cy="152400"/>
              <wp:effectExtent l="0" t="0" r="0" b="0"/>
              <wp:docPr id="962" name="Picture 9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87</w:t>
        </w:r>
        <w:r w:rsidR="0037672C">
          <w:rPr>
            <w:noProof/>
            <w:webHidden/>
          </w:rPr>
          <w:fldChar w:fldCharType="end"/>
        </w:r>
      </w:hyperlink>
    </w:p>
    <w:p w14:paraId="651014F9" w14:textId="7D32B77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5" w:history="1">
        <w:r w:rsidR="00E05C27">
          <w:rPr>
            <w:noProof/>
          </w:rPr>
          <w:drawing>
            <wp:inline distT="0" distB="0" distL="0" distR="0" wp14:anchorId="74861DA2" wp14:editId="44334033">
              <wp:extent cx="152400" cy="152400"/>
              <wp:effectExtent l="0" t="0" r="0" b="0"/>
              <wp:docPr id="963" name="Picture 9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[dbo].[insert_CourseInstructor]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88</w:t>
        </w:r>
        <w:r w:rsidR="0037672C">
          <w:rPr>
            <w:noProof/>
            <w:webHidden/>
          </w:rPr>
          <w:fldChar w:fldCharType="end"/>
        </w:r>
      </w:hyperlink>
    </w:p>
    <w:p w14:paraId="35017797" w14:textId="0EE1464A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6" w:history="1">
        <w:r w:rsidR="00E05C27">
          <w:rPr>
            <w:noProof/>
          </w:rPr>
          <w:drawing>
            <wp:inline distT="0" distB="0" distL="0" distR="0" wp14:anchorId="582BB2E8" wp14:editId="0BDF4185">
              <wp:extent cx="152400" cy="152400"/>
              <wp:effectExtent l="0" t="0" r="0" b="0"/>
              <wp:docPr id="964" name="Picture 9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[dbo].[insert_coursetopic]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89</w:t>
        </w:r>
        <w:r w:rsidR="0037672C">
          <w:rPr>
            <w:noProof/>
            <w:webHidden/>
          </w:rPr>
          <w:fldChar w:fldCharType="end"/>
        </w:r>
      </w:hyperlink>
    </w:p>
    <w:p w14:paraId="14559B3F" w14:textId="688C663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7" w:history="1">
        <w:r w:rsidR="00E05C27">
          <w:rPr>
            <w:noProof/>
          </w:rPr>
          <w:drawing>
            <wp:inline distT="0" distB="0" distL="0" distR="0" wp14:anchorId="1F7B4D38" wp14:editId="54414F4F">
              <wp:extent cx="152400" cy="152400"/>
              <wp:effectExtent l="0" t="0" r="0" b="0"/>
              <wp:docPr id="965" name="Picture 9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[dbo].[insert_courseTrack]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90</w:t>
        </w:r>
        <w:r w:rsidR="0037672C">
          <w:rPr>
            <w:noProof/>
            <w:webHidden/>
          </w:rPr>
          <w:fldChar w:fldCharType="end"/>
        </w:r>
      </w:hyperlink>
    </w:p>
    <w:p w14:paraId="33318CFD" w14:textId="49D1E6BF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8" w:history="1">
        <w:r w:rsidR="00E05C27">
          <w:rPr>
            <w:noProof/>
          </w:rPr>
          <w:drawing>
            <wp:inline distT="0" distB="0" distL="0" distR="0" wp14:anchorId="584E1623" wp14:editId="4737FC2B">
              <wp:extent cx="152400" cy="152400"/>
              <wp:effectExtent l="0" t="0" r="0" b="0"/>
              <wp:docPr id="966" name="Picture 9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91</w:t>
        </w:r>
        <w:r w:rsidR="0037672C">
          <w:rPr>
            <w:noProof/>
            <w:webHidden/>
          </w:rPr>
          <w:fldChar w:fldCharType="end"/>
        </w:r>
      </w:hyperlink>
    </w:p>
    <w:p w14:paraId="0EFA9C3B" w14:textId="42C0A3B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59" w:history="1">
        <w:r w:rsidR="00E05C27">
          <w:rPr>
            <w:noProof/>
          </w:rPr>
          <w:drawing>
            <wp:inline distT="0" distB="0" distL="0" distR="0" wp14:anchorId="46B430C7" wp14:editId="68348AE0">
              <wp:extent cx="152400" cy="152400"/>
              <wp:effectExtent l="0" t="0" r="0" b="0"/>
              <wp:docPr id="967" name="Picture 9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_Toc126449059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92</w:t>
        </w:r>
        <w:r w:rsidR="0037672C">
          <w:rPr>
            <w:noProof/>
            <w:webHidden/>
          </w:rPr>
          <w:fldChar w:fldCharType="end"/>
        </w:r>
      </w:hyperlink>
    </w:p>
    <w:p w14:paraId="3F484080" w14:textId="25F2660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0" w:history="1">
        <w:r w:rsidR="00E05C27">
          <w:rPr>
            <w:noProof/>
          </w:rPr>
          <w:drawing>
            <wp:inline distT="0" distB="0" distL="0" distR="0" wp14:anchorId="09C029FF" wp14:editId="21F743D7">
              <wp:extent cx="152400" cy="152400"/>
              <wp:effectExtent l="0" t="0" r="0" b="0"/>
              <wp:docPr id="968" name="Picture 9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[dbo].[insert_Freelancing]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93</w:t>
        </w:r>
        <w:r w:rsidR="0037672C">
          <w:rPr>
            <w:noProof/>
            <w:webHidden/>
          </w:rPr>
          <w:fldChar w:fldCharType="end"/>
        </w:r>
      </w:hyperlink>
    </w:p>
    <w:p w14:paraId="51DF49C3" w14:textId="4477420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1" w:history="1">
        <w:r w:rsidR="00E05C27">
          <w:rPr>
            <w:noProof/>
          </w:rPr>
          <w:drawing>
            <wp:inline distT="0" distB="0" distL="0" distR="0" wp14:anchorId="2C17DE1A" wp14:editId="043370B3">
              <wp:extent cx="152400" cy="152400"/>
              <wp:effectExtent l="0" t="0" r="0" b="0"/>
              <wp:docPr id="969" name="Picture 96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[dbo].[insert_FreelancingSkills]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94</w:t>
        </w:r>
        <w:r w:rsidR="0037672C">
          <w:rPr>
            <w:noProof/>
            <w:webHidden/>
          </w:rPr>
          <w:fldChar w:fldCharType="end"/>
        </w:r>
      </w:hyperlink>
    </w:p>
    <w:p w14:paraId="7E1DA0D1" w14:textId="4A9FE31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2" w:history="1">
        <w:r w:rsidR="00E05C27">
          <w:rPr>
            <w:noProof/>
          </w:rPr>
          <w:drawing>
            <wp:inline distT="0" distB="0" distL="0" distR="0" wp14:anchorId="2AB04358" wp14:editId="64E89B6F">
              <wp:extent cx="152400" cy="152400"/>
              <wp:effectExtent l="0" t="0" r="0" b="0"/>
              <wp:docPr id="970" name="Picture 9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[dbo].[insert_Hiring]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95</w:t>
        </w:r>
        <w:r w:rsidR="0037672C">
          <w:rPr>
            <w:noProof/>
            <w:webHidden/>
          </w:rPr>
          <w:fldChar w:fldCharType="end"/>
        </w:r>
      </w:hyperlink>
    </w:p>
    <w:p w14:paraId="51AF701B" w14:textId="4BDD6FE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3" w:history="1">
        <w:r w:rsidR="00E05C27">
          <w:rPr>
            <w:noProof/>
          </w:rPr>
          <w:drawing>
            <wp:inline distT="0" distB="0" distL="0" distR="0" wp14:anchorId="47144DC7" wp14:editId="2CC63B4B">
              <wp:extent cx="152400" cy="152400"/>
              <wp:effectExtent l="0" t="0" r="0" b="0"/>
              <wp:docPr id="971" name="Picture 97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96</w:t>
        </w:r>
        <w:r w:rsidR="0037672C">
          <w:rPr>
            <w:noProof/>
            <w:webHidden/>
          </w:rPr>
          <w:fldChar w:fldCharType="end"/>
        </w:r>
      </w:hyperlink>
    </w:p>
    <w:p w14:paraId="526C9127" w14:textId="575D6590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4" w:history="1">
        <w:r w:rsidR="00E05C27">
          <w:rPr>
            <w:noProof/>
          </w:rPr>
          <w:drawing>
            <wp:inline distT="0" distB="0" distL="0" distR="0" wp14:anchorId="70F897B8" wp14:editId="549AF2B1">
              <wp:extent cx="152400" cy="152400"/>
              <wp:effectExtent l="0" t="0" r="0" b="0"/>
              <wp:docPr id="972" name="Picture 97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[dbo].[insert_instructorTrack]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97</w:t>
        </w:r>
        <w:r w:rsidR="0037672C">
          <w:rPr>
            <w:noProof/>
            <w:webHidden/>
          </w:rPr>
          <w:fldChar w:fldCharType="end"/>
        </w:r>
      </w:hyperlink>
    </w:p>
    <w:p w14:paraId="2A095ABD" w14:textId="4DF9D37E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5" w:history="1">
        <w:r w:rsidR="00E05C27">
          <w:rPr>
            <w:noProof/>
          </w:rPr>
          <w:drawing>
            <wp:inline distT="0" distB="0" distL="0" distR="0" wp14:anchorId="0BE1522D" wp14:editId="399616EA">
              <wp:extent cx="152400" cy="152400"/>
              <wp:effectExtent l="0" t="0" r="0" b="0"/>
              <wp:docPr id="973" name="Picture 97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[dbo].[insert_intake]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98</w:t>
        </w:r>
        <w:r w:rsidR="0037672C">
          <w:rPr>
            <w:noProof/>
            <w:webHidden/>
          </w:rPr>
          <w:fldChar w:fldCharType="end"/>
        </w:r>
      </w:hyperlink>
    </w:p>
    <w:p w14:paraId="43EAC8C5" w14:textId="536313A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6" w:history="1">
        <w:r w:rsidR="00E05C27">
          <w:rPr>
            <w:noProof/>
          </w:rPr>
          <w:drawing>
            <wp:inline distT="0" distB="0" distL="0" distR="0" wp14:anchorId="5E1A4437" wp14:editId="21D06944">
              <wp:extent cx="152400" cy="152400"/>
              <wp:effectExtent l="0" t="0" r="0" b="0"/>
              <wp:docPr id="974" name="Picture 9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99</w:t>
        </w:r>
        <w:r w:rsidR="0037672C">
          <w:rPr>
            <w:noProof/>
            <w:webHidden/>
          </w:rPr>
          <w:fldChar w:fldCharType="end"/>
        </w:r>
      </w:hyperlink>
    </w:p>
    <w:p w14:paraId="21250BAE" w14:textId="2BFD409A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7" w:history="1">
        <w:r w:rsidR="00E05C27">
          <w:rPr>
            <w:noProof/>
          </w:rPr>
          <w:drawing>
            <wp:inline distT="0" distB="0" distL="0" distR="0" wp14:anchorId="30B7D0D7" wp14:editId="66E9A21E">
              <wp:extent cx="152400" cy="152400"/>
              <wp:effectExtent l="0" t="0" r="0" b="0"/>
              <wp:docPr id="975" name="Picture 97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[dbo].[insert_Register_Instructor]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100</w:t>
        </w:r>
        <w:r w:rsidR="0037672C">
          <w:rPr>
            <w:noProof/>
            <w:webHidden/>
          </w:rPr>
          <w:fldChar w:fldCharType="end"/>
        </w:r>
      </w:hyperlink>
    </w:p>
    <w:p w14:paraId="253DCB15" w14:textId="78F6382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8" w:history="1">
        <w:r w:rsidR="00E05C27">
          <w:rPr>
            <w:noProof/>
          </w:rPr>
          <w:drawing>
            <wp:inline distT="0" distB="0" distL="0" distR="0" wp14:anchorId="16D3A04D" wp14:editId="0379F69B">
              <wp:extent cx="152400" cy="152400"/>
              <wp:effectExtent l="0" t="0" r="0" b="0"/>
              <wp:docPr id="976" name="Picture 9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[dbo].[insert_Register_Student]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101</w:t>
        </w:r>
        <w:r w:rsidR="0037672C">
          <w:rPr>
            <w:noProof/>
            <w:webHidden/>
          </w:rPr>
          <w:fldChar w:fldCharType="end"/>
        </w:r>
      </w:hyperlink>
    </w:p>
    <w:p w14:paraId="4EA4B94C" w14:textId="07FFAD0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69" w:history="1">
        <w:r w:rsidR="00E05C27">
          <w:rPr>
            <w:noProof/>
          </w:rPr>
          <w:drawing>
            <wp:inline distT="0" distB="0" distL="0" distR="0" wp14:anchorId="4FB9556E" wp14:editId="64FE39E3">
              <wp:extent cx="152400" cy="152400"/>
              <wp:effectExtent l="0" t="0" r="0" b="0"/>
              <wp:docPr id="977" name="Picture 97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[dbo].[insert_registration]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_Toc126449069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102</w:t>
        </w:r>
        <w:r w:rsidR="0037672C">
          <w:rPr>
            <w:noProof/>
            <w:webHidden/>
          </w:rPr>
          <w:fldChar w:fldCharType="end"/>
        </w:r>
      </w:hyperlink>
    </w:p>
    <w:p w14:paraId="20657C31" w14:textId="568328FE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0" w:history="1">
        <w:r w:rsidR="00E05C27">
          <w:rPr>
            <w:noProof/>
          </w:rPr>
          <w:drawing>
            <wp:inline distT="0" distB="0" distL="0" distR="0" wp14:anchorId="140F444A" wp14:editId="36CC4BC2">
              <wp:extent cx="152400" cy="152400"/>
              <wp:effectExtent l="0" t="0" r="0" b="0"/>
              <wp:docPr id="978" name="Picture 9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103</w:t>
        </w:r>
        <w:r w:rsidR="0037672C">
          <w:rPr>
            <w:noProof/>
            <w:webHidden/>
          </w:rPr>
          <w:fldChar w:fldCharType="end"/>
        </w:r>
      </w:hyperlink>
    </w:p>
    <w:p w14:paraId="705A26A2" w14:textId="0F842E4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1" w:history="1">
        <w:r w:rsidR="00E05C27">
          <w:rPr>
            <w:noProof/>
          </w:rPr>
          <w:drawing>
            <wp:inline distT="0" distB="0" distL="0" distR="0" wp14:anchorId="28BB90DE" wp14:editId="681BD9EC">
              <wp:extent cx="152400" cy="152400"/>
              <wp:effectExtent l="0" t="0" r="0" b="0"/>
              <wp:docPr id="979" name="Picture 9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[dbo].[insert_Student_Exam]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105</w:t>
        </w:r>
        <w:r w:rsidR="0037672C">
          <w:rPr>
            <w:noProof/>
            <w:webHidden/>
          </w:rPr>
          <w:fldChar w:fldCharType="end"/>
        </w:r>
      </w:hyperlink>
    </w:p>
    <w:p w14:paraId="4D8915F4" w14:textId="4547BEA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2" w:history="1">
        <w:r w:rsidR="00E05C27">
          <w:rPr>
            <w:noProof/>
          </w:rPr>
          <w:drawing>
            <wp:inline distT="0" distB="0" distL="0" distR="0" wp14:anchorId="3EB16127" wp14:editId="1DE3BFF4">
              <wp:extent cx="152400" cy="152400"/>
              <wp:effectExtent l="0" t="0" r="0" b="0"/>
              <wp:docPr id="980" name="Picture 98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[dbo].[insert_Student_Exam_Question]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106</w:t>
        </w:r>
        <w:r w:rsidR="0037672C">
          <w:rPr>
            <w:noProof/>
            <w:webHidden/>
          </w:rPr>
          <w:fldChar w:fldCharType="end"/>
        </w:r>
      </w:hyperlink>
    </w:p>
    <w:p w14:paraId="1F1C0A48" w14:textId="4CBF8DF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3" w:history="1">
        <w:r w:rsidR="00E05C27">
          <w:rPr>
            <w:noProof/>
          </w:rPr>
          <w:drawing>
            <wp:inline distT="0" distB="0" distL="0" distR="0" wp14:anchorId="35E8DA1A" wp14:editId="7B88DE28">
              <wp:extent cx="152400" cy="152400"/>
              <wp:effectExtent l="0" t="0" r="0" b="0"/>
              <wp:docPr id="981" name="Picture 9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[dbo].[insert_StudentCertification]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107</w:t>
        </w:r>
        <w:r w:rsidR="0037672C">
          <w:rPr>
            <w:noProof/>
            <w:webHidden/>
          </w:rPr>
          <w:fldChar w:fldCharType="end"/>
        </w:r>
      </w:hyperlink>
    </w:p>
    <w:p w14:paraId="11C3416E" w14:textId="4B19863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4" w:history="1">
        <w:r w:rsidR="00E05C27">
          <w:rPr>
            <w:noProof/>
          </w:rPr>
          <w:drawing>
            <wp:inline distT="0" distB="0" distL="0" distR="0" wp14:anchorId="4103F57B" wp14:editId="61A67D15">
              <wp:extent cx="152400" cy="152400"/>
              <wp:effectExtent l="0" t="0" r="0" b="0"/>
              <wp:docPr id="982" name="Picture 98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[dbo].[insert_studentcourse]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108</w:t>
        </w:r>
        <w:r w:rsidR="0037672C">
          <w:rPr>
            <w:noProof/>
            <w:webHidden/>
          </w:rPr>
          <w:fldChar w:fldCharType="end"/>
        </w:r>
      </w:hyperlink>
    </w:p>
    <w:p w14:paraId="0AB1C133" w14:textId="1AB4A80D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5" w:history="1">
        <w:r w:rsidR="00E05C27">
          <w:rPr>
            <w:noProof/>
          </w:rPr>
          <w:drawing>
            <wp:inline distT="0" distB="0" distL="0" distR="0" wp14:anchorId="4FED47F3" wp14:editId="20D807EC">
              <wp:extent cx="152400" cy="152400"/>
              <wp:effectExtent l="0" t="0" r="0" b="0"/>
              <wp:docPr id="983" name="Picture 98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109</w:t>
        </w:r>
        <w:r w:rsidR="0037672C">
          <w:rPr>
            <w:noProof/>
            <w:webHidden/>
          </w:rPr>
          <w:fldChar w:fldCharType="end"/>
        </w:r>
      </w:hyperlink>
    </w:p>
    <w:p w14:paraId="604D89C2" w14:textId="0AA6E49D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6" w:history="1">
        <w:r w:rsidR="00E05C27">
          <w:rPr>
            <w:noProof/>
          </w:rPr>
          <w:drawing>
            <wp:inline distT="0" distB="0" distL="0" distR="0" wp14:anchorId="5CEE0E11" wp14:editId="6D0F9A7F">
              <wp:extent cx="152400" cy="152400"/>
              <wp:effectExtent l="0" t="0" r="0" b="0"/>
              <wp:docPr id="984" name="Picture 98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[dbo].[insert_track]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110</w:t>
        </w:r>
        <w:r w:rsidR="0037672C">
          <w:rPr>
            <w:noProof/>
            <w:webHidden/>
          </w:rPr>
          <w:fldChar w:fldCharType="end"/>
        </w:r>
      </w:hyperlink>
    </w:p>
    <w:p w14:paraId="19AAB537" w14:textId="2287311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7" w:history="1">
        <w:r w:rsidR="00E05C27">
          <w:rPr>
            <w:noProof/>
          </w:rPr>
          <w:drawing>
            <wp:inline distT="0" distB="0" distL="0" distR="0" wp14:anchorId="339E8562" wp14:editId="787458FF">
              <wp:extent cx="152400" cy="152400"/>
              <wp:effectExtent l="0" t="0" r="0" b="0"/>
              <wp:docPr id="985" name="Picture 9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[dbo].[NCourse_NumStud]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111</w:t>
        </w:r>
        <w:r w:rsidR="0037672C">
          <w:rPr>
            <w:noProof/>
            <w:webHidden/>
          </w:rPr>
          <w:fldChar w:fldCharType="end"/>
        </w:r>
      </w:hyperlink>
    </w:p>
    <w:p w14:paraId="44F6BB5F" w14:textId="5C711F6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8" w:history="1">
        <w:r w:rsidR="00E05C27">
          <w:rPr>
            <w:noProof/>
          </w:rPr>
          <w:drawing>
            <wp:inline distT="0" distB="0" distL="0" distR="0" wp14:anchorId="636FC6F5" wp14:editId="77C1AF5B">
              <wp:extent cx="152400" cy="152400"/>
              <wp:effectExtent l="0" t="0" r="0" b="0"/>
              <wp:docPr id="986" name="Picture 98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[dbo].[questions]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112</w:t>
        </w:r>
        <w:r w:rsidR="0037672C">
          <w:rPr>
            <w:noProof/>
            <w:webHidden/>
          </w:rPr>
          <w:fldChar w:fldCharType="end"/>
        </w:r>
      </w:hyperlink>
    </w:p>
    <w:p w14:paraId="487F14C9" w14:textId="77CD52C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79" w:history="1">
        <w:r w:rsidR="00E05C27">
          <w:rPr>
            <w:noProof/>
          </w:rPr>
          <w:drawing>
            <wp:inline distT="0" distB="0" distL="0" distR="0" wp14:anchorId="52309459" wp14:editId="021842F5">
              <wp:extent cx="152400" cy="152400"/>
              <wp:effectExtent l="0" t="0" r="0" b="0"/>
              <wp:docPr id="987" name="Picture 9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[dbo].[questions_studAnswer]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_Toc126449079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113</w:t>
        </w:r>
        <w:r w:rsidR="0037672C">
          <w:rPr>
            <w:noProof/>
            <w:webHidden/>
          </w:rPr>
          <w:fldChar w:fldCharType="end"/>
        </w:r>
      </w:hyperlink>
    </w:p>
    <w:p w14:paraId="4E4D44BA" w14:textId="36F37CD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0" w:history="1">
        <w:r w:rsidR="00E05C27">
          <w:rPr>
            <w:noProof/>
          </w:rPr>
          <w:drawing>
            <wp:inline distT="0" distB="0" distL="0" distR="0" wp14:anchorId="2CB7F107" wp14:editId="74DBFFDB">
              <wp:extent cx="152400" cy="152400"/>
              <wp:effectExtent l="0" t="0" r="0" b="0"/>
              <wp:docPr id="988" name="Picture 9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[dbo].[select_all_Certificate]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114</w:t>
        </w:r>
        <w:r w:rsidR="0037672C">
          <w:rPr>
            <w:noProof/>
            <w:webHidden/>
          </w:rPr>
          <w:fldChar w:fldCharType="end"/>
        </w:r>
      </w:hyperlink>
    </w:p>
    <w:p w14:paraId="05526805" w14:textId="089647D0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1" w:history="1">
        <w:r w:rsidR="00E05C27">
          <w:rPr>
            <w:noProof/>
          </w:rPr>
          <w:drawing>
            <wp:inline distT="0" distB="0" distL="0" distR="0" wp14:anchorId="27A65317" wp14:editId="13CF08EE">
              <wp:extent cx="152400" cy="152400"/>
              <wp:effectExtent l="0" t="0" r="0" b="0"/>
              <wp:docPr id="989" name="Picture 9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[dbo].[select_all_choise]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115</w:t>
        </w:r>
        <w:r w:rsidR="0037672C">
          <w:rPr>
            <w:noProof/>
            <w:webHidden/>
          </w:rPr>
          <w:fldChar w:fldCharType="end"/>
        </w:r>
      </w:hyperlink>
    </w:p>
    <w:p w14:paraId="456D3021" w14:textId="5B943A84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2" w:history="1">
        <w:r w:rsidR="00E05C27">
          <w:rPr>
            <w:noProof/>
          </w:rPr>
          <w:drawing>
            <wp:inline distT="0" distB="0" distL="0" distR="0" wp14:anchorId="32CE6004" wp14:editId="723AF9F6">
              <wp:extent cx="152400" cy="152400"/>
              <wp:effectExtent l="0" t="0" r="0" b="0"/>
              <wp:docPr id="990" name="Picture 9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116</w:t>
        </w:r>
        <w:r w:rsidR="0037672C">
          <w:rPr>
            <w:noProof/>
            <w:webHidden/>
          </w:rPr>
          <w:fldChar w:fldCharType="end"/>
        </w:r>
      </w:hyperlink>
    </w:p>
    <w:p w14:paraId="08DC3131" w14:textId="1F927BDD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3" w:history="1">
        <w:r w:rsidR="00E05C27">
          <w:rPr>
            <w:noProof/>
          </w:rPr>
          <w:drawing>
            <wp:inline distT="0" distB="0" distL="0" distR="0" wp14:anchorId="324637F2" wp14:editId="01CFE50B">
              <wp:extent cx="152400" cy="152400"/>
              <wp:effectExtent l="0" t="0" r="0" b="0"/>
              <wp:docPr id="991" name="Picture 99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117</w:t>
        </w:r>
        <w:r w:rsidR="0037672C">
          <w:rPr>
            <w:noProof/>
            <w:webHidden/>
          </w:rPr>
          <w:fldChar w:fldCharType="end"/>
        </w:r>
      </w:hyperlink>
    </w:p>
    <w:p w14:paraId="0257D80E" w14:textId="7D0F4C2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4" w:history="1">
        <w:r w:rsidR="00E05C27">
          <w:rPr>
            <w:noProof/>
          </w:rPr>
          <w:drawing>
            <wp:inline distT="0" distB="0" distL="0" distR="0" wp14:anchorId="4ADD051F" wp14:editId="70014DB7">
              <wp:extent cx="152400" cy="152400"/>
              <wp:effectExtent l="0" t="0" r="0" b="0"/>
              <wp:docPr id="992" name="Picture 9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[dbo].[select_all_intake]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118</w:t>
        </w:r>
        <w:r w:rsidR="0037672C">
          <w:rPr>
            <w:noProof/>
            <w:webHidden/>
          </w:rPr>
          <w:fldChar w:fldCharType="end"/>
        </w:r>
      </w:hyperlink>
    </w:p>
    <w:p w14:paraId="7F084DD9" w14:textId="608D623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5" w:history="1">
        <w:r w:rsidR="00E05C27">
          <w:rPr>
            <w:noProof/>
          </w:rPr>
          <w:drawing>
            <wp:inline distT="0" distB="0" distL="0" distR="0" wp14:anchorId="1C1A57AC" wp14:editId="3BE52370">
              <wp:extent cx="152400" cy="152400"/>
              <wp:effectExtent l="0" t="0" r="0" b="0"/>
              <wp:docPr id="993" name="Picture 9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[dbo].[select_all_Questions]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119</w:t>
        </w:r>
        <w:r w:rsidR="0037672C">
          <w:rPr>
            <w:noProof/>
            <w:webHidden/>
          </w:rPr>
          <w:fldChar w:fldCharType="end"/>
        </w:r>
      </w:hyperlink>
    </w:p>
    <w:p w14:paraId="7C9F89F2" w14:textId="6857F86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6" w:history="1">
        <w:r w:rsidR="00E05C27">
          <w:rPr>
            <w:noProof/>
          </w:rPr>
          <w:drawing>
            <wp:inline distT="0" distB="0" distL="0" distR="0" wp14:anchorId="39A21A0E" wp14:editId="43713055">
              <wp:extent cx="152400" cy="152400"/>
              <wp:effectExtent l="0" t="0" r="0" b="0"/>
              <wp:docPr id="994" name="Picture 9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[dbo].[select_all_Register_Instructor]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120</w:t>
        </w:r>
        <w:r w:rsidR="0037672C">
          <w:rPr>
            <w:noProof/>
            <w:webHidden/>
          </w:rPr>
          <w:fldChar w:fldCharType="end"/>
        </w:r>
      </w:hyperlink>
    </w:p>
    <w:p w14:paraId="0F7C1376" w14:textId="74A4771E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7" w:history="1">
        <w:r w:rsidR="00E05C27">
          <w:rPr>
            <w:noProof/>
          </w:rPr>
          <w:drawing>
            <wp:inline distT="0" distB="0" distL="0" distR="0" wp14:anchorId="1ACE6A3F" wp14:editId="29AD33AF">
              <wp:extent cx="152400" cy="152400"/>
              <wp:effectExtent l="0" t="0" r="0" b="0"/>
              <wp:docPr id="995" name="Picture 99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[dbo].[select_all_Register_Student]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121</w:t>
        </w:r>
        <w:r w:rsidR="0037672C">
          <w:rPr>
            <w:noProof/>
            <w:webHidden/>
          </w:rPr>
          <w:fldChar w:fldCharType="end"/>
        </w:r>
      </w:hyperlink>
    </w:p>
    <w:p w14:paraId="260343CD" w14:textId="5FEC94FF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8" w:history="1">
        <w:r w:rsidR="00E05C27">
          <w:rPr>
            <w:noProof/>
          </w:rPr>
          <w:drawing>
            <wp:inline distT="0" distB="0" distL="0" distR="0" wp14:anchorId="7BCEC096" wp14:editId="1702C281">
              <wp:extent cx="152400" cy="152400"/>
              <wp:effectExtent l="0" t="0" r="0" b="0"/>
              <wp:docPr id="996" name="Picture 9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[dbo].[select_all_registration]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122</w:t>
        </w:r>
        <w:r w:rsidR="0037672C">
          <w:rPr>
            <w:noProof/>
            <w:webHidden/>
          </w:rPr>
          <w:fldChar w:fldCharType="end"/>
        </w:r>
      </w:hyperlink>
    </w:p>
    <w:p w14:paraId="664CD035" w14:textId="044AD710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89" w:history="1">
        <w:r w:rsidR="00E05C27">
          <w:rPr>
            <w:noProof/>
          </w:rPr>
          <w:drawing>
            <wp:inline distT="0" distB="0" distL="0" distR="0" wp14:anchorId="45BF2231" wp14:editId="15088E61">
              <wp:extent cx="152400" cy="152400"/>
              <wp:effectExtent l="0" t="0" r="0" b="0"/>
              <wp:docPr id="997" name="Picture 9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_Toc126449089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123</w:t>
        </w:r>
        <w:r w:rsidR="0037672C">
          <w:rPr>
            <w:noProof/>
            <w:webHidden/>
          </w:rPr>
          <w:fldChar w:fldCharType="end"/>
        </w:r>
      </w:hyperlink>
    </w:p>
    <w:p w14:paraId="2BDC7F0F" w14:textId="48A8002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0" w:history="1">
        <w:r w:rsidR="00E05C27">
          <w:rPr>
            <w:noProof/>
          </w:rPr>
          <w:drawing>
            <wp:inline distT="0" distB="0" distL="0" distR="0" wp14:anchorId="508F9AA0" wp14:editId="328237EB">
              <wp:extent cx="152400" cy="152400"/>
              <wp:effectExtent l="0" t="0" r="0" b="0"/>
              <wp:docPr id="998" name="Picture 9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[dbo].[select_all_Student_Exam]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124</w:t>
        </w:r>
        <w:r w:rsidR="0037672C">
          <w:rPr>
            <w:noProof/>
            <w:webHidden/>
          </w:rPr>
          <w:fldChar w:fldCharType="end"/>
        </w:r>
      </w:hyperlink>
    </w:p>
    <w:p w14:paraId="45033B50" w14:textId="256C41C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1" w:history="1">
        <w:r w:rsidR="00E05C27">
          <w:rPr>
            <w:noProof/>
          </w:rPr>
          <w:drawing>
            <wp:inline distT="0" distB="0" distL="0" distR="0" wp14:anchorId="302BCA63" wp14:editId="604A820E">
              <wp:extent cx="152400" cy="152400"/>
              <wp:effectExtent l="0" t="0" r="0" b="0"/>
              <wp:docPr id="999" name="Picture 9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[dbo].[select_all_Student_Exam_Question]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125</w:t>
        </w:r>
        <w:r w:rsidR="0037672C">
          <w:rPr>
            <w:noProof/>
            <w:webHidden/>
          </w:rPr>
          <w:fldChar w:fldCharType="end"/>
        </w:r>
      </w:hyperlink>
    </w:p>
    <w:p w14:paraId="2807563D" w14:textId="55DB1F5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2" w:history="1">
        <w:r w:rsidR="00E05C27">
          <w:rPr>
            <w:noProof/>
          </w:rPr>
          <w:drawing>
            <wp:inline distT="0" distB="0" distL="0" distR="0" wp14:anchorId="1AFFFEC6" wp14:editId="1C03B8F4">
              <wp:extent cx="152400" cy="152400"/>
              <wp:effectExtent l="0" t="0" r="0" b="0"/>
              <wp:docPr id="1000" name="Picture 10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[dbo].[select_all_tracks]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126</w:t>
        </w:r>
        <w:r w:rsidR="0037672C">
          <w:rPr>
            <w:noProof/>
            <w:webHidden/>
          </w:rPr>
          <w:fldChar w:fldCharType="end"/>
        </w:r>
      </w:hyperlink>
    </w:p>
    <w:p w14:paraId="3C842466" w14:textId="5288CEA3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3" w:history="1">
        <w:r w:rsidR="00E05C27">
          <w:rPr>
            <w:noProof/>
          </w:rPr>
          <w:drawing>
            <wp:inline distT="0" distB="0" distL="0" distR="0" wp14:anchorId="69DDBE5B" wp14:editId="46E4CC92">
              <wp:extent cx="152400" cy="152400"/>
              <wp:effectExtent l="0" t="0" r="0" b="0"/>
              <wp:docPr id="1001" name="Picture 1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[dbo].[select_allFreelancingSkills]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127</w:t>
        </w:r>
        <w:r w:rsidR="0037672C">
          <w:rPr>
            <w:noProof/>
            <w:webHidden/>
          </w:rPr>
          <w:fldChar w:fldCharType="end"/>
        </w:r>
      </w:hyperlink>
    </w:p>
    <w:p w14:paraId="34752669" w14:textId="780F270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4" w:history="1">
        <w:r w:rsidR="00E05C27">
          <w:rPr>
            <w:noProof/>
          </w:rPr>
          <w:drawing>
            <wp:inline distT="0" distB="0" distL="0" distR="0" wp14:anchorId="7ADC8D62" wp14:editId="032330AE">
              <wp:extent cx="152400" cy="152400"/>
              <wp:effectExtent l="0" t="0" r="0" b="0"/>
              <wp:docPr id="1002" name="Picture 10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[dbo].[select_Freelancingforstudent]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128</w:t>
        </w:r>
        <w:r w:rsidR="0037672C">
          <w:rPr>
            <w:noProof/>
            <w:webHidden/>
          </w:rPr>
          <w:fldChar w:fldCharType="end"/>
        </w:r>
      </w:hyperlink>
    </w:p>
    <w:p w14:paraId="0D4F5D51" w14:textId="34DFB5DD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5" w:history="1">
        <w:r w:rsidR="00E05C27">
          <w:rPr>
            <w:noProof/>
          </w:rPr>
          <w:drawing>
            <wp:inline distT="0" distB="0" distL="0" distR="0" wp14:anchorId="7A28F11E" wp14:editId="6EF129DB">
              <wp:extent cx="152400" cy="152400"/>
              <wp:effectExtent l="0" t="0" r="0" b="0"/>
              <wp:docPr id="1003" name="Picture 10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[dbo].[select_Hiringforstudent]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129</w:t>
        </w:r>
        <w:r w:rsidR="0037672C">
          <w:rPr>
            <w:noProof/>
            <w:webHidden/>
          </w:rPr>
          <w:fldChar w:fldCharType="end"/>
        </w:r>
      </w:hyperlink>
    </w:p>
    <w:p w14:paraId="38BBB7BB" w14:textId="7F230C6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6" w:history="1">
        <w:r w:rsidR="00E05C27">
          <w:rPr>
            <w:noProof/>
          </w:rPr>
          <w:drawing>
            <wp:inline distT="0" distB="0" distL="0" distR="0" wp14:anchorId="0FB70A4E" wp14:editId="23A8005F">
              <wp:extent cx="152400" cy="152400"/>
              <wp:effectExtent l="0" t="0" r="0" b="0"/>
              <wp:docPr id="1004" name="Picture 100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[dbo].[select_intake]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130</w:t>
        </w:r>
        <w:r w:rsidR="0037672C">
          <w:rPr>
            <w:noProof/>
            <w:webHidden/>
          </w:rPr>
          <w:fldChar w:fldCharType="end"/>
        </w:r>
      </w:hyperlink>
    </w:p>
    <w:p w14:paraId="14844978" w14:textId="66DB33C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7" w:history="1">
        <w:r w:rsidR="00E05C27">
          <w:rPr>
            <w:noProof/>
          </w:rPr>
          <w:drawing>
            <wp:inline distT="0" distB="0" distL="0" distR="0" wp14:anchorId="7C13164B" wp14:editId="331C7C59">
              <wp:extent cx="152400" cy="152400"/>
              <wp:effectExtent l="0" t="0" r="0" b="0"/>
              <wp:docPr id="1005" name="Picture 100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[dbo].[select_Register_Instructor]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131</w:t>
        </w:r>
        <w:r w:rsidR="0037672C">
          <w:rPr>
            <w:noProof/>
            <w:webHidden/>
          </w:rPr>
          <w:fldChar w:fldCharType="end"/>
        </w:r>
      </w:hyperlink>
    </w:p>
    <w:p w14:paraId="32032D7A" w14:textId="0E593BDA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8" w:history="1">
        <w:r w:rsidR="00E05C27">
          <w:rPr>
            <w:noProof/>
          </w:rPr>
          <w:drawing>
            <wp:inline distT="0" distB="0" distL="0" distR="0" wp14:anchorId="034B31C9" wp14:editId="7FEEFC7D">
              <wp:extent cx="152400" cy="152400"/>
              <wp:effectExtent l="0" t="0" r="0" b="0"/>
              <wp:docPr id="1006" name="Picture 100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[dbo].[select_Register_Student]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132</w:t>
        </w:r>
        <w:r w:rsidR="0037672C">
          <w:rPr>
            <w:noProof/>
            <w:webHidden/>
          </w:rPr>
          <w:fldChar w:fldCharType="end"/>
        </w:r>
      </w:hyperlink>
    </w:p>
    <w:p w14:paraId="3EF47398" w14:textId="742B6B8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099" w:history="1">
        <w:r w:rsidR="00E05C27">
          <w:rPr>
            <w:noProof/>
          </w:rPr>
          <w:drawing>
            <wp:inline distT="0" distB="0" distL="0" distR="0" wp14:anchorId="76C1AD47" wp14:editId="458E038F">
              <wp:extent cx="152400" cy="152400"/>
              <wp:effectExtent l="0" t="0" r="0" b="0"/>
              <wp:docPr id="1007" name="Picture 100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[dbo].[select_specific_Certificate]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_Toc126449099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133</w:t>
        </w:r>
        <w:r w:rsidR="0037672C">
          <w:rPr>
            <w:noProof/>
            <w:webHidden/>
          </w:rPr>
          <w:fldChar w:fldCharType="end"/>
        </w:r>
      </w:hyperlink>
    </w:p>
    <w:p w14:paraId="430352A1" w14:textId="2245EBF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0" w:history="1">
        <w:r w:rsidR="00E05C27">
          <w:rPr>
            <w:noProof/>
          </w:rPr>
          <w:drawing>
            <wp:inline distT="0" distB="0" distL="0" distR="0" wp14:anchorId="7F218503" wp14:editId="6F156162">
              <wp:extent cx="152400" cy="152400"/>
              <wp:effectExtent l="0" t="0" r="0" b="0"/>
              <wp:docPr id="1008" name="Picture 100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[dbo].[select_specific_choices]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134</w:t>
        </w:r>
        <w:r w:rsidR="0037672C">
          <w:rPr>
            <w:noProof/>
            <w:webHidden/>
          </w:rPr>
          <w:fldChar w:fldCharType="end"/>
        </w:r>
      </w:hyperlink>
    </w:p>
    <w:p w14:paraId="7185BE1B" w14:textId="0DF4BCF9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1" w:history="1">
        <w:r w:rsidR="00E05C27">
          <w:rPr>
            <w:noProof/>
          </w:rPr>
          <w:drawing>
            <wp:inline distT="0" distB="0" distL="0" distR="0" wp14:anchorId="43F8BD8C" wp14:editId="72C51648">
              <wp:extent cx="152400" cy="152400"/>
              <wp:effectExtent l="0" t="0" r="0" b="0"/>
              <wp:docPr id="1009" name="Picture 100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135</w:t>
        </w:r>
        <w:r w:rsidR="0037672C">
          <w:rPr>
            <w:noProof/>
            <w:webHidden/>
          </w:rPr>
          <w:fldChar w:fldCharType="end"/>
        </w:r>
      </w:hyperlink>
    </w:p>
    <w:p w14:paraId="32DB06EC" w14:textId="600F607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2" w:history="1">
        <w:r w:rsidR="00E05C27">
          <w:rPr>
            <w:noProof/>
          </w:rPr>
          <w:drawing>
            <wp:inline distT="0" distB="0" distL="0" distR="0" wp14:anchorId="388C8EA2" wp14:editId="13E1FF64">
              <wp:extent cx="152400" cy="152400"/>
              <wp:effectExtent l="0" t="0" r="0" b="0"/>
              <wp:docPr id="1010" name="Picture 1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136</w:t>
        </w:r>
        <w:r w:rsidR="0037672C">
          <w:rPr>
            <w:noProof/>
            <w:webHidden/>
          </w:rPr>
          <w:fldChar w:fldCharType="end"/>
        </w:r>
      </w:hyperlink>
    </w:p>
    <w:p w14:paraId="17A561FB" w14:textId="01EDBD99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3" w:history="1">
        <w:r w:rsidR="00E05C27">
          <w:rPr>
            <w:noProof/>
          </w:rPr>
          <w:drawing>
            <wp:inline distT="0" distB="0" distL="0" distR="0" wp14:anchorId="0348B07A" wp14:editId="4B5E7650">
              <wp:extent cx="152400" cy="152400"/>
              <wp:effectExtent l="0" t="0" r="0" b="0"/>
              <wp:docPr id="1011" name="Picture 1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137</w:t>
        </w:r>
        <w:r w:rsidR="0037672C">
          <w:rPr>
            <w:noProof/>
            <w:webHidden/>
          </w:rPr>
          <w:fldChar w:fldCharType="end"/>
        </w:r>
      </w:hyperlink>
    </w:p>
    <w:p w14:paraId="3EAC9048" w14:textId="1A69B549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4" w:history="1">
        <w:r w:rsidR="00E05C27">
          <w:rPr>
            <w:noProof/>
          </w:rPr>
          <w:drawing>
            <wp:inline distT="0" distB="0" distL="0" distR="0" wp14:anchorId="16A6E0B6" wp14:editId="7C2E61C5">
              <wp:extent cx="152400" cy="152400"/>
              <wp:effectExtent l="0" t="0" r="0" b="0"/>
              <wp:docPr id="1012" name="Picture 10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[dbo].[select_specific_registration]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138</w:t>
        </w:r>
        <w:r w:rsidR="0037672C">
          <w:rPr>
            <w:noProof/>
            <w:webHidden/>
          </w:rPr>
          <w:fldChar w:fldCharType="end"/>
        </w:r>
      </w:hyperlink>
    </w:p>
    <w:p w14:paraId="7D27F989" w14:textId="6FD7BF5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5" w:history="1">
        <w:r w:rsidR="00E05C27">
          <w:rPr>
            <w:noProof/>
          </w:rPr>
          <w:drawing>
            <wp:inline distT="0" distB="0" distL="0" distR="0" wp14:anchorId="1B0755ED" wp14:editId="7BAB25D8">
              <wp:extent cx="152400" cy="152400"/>
              <wp:effectExtent l="0" t="0" r="0" b="0"/>
              <wp:docPr id="1013" name="Picture 10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139</w:t>
        </w:r>
        <w:r w:rsidR="0037672C">
          <w:rPr>
            <w:noProof/>
            <w:webHidden/>
          </w:rPr>
          <w:fldChar w:fldCharType="end"/>
        </w:r>
      </w:hyperlink>
    </w:p>
    <w:p w14:paraId="019D05BE" w14:textId="3812FBE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6" w:history="1">
        <w:r w:rsidR="00E05C27">
          <w:rPr>
            <w:noProof/>
          </w:rPr>
          <w:drawing>
            <wp:inline distT="0" distB="0" distL="0" distR="0" wp14:anchorId="03782B3C" wp14:editId="33A0BA2C">
              <wp:extent cx="152400" cy="152400"/>
              <wp:effectExtent l="0" t="0" r="0" b="0"/>
              <wp:docPr id="1014" name="Picture 10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[dbo].[select_specific_Track]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140</w:t>
        </w:r>
        <w:r w:rsidR="0037672C">
          <w:rPr>
            <w:noProof/>
            <w:webHidden/>
          </w:rPr>
          <w:fldChar w:fldCharType="end"/>
        </w:r>
      </w:hyperlink>
    </w:p>
    <w:p w14:paraId="7FF1FEFF" w14:textId="65EDC343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7" w:history="1">
        <w:r w:rsidR="00E05C27">
          <w:rPr>
            <w:noProof/>
          </w:rPr>
          <w:drawing>
            <wp:inline distT="0" distB="0" distL="0" distR="0" wp14:anchorId="341F50E0" wp14:editId="56FDE958">
              <wp:extent cx="152400" cy="152400"/>
              <wp:effectExtent l="0" t="0" r="0" b="0"/>
              <wp:docPr id="1015" name="Picture 10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141</w:t>
        </w:r>
        <w:r w:rsidR="0037672C">
          <w:rPr>
            <w:noProof/>
            <w:webHidden/>
          </w:rPr>
          <w:fldChar w:fldCharType="end"/>
        </w:r>
      </w:hyperlink>
    </w:p>
    <w:p w14:paraId="01D06697" w14:textId="6CE7E45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8" w:history="1">
        <w:r w:rsidR="00E05C27">
          <w:rPr>
            <w:noProof/>
          </w:rPr>
          <w:drawing>
            <wp:inline distT="0" distB="0" distL="0" distR="0" wp14:anchorId="306E5E11" wp14:editId="32972EB7">
              <wp:extent cx="152400" cy="152400"/>
              <wp:effectExtent l="0" t="0" r="0" b="0"/>
              <wp:docPr id="1016" name="Picture 10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[dbo].[select_SpecificTopic]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142</w:t>
        </w:r>
        <w:r w:rsidR="0037672C">
          <w:rPr>
            <w:noProof/>
            <w:webHidden/>
          </w:rPr>
          <w:fldChar w:fldCharType="end"/>
        </w:r>
      </w:hyperlink>
    </w:p>
    <w:p w14:paraId="32FC67BA" w14:textId="0076393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09" w:history="1">
        <w:r w:rsidR="00E05C27">
          <w:rPr>
            <w:noProof/>
          </w:rPr>
          <w:drawing>
            <wp:inline distT="0" distB="0" distL="0" distR="0" wp14:anchorId="151B90F7" wp14:editId="2CA63CC6">
              <wp:extent cx="152400" cy="152400"/>
              <wp:effectExtent l="0" t="0" r="0" b="0"/>
              <wp:docPr id="1017" name="Picture 10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[dbo].[select_Student_Exam]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_Toc126449109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143</w:t>
        </w:r>
        <w:r w:rsidR="0037672C">
          <w:rPr>
            <w:noProof/>
            <w:webHidden/>
          </w:rPr>
          <w:fldChar w:fldCharType="end"/>
        </w:r>
      </w:hyperlink>
    </w:p>
    <w:p w14:paraId="18241F3F" w14:textId="0973277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0" w:history="1">
        <w:r w:rsidR="00E05C27">
          <w:rPr>
            <w:noProof/>
          </w:rPr>
          <w:drawing>
            <wp:inline distT="0" distB="0" distL="0" distR="0" wp14:anchorId="5D94FE97" wp14:editId="3219237C">
              <wp:extent cx="152400" cy="152400"/>
              <wp:effectExtent l="0" t="0" r="0" b="0"/>
              <wp:docPr id="1018" name="Picture 10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[dbo].[select_Student_Exam_Question]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144</w:t>
        </w:r>
        <w:r w:rsidR="0037672C">
          <w:rPr>
            <w:noProof/>
            <w:webHidden/>
          </w:rPr>
          <w:fldChar w:fldCharType="end"/>
        </w:r>
      </w:hyperlink>
    </w:p>
    <w:p w14:paraId="3CCF61BE" w14:textId="7E6FC74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1" w:history="1">
        <w:r w:rsidR="00E05C27">
          <w:rPr>
            <w:noProof/>
          </w:rPr>
          <w:drawing>
            <wp:inline distT="0" distB="0" distL="0" distR="0" wp14:anchorId="37F7BCCD" wp14:editId="27E45A7A">
              <wp:extent cx="152400" cy="152400"/>
              <wp:effectExtent l="0" t="0" r="0" b="0"/>
              <wp:docPr id="1019" name="Picture 10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1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[dbo].[select_StudentCertification]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145</w:t>
        </w:r>
        <w:r w:rsidR="0037672C">
          <w:rPr>
            <w:noProof/>
            <w:webHidden/>
          </w:rPr>
          <w:fldChar w:fldCharType="end"/>
        </w:r>
      </w:hyperlink>
    </w:p>
    <w:p w14:paraId="7AE59627" w14:textId="06A74BFF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2" w:history="1">
        <w:r w:rsidR="00E05C27">
          <w:rPr>
            <w:noProof/>
          </w:rPr>
          <w:drawing>
            <wp:inline distT="0" distB="0" distL="0" distR="0" wp14:anchorId="3612C510" wp14:editId="39157146">
              <wp:extent cx="152400" cy="152400"/>
              <wp:effectExtent l="0" t="0" r="0" b="0"/>
              <wp:docPr id="1020" name="Picture 10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[dbo].[selectall_Course]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146</w:t>
        </w:r>
        <w:r w:rsidR="0037672C">
          <w:rPr>
            <w:noProof/>
            <w:webHidden/>
          </w:rPr>
          <w:fldChar w:fldCharType="end"/>
        </w:r>
      </w:hyperlink>
    </w:p>
    <w:p w14:paraId="54BE5818" w14:textId="69DABA9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3" w:history="1">
        <w:r w:rsidR="00E05C27">
          <w:rPr>
            <w:noProof/>
          </w:rPr>
          <w:drawing>
            <wp:inline distT="0" distB="0" distL="0" distR="0" wp14:anchorId="091EC052" wp14:editId="223BC3FE">
              <wp:extent cx="152400" cy="152400"/>
              <wp:effectExtent l="0" t="0" r="0" b="0"/>
              <wp:docPr id="1021" name="Picture 10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[dbo].[selectspecific_Course_Instructor]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147</w:t>
        </w:r>
        <w:r w:rsidR="0037672C">
          <w:rPr>
            <w:noProof/>
            <w:webHidden/>
          </w:rPr>
          <w:fldChar w:fldCharType="end"/>
        </w:r>
      </w:hyperlink>
    </w:p>
    <w:p w14:paraId="2546695C" w14:textId="4D7CD0E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4" w:history="1">
        <w:r w:rsidR="00E05C27">
          <w:rPr>
            <w:noProof/>
          </w:rPr>
          <w:drawing>
            <wp:inline distT="0" distB="0" distL="0" distR="0" wp14:anchorId="7BC4C488" wp14:editId="40851B80">
              <wp:extent cx="152400" cy="152400"/>
              <wp:effectExtent l="0" t="0" r="0" b="0"/>
              <wp:docPr id="1022" name="Picture 10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[dbo].[selectspecific_CourseTopic]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148</w:t>
        </w:r>
        <w:r w:rsidR="0037672C">
          <w:rPr>
            <w:noProof/>
            <w:webHidden/>
          </w:rPr>
          <w:fldChar w:fldCharType="end"/>
        </w:r>
      </w:hyperlink>
    </w:p>
    <w:p w14:paraId="1944C3B1" w14:textId="761ABD9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5" w:history="1">
        <w:r w:rsidR="00E05C27">
          <w:rPr>
            <w:noProof/>
          </w:rPr>
          <w:drawing>
            <wp:inline distT="0" distB="0" distL="0" distR="0" wp14:anchorId="46B47ED5" wp14:editId="2EAB20EC">
              <wp:extent cx="152400" cy="152400"/>
              <wp:effectExtent l="0" t="0" r="0" b="0"/>
              <wp:docPr id="1023" name="Picture 10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[dbo].[selectspecific_courseTrack]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149</w:t>
        </w:r>
        <w:r w:rsidR="0037672C">
          <w:rPr>
            <w:noProof/>
            <w:webHidden/>
          </w:rPr>
          <w:fldChar w:fldCharType="end"/>
        </w:r>
      </w:hyperlink>
    </w:p>
    <w:p w14:paraId="7E142BE6" w14:textId="3D7B393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6" w:history="1">
        <w:r w:rsidR="00E05C27">
          <w:rPr>
            <w:noProof/>
          </w:rPr>
          <w:drawing>
            <wp:inline distT="0" distB="0" distL="0" distR="0" wp14:anchorId="15727ABD" wp14:editId="66D611F1">
              <wp:extent cx="152400" cy="152400"/>
              <wp:effectExtent l="0" t="0" r="0" b="0"/>
              <wp:docPr id="1024" name="Picture 10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[dbo].[selectspecific_instructorTrack]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150</w:t>
        </w:r>
        <w:r w:rsidR="0037672C">
          <w:rPr>
            <w:noProof/>
            <w:webHidden/>
          </w:rPr>
          <w:fldChar w:fldCharType="end"/>
        </w:r>
      </w:hyperlink>
    </w:p>
    <w:p w14:paraId="66E50526" w14:textId="6540FB2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7" w:history="1">
        <w:r w:rsidR="00E05C27">
          <w:rPr>
            <w:noProof/>
          </w:rPr>
          <w:drawing>
            <wp:inline distT="0" distB="0" distL="0" distR="0" wp14:anchorId="63DB5177" wp14:editId="60B04481">
              <wp:extent cx="152400" cy="152400"/>
              <wp:effectExtent l="0" t="0" r="0" b="0"/>
              <wp:docPr id="1025" name="Picture 1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[dbo].[selectspecific_Studentcourse]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151</w:t>
        </w:r>
        <w:r w:rsidR="0037672C">
          <w:rPr>
            <w:noProof/>
            <w:webHidden/>
          </w:rPr>
          <w:fldChar w:fldCharType="end"/>
        </w:r>
      </w:hyperlink>
    </w:p>
    <w:p w14:paraId="7B036089" w14:textId="2E4D09F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8" w:history="1">
        <w:r w:rsidR="00E05C27">
          <w:rPr>
            <w:noProof/>
          </w:rPr>
          <w:drawing>
            <wp:inline distT="0" distB="0" distL="0" distR="0" wp14:anchorId="6FD133E5" wp14:editId="1D21A1E8">
              <wp:extent cx="152400" cy="152400"/>
              <wp:effectExtent l="0" t="0" r="0" b="0"/>
              <wp:docPr id="1026" name="Picture 10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[dbo].[stud_grades]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152</w:t>
        </w:r>
        <w:r w:rsidR="0037672C">
          <w:rPr>
            <w:noProof/>
            <w:webHidden/>
          </w:rPr>
          <w:fldChar w:fldCharType="end"/>
        </w:r>
      </w:hyperlink>
    </w:p>
    <w:p w14:paraId="4B9B70E3" w14:textId="653B484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19" w:history="1">
        <w:r w:rsidR="00E05C27">
          <w:rPr>
            <w:noProof/>
          </w:rPr>
          <w:drawing>
            <wp:inline distT="0" distB="0" distL="0" distR="0" wp14:anchorId="47C0C716" wp14:editId="1DB288EA">
              <wp:extent cx="152400" cy="152400"/>
              <wp:effectExtent l="0" t="0" r="0" b="0"/>
              <wp:docPr id="1027" name="Picture 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[dbo].[stud_info]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_Toc126449119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153</w:t>
        </w:r>
        <w:r w:rsidR="0037672C">
          <w:rPr>
            <w:noProof/>
            <w:webHidden/>
          </w:rPr>
          <w:fldChar w:fldCharType="end"/>
        </w:r>
      </w:hyperlink>
    </w:p>
    <w:p w14:paraId="25469DE4" w14:textId="5B2FD48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0" w:history="1">
        <w:r w:rsidR="00E05C27">
          <w:rPr>
            <w:noProof/>
          </w:rPr>
          <w:drawing>
            <wp:inline distT="0" distB="0" distL="0" distR="0" wp14:anchorId="49A26A3D" wp14:editId="56FA4B83">
              <wp:extent cx="152400" cy="152400"/>
              <wp:effectExtent l="0" t="0" r="0" b="0"/>
              <wp:docPr id="1028" name="Picture 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[dbo].[topics]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154</w:t>
        </w:r>
        <w:r w:rsidR="0037672C">
          <w:rPr>
            <w:noProof/>
            <w:webHidden/>
          </w:rPr>
          <w:fldChar w:fldCharType="end"/>
        </w:r>
      </w:hyperlink>
    </w:p>
    <w:p w14:paraId="2123FD1C" w14:textId="656F808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1" w:history="1">
        <w:r w:rsidR="00E05C27">
          <w:rPr>
            <w:noProof/>
          </w:rPr>
          <w:drawing>
            <wp:inline distT="0" distB="0" distL="0" distR="0" wp14:anchorId="76D2786E" wp14:editId="2C160FF9">
              <wp:extent cx="152400" cy="152400"/>
              <wp:effectExtent l="0" t="0" r="0" b="0"/>
              <wp:docPr id="1029" name="Picture 10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[dbo].[updata_Certificate]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155</w:t>
        </w:r>
        <w:r w:rsidR="0037672C">
          <w:rPr>
            <w:noProof/>
            <w:webHidden/>
          </w:rPr>
          <w:fldChar w:fldCharType="end"/>
        </w:r>
      </w:hyperlink>
    </w:p>
    <w:p w14:paraId="7CB1E75F" w14:textId="402A5A5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2" w:history="1">
        <w:r w:rsidR="00E05C27">
          <w:rPr>
            <w:noProof/>
          </w:rPr>
          <w:drawing>
            <wp:inline distT="0" distB="0" distL="0" distR="0" wp14:anchorId="0362FEBD" wp14:editId="6ED6C401">
              <wp:extent cx="152400" cy="152400"/>
              <wp:effectExtent l="0" t="0" r="0" b="0"/>
              <wp:docPr id="1030" name="Picture 10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[dbo].[update_Choise]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156</w:t>
        </w:r>
        <w:r w:rsidR="0037672C">
          <w:rPr>
            <w:noProof/>
            <w:webHidden/>
          </w:rPr>
          <w:fldChar w:fldCharType="end"/>
        </w:r>
      </w:hyperlink>
    </w:p>
    <w:p w14:paraId="50061D4C" w14:textId="7D35B00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3" w:history="1">
        <w:r w:rsidR="00E05C27">
          <w:rPr>
            <w:noProof/>
          </w:rPr>
          <w:drawing>
            <wp:inline distT="0" distB="0" distL="0" distR="0" wp14:anchorId="07D345FF" wp14:editId="6226952C">
              <wp:extent cx="152400" cy="152400"/>
              <wp:effectExtent l="0" t="0" r="0" b="0"/>
              <wp:docPr id="1031" name="Picture 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157</w:t>
        </w:r>
        <w:r w:rsidR="0037672C">
          <w:rPr>
            <w:noProof/>
            <w:webHidden/>
          </w:rPr>
          <w:fldChar w:fldCharType="end"/>
        </w:r>
      </w:hyperlink>
    </w:p>
    <w:p w14:paraId="159EDB22" w14:textId="2299FFD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4" w:history="1">
        <w:r w:rsidR="00E05C27">
          <w:rPr>
            <w:noProof/>
          </w:rPr>
          <w:drawing>
            <wp:inline distT="0" distB="0" distL="0" distR="0" wp14:anchorId="4F30F6FE" wp14:editId="33496AFB">
              <wp:extent cx="152400" cy="152400"/>
              <wp:effectExtent l="0" t="0" r="0" b="0"/>
              <wp:docPr id="1032" name="Picture 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[dbo].[update_Course_Topic]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158</w:t>
        </w:r>
        <w:r w:rsidR="0037672C">
          <w:rPr>
            <w:noProof/>
            <w:webHidden/>
          </w:rPr>
          <w:fldChar w:fldCharType="end"/>
        </w:r>
      </w:hyperlink>
    </w:p>
    <w:p w14:paraId="0A4957C2" w14:textId="4640FB8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5" w:history="1">
        <w:r w:rsidR="00E05C27">
          <w:rPr>
            <w:noProof/>
          </w:rPr>
          <w:drawing>
            <wp:inline distT="0" distB="0" distL="0" distR="0" wp14:anchorId="24804052" wp14:editId="47CE0920">
              <wp:extent cx="152400" cy="152400"/>
              <wp:effectExtent l="0" t="0" r="0" b="0"/>
              <wp:docPr id="1033" name="Picture 10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[dbo].[update_CourseInstructor]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159</w:t>
        </w:r>
        <w:r w:rsidR="0037672C">
          <w:rPr>
            <w:noProof/>
            <w:webHidden/>
          </w:rPr>
          <w:fldChar w:fldCharType="end"/>
        </w:r>
      </w:hyperlink>
    </w:p>
    <w:p w14:paraId="3AB86DFE" w14:textId="4D60D732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6" w:history="1">
        <w:r w:rsidR="00E05C27">
          <w:rPr>
            <w:noProof/>
          </w:rPr>
          <w:drawing>
            <wp:inline distT="0" distB="0" distL="0" distR="0" wp14:anchorId="67305FA8" wp14:editId="121F1477">
              <wp:extent cx="152400" cy="152400"/>
              <wp:effectExtent l="0" t="0" r="0" b="0"/>
              <wp:docPr id="1034" name="Picture 10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[dbo].[update_courseTrack]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160</w:t>
        </w:r>
        <w:r w:rsidR="0037672C">
          <w:rPr>
            <w:noProof/>
            <w:webHidden/>
          </w:rPr>
          <w:fldChar w:fldCharType="end"/>
        </w:r>
      </w:hyperlink>
    </w:p>
    <w:p w14:paraId="50606BCF" w14:textId="43D0285C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7" w:history="1">
        <w:r w:rsidR="00E05C27">
          <w:rPr>
            <w:noProof/>
          </w:rPr>
          <w:drawing>
            <wp:inline distT="0" distB="0" distL="0" distR="0" wp14:anchorId="45D29004" wp14:editId="6AE3E4DF">
              <wp:extent cx="152400" cy="152400"/>
              <wp:effectExtent l="0" t="0" r="0" b="0"/>
              <wp:docPr id="1035" name="Picture 10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161</w:t>
        </w:r>
        <w:r w:rsidR="0037672C">
          <w:rPr>
            <w:noProof/>
            <w:webHidden/>
          </w:rPr>
          <w:fldChar w:fldCharType="end"/>
        </w:r>
      </w:hyperlink>
    </w:p>
    <w:p w14:paraId="1E14C96E" w14:textId="4B6DF2D0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8" w:history="1">
        <w:r w:rsidR="00E05C27">
          <w:rPr>
            <w:noProof/>
          </w:rPr>
          <w:drawing>
            <wp:inline distT="0" distB="0" distL="0" distR="0" wp14:anchorId="39EBB714" wp14:editId="134B50F8">
              <wp:extent cx="152400" cy="152400"/>
              <wp:effectExtent l="0" t="0" r="0" b="0"/>
              <wp:docPr id="1036" name="Picture 10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[dbo].[update_Freelancing]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162</w:t>
        </w:r>
        <w:r w:rsidR="0037672C">
          <w:rPr>
            <w:noProof/>
            <w:webHidden/>
          </w:rPr>
          <w:fldChar w:fldCharType="end"/>
        </w:r>
      </w:hyperlink>
    </w:p>
    <w:p w14:paraId="1E8043A6" w14:textId="5704FF0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29" w:history="1">
        <w:r w:rsidR="00E05C27">
          <w:rPr>
            <w:noProof/>
          </w:rPr>
          <w:drawing>
            <wp:inline distT="0" distB="0" distL="0" distR="0" wp14:anchorId="22DB5B00" wp14:editId="70A72360">
              <wp:extent cx="152400" cy="152400"/>
              <wp:effectExtent l="0" t="0" r="0" b="0"/>
              <wp:docPr id="1037" name="Picture 10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[dbo].[update_FreelancingSkills]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_Toc126449129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163</w:t>
        </w:r>
        <w:r w:rsidR="0037672C">
          <w:rPr>
            <w:noProof/>
            <w:webHidden/>
          </w:rPr>
          <w:fldChar w:fldCharType="end"/>
        </w:r>
      </w:hyperlink>
    </w:p>
    <w:p w14:paraId="39B0041B" w14:textId="28D69F65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0" w:history="1">
        <w:r w:rsidR="00E05C27">
          <w:rPr>
            <w:noProof/>
          </w:rPr>
          <w:drawing>
            <wp:inline distT="0" distB="0" distL="0" distR="0" wp14:anchorId="543ED595" wp14:editId="0A8EF195">
              <wp:extent cx="152400" cy="152400"/>
              <wp:effectExtent l="0" t="0" r="0" b="0"/>
              <wp:docPr id="1038" name="Picture 10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[dbo].[update_Hiring]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164</w:t>
        </w:r>
        <w:r w:rsidR="0037672C">
          <w:rPr>
            <w:noProof/>
            <w:webHidden/>
          </w:rPr>
          <w:fldChar w:fldCharType="end"/>
        </w:r>
      </w:hyperlink>
    </w:p>
    <w:p w14:paraId="309A609E" w14:textId="0528724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1" w:history="1">
        <w:r w:rsidR="00E05C27">
          <w:rPr>
            <w:noProof/>
          </w:rPr>
          <w:drawing>
            <wp:inline distT="0" distB="0" distL="0" distR="0" wp14:anchorId="09949305" wp14:editId="14791BB4">
              <wp:extent cx="152400" cy="152400"/>
              <wp:effectExtent l="0" t="0" r="0" b="0"/>
              <wp:docPr id="1039" name="Picture 10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165</w:t>
        </w:r>
        <w:r w:rsidR="0037672C">
          <w:rPr>
            <w:noProof/>
            <w:webHidden/>
          </w:rPr>
          <w:fldChar w:fldCharType="end"/>
        </w:r>
      </w:hyperlink>
    </w:p>
    <w:p w14:paraId="2D795AF3" w14:textId="16841839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2" w:history="1">
        <w:r w:rsidR="00E05C27">
          <w:rPr>
            <w:noProof/>
          </w:rPr>
          <w:drawing>
            <wp:inline distT="0" distB="0" distL="0" distR="0" wp14:anchorId="23D8CAC9" wp14:editId="15486CD6">
              <wp:extent cx="152400" cy="152400"/>
              <wp:effectExtent l="0" t="0" r="0" b="0"/>
              <wp:docPr id="1040" name="Picture 10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[dbo].[update_instructorTrack]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166</w:t>
        </w:r>
        <w:r w:rsidR="0037672C">
          <w:rPr>
            <w:noProof/>
            <w:webHidden/>
          </w:rPr>
          <w:fldChar w:fldCharType="end"/>
        </w:r>
      </w:hyperlink>
    </w:p>
    <w:p w14:paraId="23A2F60B" w14:textId="442D034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3" w:history="1">
        <w:r w:rsidR="00E05C27">
          <w:rPr>
            <w:noProof/>
          </w:rPr>
          <w:drawing>
            <wp:inline distT="0" distB="0" distL="0" distR="0" wp14:anchorId="4EE83BB0" wp14:editId="003674D7">
              <wp:extent cx="152400" cy="152400"/>
              <wp:effectExtent l="0" t="0" r="0" b="0"/>
              <wp:docPr id="1041" name="Picture 10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[dbo].[update_intake]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167</w:t>
        </w:r>
        <w:r w:rsidR="0037672C">
          <w:rPr>
            <w:noProof/>
            <w:webHidden/>
          </w:rPr>
          <w:fldChar w:fldCharType="end"/>
        </w:r>
      </w:hyperlink>
    </w:p>
    <w:p w14:paraId="3DC5CEB3" w14:textId="644E0287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4" w:history="1">
        <w:r w:rsidR="00E05C27">
          <w:rPr>
            <w:noProof/>
          </w:rPr>
          <w:drawing>
            <wp:inline distT="0" distB="0" distL="0" distR="0" wp14:anchorId="3E46B165" wp14:editId="07EE8416">
              <wp:extent cx="152400" cy="152400"/>
              <wp:effectExtent l="0" t="0" r="0" b="0"/>
              <wp:docPr id="1042" name="Picture 10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168</w:t>
        </w:r>
        <w:r w:rsidR="0037672C">
          <w:rPr>
            <w:noProof/>
            <w:webHidden/>
          </w:rPr>
          <w:fldChar w:fldCharType="end"/>
        </w:r>
      </w:hyperlink>
    </w:p>
    <w:p w14:paraId="68978689" w14:textId="3B51B9F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5" w:history="1">
        <w:r w:rsidR="00E05C27">
          <w:rPr>
            <w:noProof/>
          </w:rPr>
          <w:drawing>
            <wp:inline distT="0" distB="0" distL="0" distR="0" wp14:anchorId="39103D18" wp14:editId="687DC093">
              <wp:extent cx="152400" cy="152400"/>
              <wp:effectExtent l="0" t="0" r="0" b="0"/>
              <wp:docPr id="1043" name="Picture 10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[dbo].[update_Register_Instructor]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_Toc126449135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169</w:t>
        </w:r>
        <w:r w:rsidR="0037672C">
          <w:rPr>
            <w:noProof/>
            <w:webHidden/>
          </w:rPr>
          <w:fldChar w:fldCharType="end"/>
        </w:r>
      </w:hyperlink>
    </w:p>
    <w:p w14:paraId="181129FC" w14:textId="650A8336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6" w:history="1">
        <w:r w:rsidR="00E05C27">
          <w:rPr>
            <w:noProof/>
          </w:rPr>
          <w:drawing>
            <wp:inline distT="0" distB="0" distL="0" distR="0" wp14:anchorId="3F048D8C" wp14:editId="0094BC5A">
              <wp:extent cx="152400" cy="152400"/>
              <wp:effectExtent l="0" t="0" r="0" b="0"/>
              <wp:docPr id="1044" name="Picture 10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[dbo].[update_Register_Student]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_Toc126449136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170</w:t>
        </w:r>
        <w:r w:rsidR="0037672C">
          <w:rPr>
            <w:noProof/>
            <w:webHidden/>
          </w:rPr>
          <w:fldChar w:fldCharType="end"/>
        </w:r>
      </w:hyperlink>
    </w:p>
    <w:p w14:paraId="658477D2" w14:textId="0CF3E05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7" w:history="1">
        <w:r w:rsidR="00E05C27">
          <w:rPr>
            <w:noProof/>
          </w:rPr>
          <w:drawing>
            <wp:inline distT="0" distB="0" distL="0" distR="0" wp14:anchorId="2CB706CE" wp14:editId="5B5CAA08">
              <wp:extent cx="152400" cy="152400"/>
              <wp:effectExtent l="0" t="0" r="0" b="0"/>
              <wp:docPr id="1045" name="Picture 10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[dbo].[update_registration]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_Toc126449137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171</w:t>
        </w:r>
        <w:r w:rsidR="0037672C">
          <w:rPr>
            <w:noProof/>
            <w:webHidden/>
          </w:rPr>
          <w:fldChar w:fldCharType="end"/>
        </w:r>
      </w:hyperlink>
    </w:p>
    <w:p w14:paraId="25F593E0" w14:textId="5B5318DF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8" w:history="1">
        <w:r w:rsidR="00E05C27">
          <w:rPr>
            <w:noProof/>
          </w:rPr>
          <w:drawing>
            <wp:inline distT="0" distB="0" distL="0" distR="0" wp14:anchorId="048CE99A" wp14:editId="620E5801">
              <wp:extent cx="152400" cy="152400"/>
              <wp:effectExtent l="0" t="0" r="0" b="0"/>
              <wp:docPr id="1046" name="Picture 10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[dbo].[update_student]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_Toc126449138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172</w:t>
        </w:r>
        <w:r w:rsidR="0037672C">
          <w:rPr>
            <w:noProof/>
            <w:webHidden/>
          </w:rPr>
          <w:fldChar w:fldCharType="end"/>
        </w:r>
      </w:hyperlink>
    </w:p>
    <w:p w14:paraId="5936B105" w14:textId="77658BA8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39" w:history="1">
        <w:r w:rsidR="00E05C27">
          <w:rPr>
            <w:noProof/>
          </w:rPr>
          <w:drawing>
            <wp:inline distT="0" distB="0" distL="0" distR="0" wp14:anchorId="2CEA677A" wp14:editId="033A874F">
              <wp:extent cx="152400" cy="152400"/>
              <wp:effectExtent l="0" t="0" r="0" b="0"/>
              <wp:docPr id="1047" name="Picture 10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[dbo].[update_Student_Exam]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_Toc126449139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174</w:t>
        </w:r>
        <w:r w:rsidR="0037672C">
          <w:rPr>
            <w:noProof/>
            <w:webHidden/>
          </w:rPr>
          <w:fldChar w:fldCharType="end"/>
        </w:r>
      </w:hyperlink>
    </w:p>
    <w:p w14:paraId="2231F2F2" w14:textId="21FA1FFB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40" w:history="1">
        <w:r w:rsidR="00E05C27">
          <w:rPr>
            <w:noProof/>
          </w:rPr>
          <w:drawing>
            <wp:inline distT="0" distB="0" distL="0" distR="0" wp14:anchorId="37908571" wp14:editId="5BE2AC55">
              <wp:extent cx="152400" cy="152400"/>
              <wp:effectExtent l="0" t="0" r="0" b="0"/>
              <wp:docPr id="1048" name="Picture 104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[dbo].[update_Student_Exam_Question]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_Toc126449140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175</w:t>
        </w:r>
        <w:r w:rsidR="0037672C">
          <w:rPr>
            <w:noProof/>
            <w:webHidden/>
          </w:rPr>
          <w:fldChar w:fldCharType="end"/>
        </w:r>
      </w:hyperlink>
    </w:p>
    <w:p w14:paraId="7141F77E" w14:textId="1A7D866A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41" w:history="1">
        <w:r w:rsidR="00E05C27">
          <w:rPr>
            <w:noProof/>
          </w:rPr>
          <w:drawing>
            <wp:inline distT="0" distB="0" distL="0" distR="0" wp14:anchorId="3E5C1CE3" wp14:editId="1231C5CA">
              <wp:extent cx="152400" cy="152400"/>
              <wp:effectExtent l="0" t="0" r="0" b="0"/>
              <wp:docPr id="1049" name="Picture 10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9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[dbo].[update_StudentCertification]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_Toc126449141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176</w:t>
        </w:r>
        <w:r w:rsidR="0037672C">
          <w:rPr>
            <w:noProof/>
            <w:webHidden/>
          </w:rPr>
          <w:fldChar w:fldCharType="end"/>
        </w:r>
      </w:hyperlink>
    </w:p>
    <w:p w14:paraId="0AC084DA" w14:textId="431A27C1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42" w:history="1">
        <w:r w:rsidR="00E05C27">
          <w:rPr>
            <w:noProof/>
          </w:rPr>
          <w:drawing>
            <wp:inline distT="0" distB="0" distL="0" distR="0" wp14:anchorId="6ECD0C53" wp14:editId="4A1C84A9">
              <wp:extent cx="152400" cy="152400"/>
              <wp:effectExtent l="0" t="0" r="0" b="0"/>
              <wp:docPr id="1050" name="Picture 10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[dbo].[update_Studentcourse]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_Toc126449142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177</w:t>
        </w:r>
        <w:r w:rsidR="0037672C">
          <w:rPr>
            <w:noProof/>
            <w:webHidden/>
          </w:rPr>
          <w:fldChar w:fldCharType="end"/>
        </w:r>
      </w:hyperlink>
    </w:p>
    <w:p w14:paraId="16B55E36" w14:textId="3CF4AB73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43" w:history="1">
        <w:r w:rsidR="00E05C27">
          <w:rPr>
            <w:noProof/>
          </w:rPr>
          <w:drawing>
            <wp:inline distT="0" distB="0" distL="0" distR="0" wp14:anchorId="4B5EC084" wp14:editId="16405474">
              <wp:extent cx="152400" cy="152400"/>
              <wp:effectExtent l="0" t="0" r="0" b="0"/>
              <wp:docPr id="1051" name="Picture 10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[dbo].[update_topic]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_Toc126449143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178</w:t>
        </w:r>
        <w:r w:rsidR="0037672C">
          <w:rPr>
            <w:noProof/>
            <w:webHidden/>
          </w:rPr>
          <w:fldChar w:fldCharType="end"/>
        </w:r>
      </w:hyperlink>
    </w:p>
    <w:p w14:paraId="46EC0E3D" w14:textId="59951753" w:rsidR="0037672C" w:rsidRDefault="00000000">
      <w:pPr>
        <w:pStyle w:val="TOC6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449144" w:history="1">
        <w:r w:rsidR="00E05C27">
          <w:rPr>
            <w:noProof/>
          </w:rPr>
          <w:drawing>
            <wp:inline distT="0" distB="0" distL="0" distR="0" wp14:anchorId="0D0C653E" wp14:editId="4ADB493A">
              <wp:extent cx="152400" cy="152400"/>
              <wp:effectExtent l="0" t="0" r="0" b="0"/>
              <wp:docPr id="1052" name="Picture 105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72C" w:rsidRPr="00603077">
          <w:rPr>
            <w:rStyle w:val="Hyperlink"/>
            <w:noProof/>
          </w:rPr>
          <w:t xml:space="preserve"> [dbo].[update_track]</w:t>
        </w:r>
        <w:r w:rsidR="0037672C">
          <w:rPr>
            <w:noProof/>
            <w:webHidden/>
          </w:rPr>
          <w:tab/>
        </w:r>
        <w:r w:rsidR="0037672C">
          <w:rPr>
            <w:noProof/>
            <w:webHidden/>
          </w:rPr>
          <w:fldChar w:fldCharType="begin"/>
        </w:r>
        <w:r w:rsidR="0037672C">
          <w:rPr>
            <w:noProof/>
            <w:webHidden/>
          </w:rPr>
          <w:instrText xml:space="preserve"> PAGEREF _Toc126449144 \h </w:instrText>
        </w:r>
        <w:r w:rsidR="0037672C">
          <w:rPr>
            <w:noProof/>
            <w:webHidden/>
          </w:rPr>
        </w:r>
        <w:r w:rsidR="0037672C">
          <w:rPr>
            <w:noProof/>
            <w:webHidden/>
          </w:rPr>
          <w:fldChar w:fldCharType="separate"/>
        </w:r>
        <w:r w:rsidR="0037672C">
          <w:rPr>
            <w:noProof/>
            <w:webHidden/>
          </w:rPr>
          <w:t>179</w:t>
        </w:r>
        <w:r w:rsidR="0037672C">
          <w:rPr>
            <w:noProof/>
            <w:webHidden/>
          </w:rPr>
          <w:fldChar w:fldCharType="end"/>
        </w:r>
      </w:hyperlink>
    </w:p>
    <w:p w14:paraId="10CDE498" w14:textId="68EB2515" w:rsidR="00A77B3E" w:rsidRDefault="00000000">
      <w:pPr>
        <w:sectPr w:rsidR="00A77B3E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8BBC4C9" w14:textId="77777777">
        <w:tc>
          <w:tcPr>
            <w:tcW w:w="0" w:type="auto"/>
            <w:shd w:val="clear" w:color="auto" w:fill="E6E6E6"/>
          </w:tcPr>
          <w:p w14:paraId="720CB368" w14:textId="2E3F81E0" w:rsidR="00071126" w:rsidRDefault="00E05C27">
            <w:pPr>
              <w:pStyle w:val="Heading4"/>
            </w:pPr>
            <w:bookmarkStart w:id="1" w:name="_Toc126448997"/>
            <w:bookmarkStart w:id="2" w:name="YnaY0PcRyKn8C7nQTM/qpPuO2P0="/>
            <w:r>
              <w:rPr>
                <w:noProof/>
              </w:rPr>
              <w:lastRenderedPageBreak/>
              <w:drawing>
                <wp:inline distT="0" distB="0" distL="0" distR="0" wp14:anchorId="075B664F" wp14:editId="58862B7F">
                  <wp:extent cx="152400" cy="1524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Examination System Database</w:t>
            </w:r>
            <w:bookmarkEnd w:id="1"/>
          </w:p>
          <w:bookmarkEnd w:id="2"/>
          <w:p w14:paraId="6C4B8860" w14:textId="77777777" w:rsidR="00071126" w:rsidRDefault="00071126"/>
        </w:tc>
      </w:tr>
    </w:tbl>
    <w:p w14:paraId="46791AE0" w14:textId="77777777" w:rsidR="00071126" w:rsidRDefault="00071126">
      <w:pPr>
        <w:keepNext/>
      </w:pPr>
    </w:p>
    <w:p w14:paraId="2F08E4A2" w14:textId="6DCEF822" w:rsidR="00071126" w:rsidRDefault="00000000">
      <w:pPr>
        <w:pStyle w:val="BlockTitleParagraph"/>
        <w:rPr>
          <w:rStyle w:val="Description"/>
        </w:rPr>
      </w:pPr>
      <w:bookmarkStart w:id="3" w:name="r+B3tqkSffvmy9JXND/4KBqlgd8="/>
      <w:r>
        <w:softHyphen/>
        <w:t>Description</w:t>
      </w:r>
      <w:bookmarkEnd w:id="3"/>
    </w:p>
    <w:p w14:paraId="0337EBDA" w14:textId="77777777" w:rsidR="00071126" w:rsidRDefault="00000000">
      <w:r>
        <w:t>Documentation of Online Examination System Database</w:t>
      </w:r>
    </w:p>
    <w:p w14:paraId="135FCB3C" w14:textId="77777777" w:rsidR="00071126" w:rsidRDefault="00000000">
      <w:pPr>
        <w:pStyle w:val="BlockTitleParagraph"/>
      </w:pPr>
      <w:bookmarkStart w:id="4" w:name="c7P6NzznxpvuxPYYoJGnwMMqm9s="/>
      <w:r>
        <w:t>Database Properties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779"/>
        <w:gridCol w:w="4237"/>
      </w:tblGrid>
      <w:tr w:rsidR="00071126" w14:paraId="40657CF5" w14:textId="77777777">
        <w:tc>
          <w:tcPr>
            <w:tcW w:w="0" w:type="auto"/>
            <w:shd w:val="clear" w:color="auto" w:fill="F3F3F3"/>
            <w:vAlign w:val="bottom"/>
          </w:tcPr>
          <w:p w14:paraId="5D0489C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2256A2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 w:rsidR="00071126" w14:paraId="6D327047" w14:textId="77777777">
        <w:tc>
          <w:tcPr>
            <w:tcW w:w="0" w:type="auto"/>
            <w:shd w:val="clear" w:color="auto" w:fill="FFFFFF"/>
          </w:tcPr>
          <w:p w14:paraId="10779E5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 w14:paraId="5802598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2017</w:t>
            </w:r>
          </w:p>
        </w:tc>
      </w:tr>
      <w:tr w:rsidR="00071126" w14:paraId="0E14031B" w14:textId="77777777">
        <w:tc>
          <w:tcPr>
            <w:tcW w:w="0" w:type="auto"/>
            <w:shd w:val="clear" w:color="auto" w:fill="F3F3F3"/>
          </w:tcPr>
          <w:p w14:paraId="430A4FE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Creation date</w:t>
            </w:r>
          </w:p>
        </w:tc>
        <w:tc>
          <w:tcPr>
            <w:tcW w:w="0" w:type="auto"/>
            <w:shd w:val="clear" w:color="auto" w:fill="F3F3F3"/>
          </w:tcPr>
          <w:p w14:paraId="7DA7166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Jan 24</w:t>
            </w:r>
            <w:proofErr w:type="gramStart"/>
            <w:r>
              <w:rPr>
                <w:rStyle w:val="Table-Default"/>
              </w:rPr>
              <w:t xml:space="preserve"> 2023</w:t>
            </w:r>
            <w:proofErr w:type="gramEnd"/>
            <w:r>
              <w:rPr>
                <w:rStyle w:val="Table-Default"/>
              </w:rPr>
              <w:t xml:space="preserve"> </w:t>
            </w:r>
          </w:p>
        </w:tc>
      </w:tr>
      <w:tr w:rsidR="00071126" w14:paraId="28817002" w14:textId="77777777">
        <w:tc>
          <w:tcPr>
            <w:tcW w:w="0" w:type="auto"/>
            <w:shd w:val="clear" w:color="auto" w:fill="FFFFFF"/>
          </w:tcPr>
          <w:p w14:paraId="30C7DC9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Database size</w:t>
            </w:r>
          </w:p>
        </w:tc>
        <w:tc>
          <w:tcPr>
            <w:tcW w:w="0" w:type="auto"/>
            <w:shd w:val="clear" w:color="auto" w:fill="FFFFFF"/>
          </w:tcPr>
          <w:p w14:paraId="7E65F55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144.00 MB</w:t>
            </w:r>
          </w:p>
        </w:tc>
      </w:tr>
    </w:tbl>
    <w:p w14:paraId="08B2C423" w14:textId="77777777" w:rsidR="00071126" w:rsidRDefault="00071126">
      <w:pPr>
        <w:rPr>
          <w:rStyle w:val="Table-Header"/>
        </w:rPr>
      </w:pPr>
    </w:p>
    <w:p w14:paraId="4D1B2A29" w14:textId="77777777" w:rsidR="00071126" w:rsidRDefault="00000000">
      <w:pPr>
        <w:pStyle w:val="BlockTitleParagraph"/>
        <w:rPr>
          <w:rStyle w:val="Table-Header"/>
        </w:rPr>
      </w:pPr>
      <w:bookmarkStart w:id="5" w:name="CA/6c4Gx5NQQWgcAheuEgcay2uU="/>
      <w:r>
        <w:t>Files</w:t>
      </w:r>
      <w:bookmarkEnd w:id="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99"/>
        <w:gridCol w:w="590"/>
        <w:gridCol w:w="617"/>
        <w:gridCol w:w="857"/>
        <w:gridCol w:w="1114"/>
        <w:gridCol w:w="4739"/>
      </w:tblGrid>
      <w:tr w:rsidR="00071126" w14:paraId="0D24B3A6" w14:textId="77777777">
        <w:tc>
          <w:tcPr>
            <w:tcW w:w="0" w:type="auto"/>
            <w:shd w:val="clear" w:color="auto" w:fill="F3F3F3"/>
            <w:vAlign w:val="bottom"/>
          </w:tcPr>
          <w:p w14:paraId="262D509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37AA28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2BADD4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Size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5C8CA42" w14:textId="77777777" w:rsidR="00071126" w:rsidRDefault="00000000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Maxsize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1304266A" w14:textId="77777777" w:rsidR="00071126" w:rsidRDefault="00000000">
            <w:pPr>
              <w:keepNext/>
              <w:rPr>
                <w:rStyle w:val="Table-Header"/>
              </w:rPr>
            </w:pPr>
            <w:proofErr w:type="spellStart"/>
            <w:r>
              <w:rPr>
                <w:rStyle w:val="Table-Header"/>
              </w:rPr>
              <w:t>Autogrowth</w:t>
            </w:r>
            <w:proofErr w:type="spellEnd"/>
          </w:p>
        </w:tc>
        <w:tc>
          <w:tcPr>
            <w:tcW w:w="0" w:type="auto"/>
            <w:shd w:val="clear" w:color="auto" w:fill="F3F3F3"/>
            <w:vAlign w:val="bottom"/>
          </w:tcPr>
          <w:p w14:paraId="2142723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File Name</w:t>
            </w:r>
          </w:p>
        </w:tc>
      </w:tr>
      <w:tr w:rsidR="00071126" w14:paraId="38B6D3A6" w14:textId="77777777">
        <w:tc>
          <w:tcPr>
            <w:tcW w:w="0" w:type="auto"/>
            <w:shd w:val="clear" w:color="auto" w:fill="FFFFFF"/>
          </w:tcPr>
          <w:p w14:paraId="540CB0F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Examination System</w:t>
            </w:r>
          </w:p>
        </w:tc>
        <w:tc>
          <w:tcPr>
            <w:tcW w:w="0" w:type="auto"/>
            <w:shd w:val="clear" w:color="auto" w:fill="FFFFFF"/>
          </w:tcPr>
          <w:p w14:paraId="05ED960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</w:t>
            </w:r>
          </w:p>
        </w:tc>
        <w:tc>
          <w:tcPr>
            <w:tcW w:w="0" w:type="auto"/>
            <w:shd w:val="clear" w:color="auto" w:fill="FFFFFF"/>
          </w:tcPr>
          <w:p w14:paraId="06A22B8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72.00 MB</w:t>
            </w:r>
          </w:p>
        </w:tc>
        <w:tc>
          <w:tcPr>
            <w:tcW w:w="0" w:type="auto"/>
            <w:shd w:val="clear" w:color="auto" w:fill="FFFFFF"/>
          </w:tcPr>
          <w:p w14:paraId="166D3D8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unlimited</w:t>
            </w:r>
          </w:p>
        </w:tc>
        <w:tc>
          <w:tcPr>
            <w:tcW w:w="0" w:type="auto"/>
            <w:shd w:val="clear" w:color="auto" w:fill="FFFFFF"/>
          </w:tcPr>
          <w:p w14:paraId="77DE293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64.00 MB</w:t>
            </w:r>
          </w:p>
        </w:tc>
        <w:tc>
          <w:tcPr>
            <w:tcW w:w="0" w:type="auto"/>
            <w:shd w:val="clear" w:color="auto" w:fill="FFFFFF"/>
          </w:tcPr>
          <w:p w14:paraId="20DF7C7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C:\Program Files\Microsoft SQL Server\MSSQL14.MSSQLSERVER\MSSQL\DATA\Examination </w:t>
            </w:r>
            <w:proofErr w:type="spellStart"/>
            <w:r>
              <w:rPr>
                <w:rStyle w:val="Table-Default"/>
              </w:rPr>
              <w:t>System.mdf</w:t>
            </w:r>
            <w:proofErr w:type="spellEnd"/>
          </w:p>
        </w:tc>
      </w:tr>
      <w:tr w:rsidR="00071126" w14:paraId="6A040C8C" w14:textId="77777777">
        <w:tc>
          <w:tcPr>
            <w:tcW w:w="0" w:type="auto"/>
            <w:shd w:val="clear" w:color="auto" w:fill="F3F3F3"/>
          </w:tcPr>
          <w:p w14:paraId="58E248C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Examination </w:t>
            </w:r>
            <w:proofErr w:type="spellStart"/>
            <w:r>
              <w:rPr>
                <w:rStyle w:val="Table-Default"/>
              </w:rPr>
              <w:t>System_log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C0F642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Log</w:t>
            </w:r>
          </w:p>
        </w:tc>
        <w:tc>
          <w:tcPr>
            <w:tcW w:w="0" w:type="auto"/>
            <w:shd w:val="clear" w:color="auto" w:fill="F3F3F3"/>
          </w:tcPr>
          <w:p w14:paraId="7581B57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72.00 MB</w:t>
            </w:r>
          </w:p>
        </w:tc>
        <w:tc>
          <w:tcPr>
            <w:tcW w:w="0" w:type="auto"/>
            <w:shd w:val="clear" w:color="auto" w:fill="F3F3F3"/>
          </w:tcPr>
          <w:p w14:paraId="0C1B376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2048.00 GB</w:t>
            </w:r>
          </w:p>
        </w:tc>
        <w:tc>
          <w:tcPr>
            <w:tcW w:w="0" w:type="auto"/>
            <w:shd w:val="clear" w:color="auto" w:fill="F3F3F3"/>
          </w:tcPr>
          <w:p w14:paraId="0B2A160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64.00 MB</w:t>
            </w:r>
          </w:p>
        </w:tc>
        <w:tc>
          <w:tcPr>
            <w:tcW w:w="0" w:type="auto"/>
            <w:shd w:val="clear" w:color="auto" w:fill="F3F3F3"/>
          </w:tcPr>
          <w:p w14:paraId="689CFF8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 xml:space="preserve">C:\Program Files\Microsoft SQL Server\MSSQL14.MSSQLSERVER\MSSQL\DATA\Examination </w:t>
            </w:r>
            <w:proofErr w:type="spellStart"/>
            <w:r>
              <w:rPr>
                <w:rStyle w:val="Table-Default"/>
              </w:rPr>
              <w:t>System_log.ldf</w:t>
            </w:r>
            <w:proofErr w:type="spellEnd"/>
          </w:p>
        </w:tc>
      </w:tr>
    </w:tbl>
    <w:p w14:paraId="386258A3" w14:textId="77777777" w:rsidR="00071126" w:rsidRDefault="00071126">
      <w:pPr>
        <w:rPr>
          <w:rStyle w:val="Table-Header"/>
        </w:rPr>
      </w:pPr>
    </w:p>
    <w:p w14:paraId="2FEF2FC5" w14:textId="77777777" w:rsidR="00071126" w:rsidRDefault="00071126">
      <w:pPr>
        <w:rPr>
          <w:rStyle w:val="Table-Header"/>
        </w:rPr>
        <w:sectPr w:rsidR="00071126">
          <w:headerReference w:type="default" r:id="rId1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ED67D83" w14:textId="77777777">
        <w:tc>
          <w:tcPr>
            <w:tcW w:w="0" w:type="auto"/>
            <w:shd w:val="clear" w:color="auto" w:fill="E6E6E6"/>
          </w:tcPr>
          <w:p w14:paraId="06086825" w14:textId="260019BD" w:rsidR="00071126" w:rsidRDefault="00E05C27">
            <w:pPr>
              <w:pStyle w:val="Heading5"/>
            </w:pPr>
            <w:bookmarkStart w:id="6" w:name="_Toc126448998"/>
            <w:bookmarkStart w:id="7" w:name="NwiVittDxm6sQKa9pNtcjn2+R7E="/>
            <w:r>
              <w:rPr>
                <w:noProof/>
              </w:rPr>
              <w:lastRenderedPageBreak/>
              <w:drawing>
                <wp:inline distT="0" distB="0" distL="0" distR="0" wp14:anchorId="587099F9" wp14:editId="03065BE5">
                  <wp:extent cx="152400" cy="1524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Tables</w:t>
            </w:r>
            <w:bookmarkEnd w:id="6"/>
          </w:p>
          <w:bookmarkEnd w:id="7"/>
          <w:p w14:paraId="0B90032D" w14:textId="77777777" w:rsidR="00071126" w:rsidRDefault="00071126"/>
        </w:tc>
      </w:tr>
    </w:tbl>
    <w:p w14:paraId="7599CBD9" w14:textId="77777777" w:rsidR="00071126" w:rsidRDefault="00071126">
      <w:pPr>
        <w:keepNext/>
      </w:pPr>
    </w:p>
    <w:p w14:paraId="282E4C0E" w14:textId="77777777" w:rsidR="00071126" w:rsidRDefault="00000000">
      <w:pPr>
        <w:pStyle w:val="BlockTitleParagraph"/>
      </w:pPr>
      <w:bookmarkStart w:id="8" w:name="g/eAc/ThBqJzmPPPO/njuuwz/Cs="/>
      <w:r>
        <w:t>Objects</w:t>
      </w:r>
      <w:bookmarkEnd w:id="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18D9EFC" w14:textId="77777777">
        <w:tc>
          <w:tcPr>
            <w:tcW w:w="0" w:type="auto"/>
            <w:shd w:val="clear" w:color="auto" w:fill="F3F3F3"/>
            <w:vAlign w:val="bottom"/>
          </w:tcPr>
          <w:p w14:paraId="1328714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 w:rsidR="00071126" w14:paraId="34EC1DEF" w14:textId="77777777">
        <w:tc>
          <w:tcPr>
            <w:tcW w:w="0" w:type="auto"/>
            <w:shd w:val="clear" w:color="auto" w:fill="FFFFFF"/>
          </w:tcPr>
          <w:p w14:paraId="0118F142" w14:textId="77777777" w:rsidR="00071126" w:rsidRDefault="00000000">
            <w:pPr>
              <w:keepNext/>
              <w:rPr>
                <w:rStyle w:val="Table-Default"/>
              </w:rPr>
            </w:pPr>
            <w:hyperlink w:anchor="6ws3CYTDGE94YPM6/0yuAS48ocY=" w:history="1">
              <w:proofErr w:type="spellStart"/>
              <w:proofErr w:type="gramStart"/>
              <w:r>
                <w:rPr>
                  <w:rStyle w:val="Table-Default"/>
                </w:rPr>
                <w:t>dbo.Certification</w:t>
              </w:r>
              <w:proofErr w:type="spellEnd"/>
              <w:proofErr w:type="gramEnd"/>
            </w:hyperlink>
          </w:p>
        </w:tc>
      </w:tr>
      <w:tr w:rsidR="00071126" w14:paraId="36C4DEF7" w14:textId="77777777">
        <w:tc>
          <w:tcPr>
            <w:tcW w:w="0" w:type="auto"/>
            <w:shd w:val="clear" w:color="auto" w:fill="F3F3F3"/>
          </w:tcPr>
          <w:p w14:paraId="61453310" w14:textId="77777777" w:rsidR="00071126" w:rsidRDefault="00000000">
            <w:pPr>
              <w:keepNext/>
              <w:rPr>
                <w:rStyle w:val="Table-Default"/>
              </w:rPr>
            </w:pPr>
            <w:hyperlink w:anchor="5nqCldOT09M+v0A2CZsN542HqyE=" w:history="1">
              <w:proofErr w:type="spellStart"/>
              <w:proofErr w:type="gramStart"/>
              <w:r>
                <w:rPr>
                  <w:rStyle w:val="Table-Default"/>
                </w:rPr>
                <w:t>dbo.Choise</w:t>
              </w:r>
              <w:proofErr w:type="spellEnd"/>
              <w:proofErr w:type="gramEnd"/>
            </w:hyperlink>
          </w:p>
        </w:tc>
      </w:tr>
      <w:tr w:rsidR="00071126" w14:paraId="5ED69A94" w14:textId="77777777">
        <w:tc>
          <w:tcPr>
            <w:tcW w:w="0" w:type="auto"/>
            <w:shd w:val="clear" w:color="auto" w:fill="FFFFFF"/>
          </w:tcPr>
          <w:p w14:paraId="39AA8C56" w14:textId="77777777" w:rsidR="00071126" w:rsidRDefault="00000000">
            <w:pPr>
              <w:keepNext/>
              <w:rPr>
                <w:rStyle w:val="Table-Default"/>
              </w:rPr>
            </w:pPr>
            <w:hyperlink w:anchor="ubBiIifbzMv5iidxHnavX2gMCVg=" w:history="1">
              <w:proofErr w:type="spellStart"/>
              <w:proofErr w:type="gramStart"/>
              <w:r>
                <w:rPr>
                  <w:rStyle w:val="Table-Default"/>
                </w:rPr>
                <w:t>dbo.Course</w:t>
              </w:r>
              <w:proofErr w:type="spellEnd"/>
              <w:proofErr w:type="gramEnd"/>
            </w:hyperlink>
          </w:p>
        </w:tc>
      </w:tr>
      <w:tr w:rsidR="00071126" w14:paraId="7882852C" w14:textId="77777777">
        <w:tc>
          <w:tcPr>
            <w:tcW w:w="0" w:type="auto"/>
            <w:shd w:val="clear" w:color="auto" w:fill="F3F3F3"/>
          </w:tcPr>
          <w:p w14:paraId="69F509B6" w14:textId="77777777" w:rsidR="00071126" w:rsidRDefault="00000000">
            <w:pPr>
              <w:keepNext/>
              <w:rPr>
                <w:rStyle w:val="Table-Default"/>
              </w:rPr>
            </w:pPr>
            <w:hyperlink w:anchor="XsR7sVPvhCdco7ck89XT3s/SOE4=" w:history="1">
              <w:proofErr w:type="spellStart"/>
              <w:proofErr w:type="gramStart"/>
              <w:r>
                <w:rPr>
                  <w:rStyle w:val="Table-Default"/>
                </w:rPr>
                <w:t>dbo.Course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0ECF8F3A" w14:textId="77777777">
        <w:tc>
          <w:tcPr>
            <w:tcW w:w="0" w:type="auto"/>
            <w:shd w:val="clear" w:color="auto" w:fill="FFFFFF"/>
          </w:tcPr>
          <w:p w14:paraId="423BE511" w14:textId="77777777" w:rsidR="00071126" w:rsidRDefault="00000000">
            <w:pPr>
              <w:keepNext/>
              <w:rPr>
                <w:rStyle w:val="Table-Default"/>
              </w:rPr>
            </w:pPr>
            <w:hyperlink w:anchor="P/xye3+IbucSN/nXU9cl7Rxqx3I=" w:history="1">
              <w:proofErr w:type="spellStart"/>
              <w:proofErr w:type="gramStart"/>
              <w:r>
                <w:rPr>
                  <w:rStyle w:val="Table-Default"/>
                </w:rPr>
                <w:t>dbo.Course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Topic</w:t>
              </w:r>
              <w:proofErr w:type="spellEnd"/>
            </w:hyperlink>
          </w:p>
        </w:tc>
      </w:tr>
      <w:tr w:rsidR="00071126" w14:paraId="2CB10E63" w14:textId="77777777">
        <w:tc>
          <w:tcPr>
            <w:tcW w:w="0" w:type="auto"/>
            <w:shd w:val="clear" w:color="auto" w:fill="F3F3F3"/>
          </w:tcPr>
          <w:p w14:paraId="4BB65393" w14:textId="77777777" w:rsidR="00071126" w:rsidRDefault="00000000">
            <w:pPr>
              <w:keepNext/>
              <w:rPr>
                <w:rStyle w:val="Table-Default"/>
              </w:rPr>
            </w:pPr>
            <w:hyperlink w:anchor="UZ8zshkt64px2fPoqyF7P5GnkH0=" w:history="1">
              <w:proofErr w:type="spellStart"/>
              <w:proofErr w:type="gramStart"/>
              <w:r>
                <w:rPr>
                  <w:rStyle w:val="Table-Default"/>
                </w:rPr>
                <w:t>dbo.Course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4EB9B696" w14:textId="77777777">
        <w:tc>
          <w:tcPr>
            <w:tcW w:w="0" w:type="auto"/>
            <w:shd w:val="clear" w:color="auto" w:fill="FFFFFF"/>
          </w:tcPr>
          <w:p w14:paraId="1F81B998" w14:textId="77777777" w:rsidR="00071126" w:rsidRDefault="00000000">
            <w:pPr>
              <w:keepNext/>
              <w:rPr>
                <w:rStyle w:val="Table-Default"/>
              </w:rPr>
            </w:pPr>
            <w:hyperlink w:anchor="0E5+a295uLd2BoE9OfJesNttNOY=" w:history="1">
              <w:proofErr w:type="spellStart"/>
              <w:proofErr w:type="gramStart"/>
              <w:r>
                <w:rPr>
                  <w:rStyle w:val="Table-Default"/>
                </w:rPr>
                <w:t>dbo.Exam</w:t>
              </w:r>
              <w:proofErr w:type="spellEnd"/>
              <w:proofErr w:type="gramEnd"/>
            </w:hyperlink>
          </w:p>
        </w:tc>
      </w:tr>
      <w:tr w:rsidR="00071126" w14:paraId="6D71F792" w14:textId="77777777">
        <w:tc>
          <w:tcPr>
            <w:tcW w:w="0" w:type="auto"/>
            <w:shd w:val="clear" w:color="auto" w:fill="F3F3F3"/>
          </w:tcPr>
          <w:p w14:paraId="459E8570" w14:textId="77777777" w:rsidR="00071126" w:rsidRDefault="00000000">
            <w:pPr>
              <w:keepNext/>
              <w:rPr>
                <w:rStyle w:val="Table-Default"/>
              </w:rPr>
            </w:pPr>
            <w:hyperlink w:anchor="sZfnkxGexsrOAkN+FsZKlurSUcU=" w:history="1">
              <w:proofErr w:type="spellStart"/>
              <w:proofErr w:type="gramStart"/>
              <w:r>
                <w:rPr>
                  <w:rStyle w:val="Table-Default"/>
                </w:rPr>
                <w:t>dbo.Exam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7CAAC2F6" w14:textId="77777777">
        <w:tc>
          <w:tcPr>
            <w:tcW w:w="0" w:type="auto"/>
            <w:shd w:val="clear" w:color="auto" w:fill="FFFFFF"/>
          </w:tcPr>
          <w:p w14:paraId="48338CBB" w14:textId="77777777" w:rsidR="00071126" w:rsidRDefault="00000000">
            <w:pPr>
              <w:keepNext/>
              <w:rPr>
                <w:rStyle w:val="Table-Default"/>
              </w:rPr>
            </w:pPr>
            <w:hyperlink w:anchor="a9CJVL+HSzpl2CaukfvG2phZlO8=" w:history="1">
              <w:proofErr w:type="spellStart"/>
              <w:proofErr w:type="gramStart"/>
              <w:r>
                <w:rPr>
                  <w:rStyle w:val="Table-Default"/>
                </w:rPr>
                <w:t>dbo.Freelancing</w:t>
              </w:r>
              <w:proofErr w:type="spellEnd"/>
              <w:proofErr w:type="gramEnd"/>
            </w:hyperlink>
          </w:p>
        </w:tc>
      </w:tr>
      <w:tr w:rsidR="00071126" w14:paraId="15A4DEFE" w14:textId="77777777">
        <w:tc>
          <w:tcPr>
            <w:tcW w:w="0" w:type="auto"/>
            <w:shd w:val="clear" w:color="auto" w:fill="F3F3F3"/>
          </w:tcPr>
          <w:p w14:paraId="3E066030" w14:textId="77777777" w:rsidR="00071126" w:rsidRDefault="00000000">
            <w:pPr>
              <w:keepNext/>
              <w:rPr>
                <w:rStyle w:val="Table-Default"/>
              </w:rPr>
            </w:pPr>
            <w:hyperlink w:anchor="kBVI4Zy01M2T/HE40osnyBBbX1I=" w:history="1">
              <w:proofErr w:type="spellStart"/>
              <w:proofErr w:type="gramStart"/>
              <w:r>
                <w:rPr>
                  <w:rStyle w:val="Table-Default"/>
                </w:rPr>
                <w:t>dbo.Freelancing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Skills</w:t>
              </w:r>
              <w:proofErr w:type="spellEnd"/>
            </w:hyperlink>
          </w:p>
        </w:tc>
      </w:tr>
      <w:tr w:rsidR="00071126" w14:paraId="5DE1DC8D" w14:textId="77777777">
        <w:tc>
          <w:tcPr>
            <w:tcW w:w="0" w:type="auto"/>
            <w:shd w:val="clear" w:color="auto" w:fill="FFFFFF"/>
          </w:tcPr>
          <w:p w14:paraId="710B69AC" w14:textId="77777777" w:rsidR="00071126" w:rsidRDefault="00000000">
            <w:pPr>
              <w:keepNext/>
              <w:rPr>
                <w:rStyle w:val="Table-Default"/>
              </w:rPr>
            </w:pPr>
            <w:hyperlink w:anchor="dOVyayilBLJ8A9S+d8O7yTSKOFo=" w:history="1">
              <w:proofErr w:type="spellStart"/>
              <w:proofErr w:type="gramStart"/>
              <w:r>
                <w:rPr>
                  <w:rStyle w:val="Table-Default"/>
                </w:rPr>
                <w:t>dbo.Hiring</w:t>
              </w:r>
              <w:proofErr w:type="spellEnd"/>
              <w:proofErr w:type="gramEnd"/>
            </w:hyperlink>
          </w:p>
        </w:tc>
      </w:tr>
      <w:tr w:rsidR="00071126" w14:paraId="1BFADC05" w14:textId="77777777">
        <w:tc>
          <w:tcPr>
            <w:tcW w:w="0" w:type="auto"/>
            <w:shd w:val="clear" w:color="auto" w:fill="F3F3F3"/>
          </w:tcPr>
          <w:p w14:paraId="3CD6EACF" w14:textId="77777777" w:rsidR="00071126" w:rsidRDefault="00000000">
            <w:pPr>
              <w:keepNext/>
              <w:rPr>
                <w:rStyle w:val="Table-Default"/>
              </w:rPr>
            </w:pPr>
            <w:hyperlink w:anchor="mXHVODiyg4CsqLo1bQkhlJyt5a4=" w:history="1">
              <w:proofErr w:type="spellStart"/>
              <w:proofErr w:type="gramStart"/>
              <w:r>
                <w:rPr>
                  <w:rStyle w:val="Table-Default"/>
                </w:rPr>
                <w:t>dbo.Instructor</w:t>
              </w:r>
              <w:proofErr w:type="spellEnd"/>
              <w:proofErr w:type="gramEnd"/>
            </w:hyperlink>
          </w:p>
        </w:tc>
      </w:tr>
      <w:tr w:rsidR="00071126" w14:paraId="41FBE90D" w14:textId="77777777">
        <w:tc>
          <w:tcPr>
            <w:tcW w:w="0" w:type="auto"/>
            <w:shd w:val="clear" w:color="auto" w:fill="FFFFFF"/>
          </w:tcPr>
          <w:p w14:paraId="01D776F9" w14:textId="77777777" w:rsidR="00071126" w:rsidRDefault="00000000">
            <w:pPr>
              <w:keepNext/>
              <w:rPr>
                <w:rStyle w:val="Table-Default"/>
              </w:rPr>
            </w:pPr>
            <w:hyperlink w:anchor="3j2HT+8elbRyHBUzscdysrXEhJo=" w:history="1">
              <w:proofErr w:type="spellStart"/>
              <w:proofErr w:type="gramStart"/>
              <w:r>
                <w:rPr>
                  <w:rStyle w:val="Table-Default"/>
                </w:rPr>
                <w:t>dbo.Intake</w:t>
              </w:r>
              <w:proofErr w:type="spellEnd"/>
              <w:proofErr w:type="gramEnd"/>
            </w:hyperlink>
          </w:p>
        </w:tc>
      </w:tr>
      <w:tr w:rsidR="00071126" w14:paraId="42D8C724" w14:textId="77777777">
        <w:tc>
          <w:tcPr>
            <w:tcW w:w="0" w:type="auto"/>
            <w:shd w:val="clear" w:color="auto" w:fill="F3F3F3"/>
          </w:tcPr>
          <w:p w14:paraId="78287336" w14:textId="77777777" w:rsidR="00071126" w:rsidRDefault="00000000">
            <w:pPr>
              <w:keepNext/>
              <w:rPr>
                <w:rStyle w:val="Table-Default"/>
              </w:rPr>
            </w:pPr>
            <w:hyperlink w:anchor="gcV04vimp50KHuEv07rUy74UZSo=" w:history="1">
              <w:proofErr w:type="spellStart"/>
              <w:proofErr w:type="gramStart"/>
              <w:r>
                <w:rPr>
                  <w:rStyle w:val="Table-Default"/>
                </w:rPr>
                <w:t>dbo.Question</w:t>
              </w:r>
              <w:proofErr w:type="spellEnd"/>
              <w:proofErr w:type="gramEnd"/>
            </w:hyperlink>
          </w:p>
        </w:tc>
      </w:tr>
      <w:tr w:rsidR="00071126" w14:paraId="2862B42E" w14:textId="77777777">
        <w:tc>
          <w:tcPr>
            <w:tcW w:w="0" w:type="auto"/>
            <w:shd w:val="clear" w:color="auto" w:fill="FFFFFF"/>
          </w:tcPr>
          <w:p w14:paraId="115C98E8" w14:textId="77777777" w:rsidR="00071126" w:rsidRDefault="00000000">
            <w:pPr>
              <w:keepNext/>
              <w:rPr>
                <w:rStyle w:val="Table-Default"/>
              </w:rPr>
            </w:pPr>
            <w:hyperlink w:anchor="M1nlvTJKY8DOvA5nAp0p//8pMYs=" w:history="1">
              <w:proofErr w:type="spellStart"/>
              <w:proofErr w:type="gramStart"/>
              <w:r>
                <w:rPr>
                  <w:rStyle w:val="Table-Default"/>
                </w:rPr>
                <w:t>dbo.Register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3D0B2DBE" w14:textId="77777777">
        <w:tc>
          <w:tcPr>
            <w:tcW w:w="0" w:type="auto"/>
            <w:shd w:val="clear" w:color="auto" w:fill="F3F3F3"/>
          </w:tcPr>
          <w:p w14:paraId="6DA70F84" w14:textId="77777777" w:rsidR="00071126" w:rsidRDefault="00000000">
            <w:pPr>
              <w:keepNext/>
              <w:rPr>
                <w:rStyle w:val="Table-Default"/>
              </w:rPr>
            </w:pPr>
            <w:hyperlink w:anchor="E2O6AMM3bt01zaKCvl0pidDIsvg=" w:history="1">
              <w:proofErr w:type="spellStart"/>
              <w:proofErr w:type="gramStart"/>
              <w:r>
                <w:rPr>
                  <w:rStyle w:val="Table-Default"/>
                </w:rPr>
                <w:t>dbo.Register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</w:t>
              </w:r>
              <w:proofErr w:type="spellEnd"/>
            </w:hyperlink>
          </w:p>
        </w:tc>
      </w:tr>
      <w:tr w:rsidR="00071126" w14:paraId="5DEE7CDA" w14:textId="77777777">
        <w:tc>
          <w:tcPr>
            <w:tcW w:w="0" w:type="auto"/>
            <w:shd w:val="clear" w:color="auto" w:fill="FFFFFF"/>
          </w:tcPr>
          <w:p w14:paraId="70E6B65A" w14:textId="77777777" w:rsidR="00071126" w:rsidRDefault="00000000">
            <w:pPr>
              <w:keepNext/>
              <w:rPr>
                <w:rStyle w:val="Table-Default"/>
              </w:rPr>
            </w:pPr>
            <w:hyperlink w:anchor="xyfh4wsLP7AF+sh1o1Z/Za8A7pM=" w:history="1">
              <w:proofErr w:type="spellStart"/>
              <w:proofErr w:type="gramStart"/>
              <w:r>
                <w:rPr>
                  <w:rStyle w:val="Table-Default"/>
                </w:rPr>
                <w:t>dbo.Registeration</w:t>
              </w:r>
              <w:proofErr w:type="spellEnd"/>
              <w:proofErr w:type="gramEnd"/>
            </w:hyperlink>
          </w:p>
        </w:tc>
      </w:tr>
      <w:tr w:rsidR="00071126" w14:paraId="11DBDB0C" w14:textId="77777777">
        <w:tc>
          <w:tcPr>
            <w:tcW w:w="0" w:type="auto"/>
            <w:shd w:val="clear" w:color="auto" w:fill="F3F3F3"/>
          </w:tcPr>
          <w:p w14:paraId="21388F3D" w14:textId="77777777" w:rsidR="00071126" w:rsidRDefault="00000000">
            <w:pPr>
              <w:keepNext/>
              <w:rPr>
                <w:rStyle w:val="Table-Default"/>
              </w:rPr>
            </w:pPr>
            <w:hyperlink w:anchor="KNyVcR4CZGstU/VXu16zZ7o4+l0=" w:history="1">
              <w:proofErr w:type="spellStart"/>
              <w:proofErr w:type="gramStart"/>
              <w:r>
                <w:rPr>
                  <w:rStyle w:val="Table-Default"/>
                </w:rPr>
                <w:t>dbo.Social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Media</w:t>
              </w:r>
              <w:proofErr w:type="spellEnd"/>
            </w:hyperlink>
          </w:p>
        </w:tc>
      </w:tr>
      <w:tr w:rsidR="00071126" w14:paraId="54DA93E9" w14:textId="77777777">
        <w:tc>
          <w:tcPr>
            <w:tcW w:w="0" w:type="auto"/>
            <w:shd w:val="clear" w:color="auto" w:fill="FFFFFF"/>
          </w:tcPr>
          <w:p w14:paraId="3A6F2491" w14:textId="77777777" w:rsidR="00071126" w:rsidRDefault="00000000">
            <w:pPr>
              <w:keepNext/>
              <w:rPr>
                <w:rStyle w:val="Table-Default"/>
              </w:rPr>
            </w:pPr>
            <w:hyperlink w:anchor="VCZbi20ABYDnHCYeUrcX5qY8AJ0=" w:history="1">
              <w:proofErr w:type="spellStart"/>
              <w:proofErr w:type="gramStart"/>
              <w:r>
                <w:rPr>
                  <w:rStyle w:val="Table-Default"/>
                </w:rPr>
                <w:t>dbo.Student</w:t>
              </w:r>
              <w:proofErr w:type="spellEnd"/>
              <w:proofErr w:type="gramEnd"/>
            </w:hyperlink>
          </w:p>
        </w:tc>
      </w:tr>
      <w:tr w:rsidR="00071126" w14:paraId="3CC49095" w14:textId="77777777">
        <w:tc>
          <w:tcPr>
            <w:tcW w:w="0" w:type="auto"/>
            <w:shd w:val="clear" w:color="auto" w:fill="F3F3F3"/>
          </w:tcPr>
          <w:p w14:paraId="60692530" w14:textId="77777777" w:rsidR="00071126" w:rsidRDefault="00000000">
            <w:pPr>
              <w:keepNext/>
              <w:rPr>
                <w:rStyle w:val="Table-Default"/>
              </w:rPr>
            </w:pPr>
            <w:hyperlink w:anchor="g3OVFaYzbN3JUd1aqt1oUpaIUYY=" w:history="1">
              <w:proofErr w:type="spellStart"/>
              <w:proofErr w:type="gramStart"/>
              <w:r>
                <w:rPr>
                  <w:rStyle w:val="Table-Default"/>
                </w:rPr>
                <w:t>dbo.Student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Certification</w:t>
              </w:r>
              <w:proofErr w:type="spellEnd"/>
            </w:hyperlink>
          </w:p>
        </w:tc>
      </w:tr>
      <w:tr w:rsidR="00071126" w14:paraId="745DA3FD" w14:textId="77777777">
        <w:tc>
          <w:tcPr>
            <w:tcW w:w="0" w:type="auto"/>
            <w:shd w:val="clear" w:color="auto" w:fill="FFFFFF"/>
          </w:tcPr>
          <w:p w14:paraId="5BEB7E6B" w14:textId="77777777" w:rsidR="00071126" w:rsidRDefault="00000000">
            <w:pPr>
              <w:keepNext/>
              <w:rPr>
                <w:rStyle w:val="Table-Default"/>
              </w:rPr>
            </w:pPr>
            <w:hyperlink w:anchor="VcvDAxapeAbrz1qTgXB7TWsByTI=" w:history="1">
              <w:proofErr w:type="spellStart"/>
              <w:proofErr w:type="gramStart"/>
              <w:r>
                <w:rPr>
                  <w:rStyle w:val="Table-Default"/>
                </w:rPr>
                <w:t>dbo.Student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Course</w:t>
              </w:r>
              <w:proofErr w:type="spellEnd"/>
            </w:hyperlink>
          </w:p>
        </w:tc>
      </w:tr>
      <w:tr w:rsidR="00071126" w14:paraId="236252BD" w14:textId="77777777">
        <w:tc>
          <w:tcPr>
            <w:tcW w:w="0" w:type="auto"/>
            <w:shd w:val="clear" w:color="auto" w:fill="F3F3F3"/>
          </w:tcPr>
          <w:p w14:paraId="476907F0" w14:textId="77777777" w:rsidR="00071126" w:rsidRDefault="00000000">
            <w:pPr>
              <w:keepNext/>
              <w:rPr>
                <w:rStyle w:val="Table-Default"/>
              </w:rPr>
            </w:pPr>
            <w:hyperlink w:anchor="qy4Erxf9napUjf8X6ZBGGyBdlrM=" w:history="1">
              <w:proofErr w:type="spellStart"/>
              <w:proofErr w:type="gramStart"/>
              <w:r>
                <w:rPr>
                  <w:rStyle w:val="Table-Default"/>
                </w:rPr>
                <w:t>dbo.Student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1E1DAEEE" w14:textId="77777777">
        <w:tc>
          <w:tcPr>
            <w:tcW w:w="0" w:type="auto"/>
            <w:shd w:val="clear" w:color="auto" w:fill="FFFFFF"/>
          </w:tcPr>
          <w:p w14:paraId="0E0CDA41" w14:textId="77777777" w:rsidR="00071126" w:rsidRDefault="00000000">
            <w:pPr>
              <w:keepNext/>
              <w:rPr>
                <w:rStyle w:val="Table-Default"/>
              </w:rPr>
            </w:pPr>
            <w:hyperlink w:anchor="5WDPTYucsH4kYleV5ROzCDhtt9k=" w:history="1">
              <w:proofErr w:type="spellStart"/>
              <w:proofErr w:type="gramStart"/>
              <w:r>
                <w:rPr>
                  <w:rStyle w:val="Table-Default"/>
                </w:rPr>
                <w:t>dbo.Student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Exam_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0D1FEFA9" w14:textId="77777777">
        <w:tc>
          <w:tcPr>
            <w:tcW w:w="0" w:type="auto"/>
            <w:shd w:val="clear" w:color="auto" w:fill="F3F3F3"/>
          </w:tcPr>
          <w:p w14:paraId="73CCA697" w14:textId="77777777" w:rsidR="00071126" w:rsidRDefault="00000000">
            <w:pPr>
              <w:keepNext/>
              <w:rPr>
                <w:rStyle w:val="Table-Default"/>
              </w:rPr>
            </w:pPr>
            <w:hyperlink w:anchor="xn6Ew1p60cTVblDr6xVgmQqlGjI=" w:history="1">
              <w:proofErr w:type="spellStart"/>
              <w:proofErr w:type="gramStart"/>
              <w:r>
                <w:rPr>
                  <w:rStyle w:val="Table-Default"/>
                </w:rPr>
                <w:t>dbo.Topic</w:t>
              </w:r>
              <w:proofErr w:type="spellEnd"/>
              <w:proofErr w:type="gramEnd"/>
            </w:hyperlink>
          </w:p>
        </w:tc>
      </w:tr>
      <w:tr w:rsidR="00071126" w14:paraId="50CC81A5" w14:textId="77777777">
        <w:tc>
          <w:tcPr>
            <w:tcW w:w="0" w:type="auto"/>
            <w:shd w:val="clear" w:color="auto" w:fill="FFFFFF"/>
          </w:tcPr>
          <w:p w14:paraId="1D39E32A" w14:textId="77777777" w:rsidR="00071126" w:rsidRDefault="00000000">
            <w:pPr>
              <w:rPr>
                <w:rStyle w:val="Table-Default"/>
              </w:rPr>
            </w:pPr>
            <w:hyperlink w:anchor="UFN+9hX2s6pZbubueOHmkgBybP8=" w:history="1">
              <w:proofErr w:type="spellStart"/>
              <w:proofErr w:type="gramStart"/>
              <w:r>
                <w:rPr>
                  <w:rStyle w:val="Table-Default"/>
                </w:rPr>
                <w:t>dbo.Track</w:t>
              </w:r>
              <w:proofErr w:type="spellEnd"/>
              <w:proofErr w:type="gramEnd"/>
            </w:hyperlink>
          </w:p>
        </w:tc>
      </w:tr>
    </w:tbl>
    <w:p w14:paraId="50968A68" w14:textId="77777777" w:rsidR="00071126" w:rsidRDefault="00071126">
      <w:pPr>
        <w:rPr>
          <w:rStyle w:val="Table-Header"/>
        </w:rPr>
      </w:pPr>
    </w:p>
    <w:p w14:paraId="3A488E19" w14:textId="77777777" w:rsidR="00071126" w:rsidRDefault="00071126">
      <w:pPr>
        <w:rPr>
          <w:rStyle w:val="Table-Header"/>
        </w:rPr>
        <w:sectPr w:rsidR="00071126">
          <w:headerReference w:type="default" r:id="rId1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A66922E" w14:textId="77777777">
        <w:tc>
          <w:tcPr>
            <w:tcW w:w="0" w:type="auto"/>
            <w:shd w:val="clear" w:color="auto" w:fill="E6E6E6"/>
          </w:tcPr>
          <w:p w14:paraId="0C803884" w14:textId="505AC08F" w:rsidR="00071126" w:rsidRDefault="00E05C27">
            <w:pPr>
              <w:pStyle w:val="Heading6"/>
            </w:pPr>
            <w:bookmarkStart w:id="9" w:name="_Toc126448999"/>
            <w:bookmarkStart w:id="10" w:name="6ws3CYTDGE94YPM6/0yuAS48ocY="/>
            <w:r>
              <w:rPr>
                <w:noProof/>
              </w:rPr>
              <w:lastRenderedPageBreak/>
              <w:drawing>
                <wp:inline distT="0" distB="0" distL="0" distR="0" wp14:anchorId="72CFC4EA" wp14:editId="57C8E089">
                  <wp:extent cx="152400" cy="1524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Certification]</w:t>
            </w:r>
            <w:bookmarkEnd w:id="9"/>
          </w:p>
          <w:bookmarkEnd w:id="10"/>
          <w:p w14:paraId="2E04D4DB" w14:textId="77777777" w:rsidR="00071126" w:rsidRDefault="00071126"/>
        </w:tc>
      </w:tr>
    </w:tbl>
    <w:p w14:paraId="1C02A02B" w14:textId="77777777" w:rsidR="00071126" w:rsidRDefault="00071126">
      <w:pPr>
        <w:keepNext/>
      </w:pPr>
    </w:p>
    <w:p w14:paraId="0D89AFAB" w14:textId="77777777" w:rsidR="00071126" w:rsidRDefault="00000000">
      <w:pPr>
        <w:pStyle w:val="BlockTitleParagraph"/>
        <w:rPr>
          <w:rStyle w:val="Table-Header"/>
        </w:rPr>
      </w:pPr>
      <w:bookmarkStart w:id="11" w:name="xlwOeAy73kS8wvi0dM3R7Dlpczo="/>
      <w:r>
        <w:t>Columns</w:t>
      </w:r>
      <w:bookmarkEnd w:id="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90"/>
        <w:gridCol w:w="1850"/>
        <w:gridCol w:w="1878"/>
        <w:gridCol w:w="2620"/>
        <w:gridCol w:w="1878"/>
      </w:tblGrid>
      <w:tr w:rsidR="00071126" w14:paraId="52ED6EF5" w14:textId="77777777">
        <w:tc>
          <w:tcPr>
            <w:tcW w:w="0" w:type="auto"/>
            <w:shd w:val="clear" w:color="auto" w:fill="F3F3F3"/>
            <w:vAlign w:val="bottom"/>
          </w:tcPr>
          <w:p w14:paraId="7624F12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2449B0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CFBE2A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633510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9B9408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6A960B60" w14:textId="77777777">
        <w:tc>
          <w:tcPr>
            <w:tcW w:w="0" w:type="auto"/>
            <w:shd w:val="clear" w:color="auto" w:fill="FFFFFF"/>
          </w:tcPr>
          <w:p w14:paraId="79C686D7" w14:textId="7522C8FB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7C22E95" wp14:editId="4C5F0A81">
                  <wp:extent cx="152400" cy="1524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02FDE2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769E49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4745D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F3620D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06A87186" w14:textId="77777777">
        <w:tc>
          <w:tcPr>
            <w:tcW w:w="0" w:type="auto"/>
            <w:shd w:val="clear" w:color="auto" w:fill="F3F3F3"/>
          </w:tcPr>
          <w:p w14:paraId="193F621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FA26AF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cert_title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4ED529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1F85C5F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 w14:paraId="6A096D0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0DB23C3F" w14:textId="77777777">
        <w:tc>
          <w:tcPr>
            <w:tcW w:w="0" w:type="auto"/>
            <w:shd w:val="clear" w:color="auto" w:fill="FFFFFF"/>
          </w:tcPr>
          <w:p w14:paraId="0717DC3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967650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cert_website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E9C530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5E29187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699B810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0C9775F5" w14:textId="77777777">
        <w:tc>
          <w:tcPr>
            <w:tcW w:w="0" w:type="auto"/>
            <w:shd w:val="clear" w:color="auto" w:fill="F3F3F3"/>
          </w:tcPr>
          <w:p w14:paraId="09BDE7AD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56D807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cert_startdate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4E5F39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64BE3DE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 w14:paraId="71595ED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4CD054CD" w14:textId="77777777">
        <w:tc>
          <w:tcPr>
            <w:tcW w:w="0" w:type="auto"/>
            <w:shd w:val="clear" w:color="auto" w:fill="FFFFFF"/>
          </w:tcPr>
          <w:p w14:paraId="2994FF90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41CFCB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cert_enddate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7171A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4C52E35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22E8820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36432DE6" w14:textId="77777777">
        <w:tc>
          <w:tcPr>
            <w:tcW w:w="0" w:type="auto"/>
            <w:shd w:val="clear" w:color="auto" w:fill="F3F3F3"/>
          </w:tcPr>
          <w:p w14:paraId="6F5220A6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CBB7AE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cert_hours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F66369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F49672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0E06CF1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4A449F27" w14:textId="77777777" w:rsidR="00071126" w:rsidRDefault="00071126">
      <w:pPr>
        <w:rPr>
          <w:rStyle w:val="Table-Header"/>
        </w:rPr>
      </w:pPr>
    </w:p>
    <w:p w14:paraId="459A89C3" w14:textId="77777777" w:rsidR="00071126" w:rsidRDefault="00000000">
      <w:pPr>
        <w:pStyle w:val="BlockTitleParagraph"/>
        <w:rPr>
          <w:rStyle w:val="Table-Header"/>
        </w:rPr>
      </w:pPr>
      <w:bookmarkStart w:id="12" w:name="HRoJgeSnafSPNnaEt+bafV1EnI8="/>
      <w:r>
        <w:t>Indexes</w:t>
      </w:r>
      <w:bookmarkEnd w:id="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88"/>
        <w:gridCol w:w="3176"/>
        <w:gridCol w:w="2885"/>
        <w:gridCol w:w="1767"/>
      </w:tblGrid>
      <w:tr w:rsidR="00071126" w14:paraId="1B4A24F1" w14:textId="77777777">
        <w:tc>
          <w:tcPr>
            <w:tcW w:w="0" w:type="auto"/>
            <w:shd w:val="clear" w:color="auto" w:fill="F3F3F3"/>
            <w:vAlign w:val="bottom"/>
          </w:tcPr>
          <w:p w14:paraId="54A3DB9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D2B792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D3DCC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5CAAC8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57CD7D5B" w14:textId="77777777">
        <w:tc>
          <w:tcPr>
            <w:tcW w:w="0" w:type="auto"/>
            <w:shd w:val="clear" w:color="auto" w:fill="FFFFFF"/>
          </w:tcPr>
          <w:p w14:paraId="0678003B" w14:textId="181F878D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F81E16B" wp14:editId="226F0500">
                  <wp:extent cx="152400" cy="1524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44AD804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Certification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F1EB0AE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6CE657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014EFF87" w14:textId="77777777" w:rsidR="00071126" w:rsidRDefault="00071126">
      <w:pPr>
        <w:rPr>
          <w:rStyle w:val="Table-Header"/>
        </w:rPr>
      </w:pPr>
    </w:p>
    <w:p w14:paraId="4EAD8DFF" w14:textId="77777777" w:rsidR="00071126" w:rsidRDefault="00000000">
      <w:pPr>
        <w:pStyle w:val="BlockTitleParagraph"/>
        <w:rPr>
          <w:rStyle w:val="Table-Header"/>
        </w:rPr>
      </w:pPr>
      <w:bookmarkStart w:id="13" w:name="N3epdcLrNSzF43Ki7qbxv3ME4e8="/>
      <w:r>
        <w:t>SQL Script</w:t>
      </w:r>
      <w:bookmarkEnd w:id="1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3A2B3DA" w14:textId="77777777">
        <w:tc>
          <w:tcPr>
            <w:tcW w:w="0" w:type="auto"/>
            <w:shd w:val="clear" w:color="auto" w:fill="F5F5F5"/>
          </w:tcPr>
          <w:p w14:paraId="732D5311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Certification]</w:t>
            </w:r>
          </w:p>
          <w:p w14:paraId="2CD899E7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0C950DF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cert_id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D453E1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cert_title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46B697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cert_website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7B90EA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cert_startdate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1733CF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cert_enddate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CF76B1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cert_hours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6AD4E9CF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051AA5E9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A5B8AEC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Certification]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Certification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cert_id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54ED712D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41BA556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33DA8358" w14:textId="77777777" w:rsidR="00071126" w:rsidRDefault="00071126">
      <w:pPr>
        <w:rPr>
          <w:rStyle w:val="ScriptNormal"/>
        </w:rPr>
      </w:pPr>
    </w:p>
    <w:p w14:paraId="60ED95F1" w14:textId="77777777" w:rsidR="00071126" w:rsidRDefault="00000000">
      <w:pPr>
        <w:pStyle w:val="BlockTitleParagraph"/>
        <w:rPr>
          <w:rStyle w:val="ScriptNormal"/>
        </w:rPr>
      </w:pPr>
      <w:bookmarkStart w:id="14" w:name="OEdcUiUqBmtQV8KWxlZcqLKArhg="/>
      <w:r>
        <w:t>Used By</w:t>
      </w:r>
      <w:bookmarkEnd w:id="14"/>
    </w:p>
    <w:p w14:paraId="159E29A0" w14:textId="77777777" w:rsidR="00071126" w:rsidRDefault="00000000">
      <w:hyperlink w:anchor="g3OVFaYzbN3JUd1aqt1oUpaIUY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Certification</w:t>
        </w:r>
        <w:proofErr w:type="spellEnd"/>
        <w:r>
          <w:t>]</w:t>
        </w:r>
      </w:hyperlink>
    </w:p>
    <w:p w14:paraId="6FAFA841" w14:textId="77777777" w:rsidR="00071126" w:rsidRDefault="00000000">
      <w:hyperlink w:anchor="6BYFzm77b85DbcP/GrIHJZ2Spf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Certificate</w:t>
        </w:r>
        <w:proofErr w:type="spellEnd"/>
        <w:r>
          <w:t>]</w:t>
        </w:r>
      </w:hyperlink>
    </w:p>
    <w:p w14:paraId="40D6AA3E" w14:textId="77777777" w:rsidR="00071126" w:rsidRDefault="00000000">
      <w:hyperlink w:anchor="DlOcK607kl8zkTBFhNoS6DzwIq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delete_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064DE445" w14:textId="77777777" w:rsidR="00071126" w:rsidRDefault="00000000">
      <w:hyperlink w:anchor="RS2lbvWev/sx49qQT/I/CcDY1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Certificate</w:t>
        </w:r>
        <w:proofErr w:type="spellEnd"/>
        <w:r>
          <w:t>]</w:t>
        </w:r>
      </w:hyperlink>
    </w:p>
    <w:p w14:paraId="753AD313" w14:textId="77777777" w:rsidR="00071126" w:rsidRDefault="00000000">
      <w:hyperlink w:anchor="McocYS2ndXSJyyFgLDn9fCh9ql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6CC07FF4" w14:textId="77777777" w:rsidR="00071126" w:rsidRDefault="00000000">
      <w:hyperlink w:anchor="AtdiW8uFUFnRTDeqR3iOCMEjZS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Certificate</w:t>
        </w:r>
        <w:proofErr w:type="spellEnd"/>
        <w:r>
          <w:t>]</w:t>
        </w:r>
      </w:hyperlink>
    </w:p>
    <w:p w14:paraId="2FF99DD1" w14:textId="77777777" w:rsidR="00071126" w:rsidRDefault="00000000">
      <w:hyperlink w:anchor="bXKqbLPMCptoZOeNuvmPD5qQYR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</w:t>
        </w:r>
        <w:r>
          <w:softHyphen/>
          <w:t>Certificate</w:t>
        </w:r>
        <w:proofErr w:type="spellEnd"/>
        <w:r>
          <w:t>]</w:t>
        </w:r>
      </w:hyperlink>
    </w:p>
    <w:p w14:paraId="16281D3D" w14:textId="77777777" w:rsidR="00071126" w:rsidRDefault="00000000">
      <w:hyperlink w:anchor="kG3OQRo4+0vi2nQAmubvMDG5cQ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updata</w:t>
        </w:r>
        <w:proofErr w:type="spellEnd"/>
        <w:r>
          <w:t>_</w:t>
        </w:r>
        <w:r>
          <w:softHyphen/>
          <w:t>Certificate]</w:t>
        </w:r>
      </w:hyperlink>
    </w:p>
    <w:p w14:paraId="1BF67D7C" w14:textId="77777777" w:rsidR="00071126" w:rsidRDefault="00000000">
      <w:hyperlink w:anchor="/8BSd33xMq18w8VSlCWtxgRY6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5A38CD18" w14:textId="77777777" w:rsidR="00071126" w:rsidRDefault="00071126">
      <w:pPr>
        <w:sectPr w:rsidR="00071126">
          <w:headerReference w:type="default" r:id="rId1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B1EADD6" w14:textId="77777777">
        <w:tc>
          <w:tcPr>
            <w:tcW w:w="0" w:type="auto"/>
            <w:shd w:val="clear" w:color="auto" w:fill="E6E6E6"/>
          </w:tcPr>
          <w:p w14:paraId="502103C2" w14:textId="13216763" w:rsidR="00071126" w:rsidRDefault="00E05C27">
            <w:pPr>
              <w:pStyle w:val="Heading6"/>
            </w:pPr>
            <w:bookmarkStart w:id="15" w:name="_Toc126449000"/>
            <w:bookmarkStart w:id="16" w:name="5nqCldOT09M+v0A2CZsN542HqyE="/>
            <w:r>
              <w:rPr>
                <w:noProof/>
              </w:rPr>
              <w:lastRenderedPageBreak/>
              <w:drawing>
                <wp:inline distT="0" distB="0" distL="0" distR="0" wp14:anchorId="14B1B72A" wp14:editId="5CC8819E">
                  <wp:extent cx="152400" cy="1524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Choise</w:t>
            </w:r>
            <w:proofErr w:type="spellEnd"/>
            <w:r>
              <w:t>]</w:t>
            </w:r>
            <w:bookmarkEnd w:id="15"/>
          </w:p>
          <w:bookmarkEnd w:id="16"/>
          <w:p w14:paraId="1D9A14DA" w14:textId="77777777" w:rsidR="00071126" w:rsidRDefault="00071126"/>
        </w:tc>
      </w:tr>
    </w:tbl>
    <w:p w14:paraId="22FFBEE4" w14:textId="77777777" w:rsidR="00071126" w:rsidRDefault="00071126">
      <w:pPr>
        <w:keepNext/>
      </w:pPr>
    </w:p>
    <w:p w14:paraId="34877D45" w14:textId="77777777" w:rsidR="00071126" w:rsidRDefault="00000000">
      <w:pPr>
        <w:pStyle w:val="BlockTitleParagraph"/>
        <w:rPr>
          <w:rStyle w:val="Table-Header"/>
        </w:rPr>
      </w:pPr>
      <w:bookmarkStart w:id="17" w:name="vBMOuKzkdkQHlQtfxte+kYa/bzU="/>
      <w:r>
        <w:t>Columns</w:t>
      </w:r>
      <w:bookmarkEnd w:id="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14"/>
        <w:gridCol w:w="1636"/>
        <w:gridCol w:w="1934"/>
        <w:gridCol w:w="2698"/>
        <w:gridCol w:w="1934"/>
      </w:tblGrid>
      <w:tr w:rsidR="00071126" w14:paraId="0D400E00" w14:textId="77777777">
        <w:tc>
          <w:tcPr>
            <w:tcW w:w="0" w:type="auto"/>
            <w:shd w:val="clear" w:color="auto" w:fill="F3F3F3"/>
            <w:vAlign w:val="bottom"/>
          </w:tcPr>
          <w:p w14:paraId="4CDD968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BE4D0C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42A0EF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C8C640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0E5718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463FF8B3" w14:textId="77777777">
        <w:tc>
          <w:tcPr>
            <w:tcW w:w="0" w:type="auto"/>
            <w:shd w:val="clear" w:color="auto" w:fill="FFFFFF"/>
          </w:tcPr>
          <w:p w14:paraId="6D65C8F3" w14:textId="238D90D2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00CC9250" wp14:editId="5B9FFBD9">
                  <wp:extent cx="152400" cy="1524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74DAFFE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choise_id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097EA8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F0C298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0A1477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5BABD07E" w14:textId="77777777">
        <w:tc>
          <w:tcPr>
            <w:tcW w:w="0" w:type="auto"/>
            <w:shd w:val="clear" w:color="auto" w:fill="F3F3F3"/>
          </w:tcPr>
          <w:p w14:paraId="1F34BBA7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50FC5B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choise_text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91FF0D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500)</w:t>
            </w:r>
          </w:p>
        </w:tc>
        <w:tc>
          <w:tcPr>
            <w:tcW w:w="0" w:type="auto"/>
            <w:shd w:val="clear" w:color="auto" w:fill="F3F3F3"/>
          </w:tcPr>
          <w:p w14:paraId="2967444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  <w:tc>
          <w:tcPr>
            <w:tcW w:w="0" w:type="auto"/>
            <w:shd w:val="clear" w:color="auto" w:fill="F3F3F3"/>
          </w:tcPr>
          <w:p w14:paraId="79B2CE9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4601415A" w14:textId="77777777">
        <w:tc>
          <w:tcPr>
            <w:tcW w:w="0" w:type="auto"/>
            <w:shd w:val="clear" w:color="auto" w:fill="FFFFFF"/>
          </w:tcPr>
          <w:p w14:paraId="696A4B9C" w14:textId="7BD5BF3E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315C88D" wp14:editId="533037B3">
                  <wp:extent cx="152400" cy="1524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DE397B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3FD42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EBA5DA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EA834D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3934FABA" w14:textId="77777777" w:rsidR="00071126" w:rsidRDefault="00071126">
      <w:pPr>
        <w:rPr>
          <w:rStyle w:val="Table-Header"/>
        </w:rPr>
      </w:pPr>
    </w:p>
    <w:p w14:paraId="40839407" w14:textId="77777777" w:rsidR="00071126" w:rsidRDefault="00000000">
      <w:pPr>
        <w:pStyle w:val="BlockTitleParagraph"/>
        <w:rPr>
          <w:rStyle w:val="Table-Header"/>
        </w:rPr>
      </w:pPr>
      <w:bookmarkStart w:id="18" w:name="9QFnezHpSbfmfMOpoYWlhGm/YJY="/>
      <w:r>
        <w:t>Indexes</w:t>
      </w:r>
      <w:bookmarkEnd w:id="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05"/>
        <w:gridCol w:w="2601"/>
        <w:gridCol w:w="3169"/>
        <w:gridCol w:w="1941"/>
      </w:tblGrid>
      <w:tr w:rsidR="00071126" w14:paraId="21D32F74" w14:textId="77777777">
        <w:tc>
          <w:tcPr>
            <w:tcW w:w="0" w:type="auto"/>
            <w:shd w:val="clear" w:color="auto" w:fill="F3F3F3"/>
            <w:vAlign w:val="bottom"/>
          </w:tcPr>
          <w:p w14:paraId="12D29DF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50218B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C7C03F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CB11DD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215ADF5A" w14:textId="77777777">
        <w:tc>
          <w:tcPr>
            <w:tcW w:w="0" w:type="auto"/>
            <w:shd w:val="clear" w:color="auto" w:fill="FFFFFF"/>
          </w:tcPr>
          <w:p w14:paraId="3DD04743" w14:textId="314C5150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5BB999F" wp14:editId="59A1DA9B">
                  <wp:extent cx="152400" cy="1524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7A4AB22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Choise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EA24436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choise_id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21F99C4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36374FCB" w14:textId="77777777" w:rsidR="00071126" w:rsidRDefault="00071126">
      <w:pPr>
        <w:rPr>
          <w:rStyle w:val="Table-Header"/>
        </w:rPr>
      </w:pPr>
    </w:p>
    <w:p w14:paraId="02FCFF42" w14:textId="77777777" w:rsidR="00071126" w:rsidRDefault="00000000">
      <w:pPr>
        <w:pStyle w:val="BlockTitleParagraph"/>
        <w:rPr>
          <w:rStyle w:val="Table-Header"/>
        </w:rPr>
      </w:pPr>
      <w:bookmarkStart w:id="19" w:name="+C6evbKzyDhGcxw/vYPrzM2gBPo="/>
      <w:r>
        <w:t>Foreign Keys</w:t>
      </w:r>
      <w:bookmarkEnd w:id="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25"/>
        <w:gridCol w:w="5591"/>
      </w:tblGrid>
      <w:tr w:rsidR="00071126" w14:paraId="187D3F95" w14:textId="77777777">
        <w:tc>
          <w:tcPr>
            <w:tcW w:w="0" w:type="auto"/>
            <w:shd w:val="clear" w:color="auto" w:fill="F3F3F3"/>
            <w:vAlign w:val="bottom"/>
          </w:tcPr>
          <w:p w14:paraId="3ED938A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E5F48E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6D2A2AE3" w14:textId="77777777">
        <w:tc>
          <w:tcPr>
            <w:tcW w:w="0" w:type="auto"/>
            <w:shd w:val="clear" w:color="auto" w:fill="FFFFFF"/>
          </w:tcPr>
          <w:p w14:paraId="17FCF34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Choise</w:t>
            </w:r>
            <w:proofErr w:type="spell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Question</w:t>
            </w:r>
          </w:p>
        </w:tc>
        <w:tc>
          <w:tcPr>
            <w:tcW w:w="0" w:type="auto"/>
            <w:shd w:val="clear" w:color="auto" w:fill="FFFFFF"/>
          </w:tcPr>
          <w:p w14:paraId="5E0E7EFA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  <w:r>
              <w:rPr>
                <w:rStyle w:val="Table-Default"/>
              </w:rPr>
              <w:t>-&gt;</w:t>
            </w:r>
            <w:hyperlink w:anchor="gcV04vimp50KHuEv07rUy74UZSo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Question].[</w:t>
              </w:r>
              <w:proofErr w:type="spellStart"/>
              <w:r>
                <w:rPr>
                  <w:rStyle w:val="Table-Default"/>
                </w:rPr>
                <w:t>quest_id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05BC4027" w14:textId="77777777" w:rsidR="00071126" w:rsidRDefault="00071126">
      <w:pPr>
        <w:rPr>
          <w:rStyle w:val="Table-Header"/>
        </w:rPr>
      </w:pPr>
    </w:p>
    <w:p w14:paraId="21F5CB0C" w14:textId="77777777" w:rsidR="00071126" w:rsidRDefault="00000000">
      <w:pPr>
        <w:pStyle w:val="BlockTitleParagraph"/>
        <w:rPr>
          <w:rStyle w:val="Table-Header"/>
        </w:rPr>
      </w:pPr>
      <w:bookmarkStart w:id="20" w:name="bcAd43pCNN+9c25S3ANSo7AuwbA="/>
      <w:r>
        <w:t>SQL Script</w:t>
      </w:r>
      <w:bookmarkEnd w:id="2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DDA6D97" w14:textId="77777777">
        <w:tc>
          <w:tcPr>
            <w:tcW w:w="0" w:type="auto"/>
            <w:shd w:val="clear" w:color="auto" w:fill="F5F5F5"/>
          </w:tcPr>
          <w:p w14:paraId="6D7B4BA5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Choise</w:t>
            </w:r>
            <w:proofErr w:type="spellEnd"/>
            <w:r>
              <w:rPr>
                <w:rStyle w:val="ScriptNormal"/>
              </w:rPr>
              <w:t>]</w:t>
            </w:r>
          </w:p>
          <w:p w14:paraId="2E11F34D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01AF9C4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choise_id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90B185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choise_text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9B0FB6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25A9615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6E07B53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8C02027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Choise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</w:t>
            </w:r>
            <w:r>
              <w:rPr>
                <w:rStyle w:val="ScriptNormal"/>
              </w:rPr>
              <w:softHyphen/>
            </w:r>
            <w:proofErr w:type="spellStart"/>
            <w:r>
              <w:rPr>
                <w:rStyle w:val="ScriptNormal"/>
              </w:rPr>
              <w:t>Choise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choise_id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3D9E46E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C137B89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Choise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</w:r>
            <w:proofErr w:type="spellStart"/>
            <w:r>
              <w:rPr>
                <w:rStyle w:val="ScriptNormal"/>
              </w:rPr>
              <w:t>Choise</w:t>
            </w:r>
            <w:proofErr w:type="spellEnd"/>
            <w:r>
              <w:rPr>
                <w:rStyle w:val="ScriptNormal"/>
              </w:rPr>
              <w:t>_</w:t>
            </w:r>
            <w:r>
              <w:rPr>
                <w:rStyle w:val="ScriptNormal"/>
              </w:rPr>
              <w:softHyphen/>
              <w:t xml:space="preserve">Question]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[Question] ([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27732A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1DE07B5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7FAB1498" w14:textId="77777777" w:rsidR="00071126" w:rsidRDefault="00071126">
      <w:pPr>
        <w:rPr>
          <w:rStyle w:val="ScriptNormal"/>
        </w:rPr>
      </w:pPr>
    </w:p>
    <w:p w14:paraId="6141FAC9" w14:textId="77777777" w:rsidR="00071126" w:rsidRDefault="00000000">
      <w:pPr>
        <w:pStyle w:val="BlockTitleParagraph"/>
        <w:rPr>
          <w:rStyle w:val="ScriptNormal"/>
        </w:rPr>
      </w:pPr>
      <w:bookmarkStart w:id="21" w:name="S2lFx8jAGIrFgvSnZWvB/5WMY2w="/>
      <w:r>
        <w:t>Uses</w:t>
      </w:r>
      <w:bookmarkEnd w:id="21"/>
    </w:p>
    <w:p w14:paraId="3B3EDCB1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75A54CD0" w14:textId="77777777" w:rsidR="00071126" w:rsidRDefault="00000000">
      <w:pPr>
        <w:pStyle w:val="BlockTitleParagraph"/>
      </w:pPr>
      <w:bookmarkStart w:id="22" w:name="9T9ERH1dGHL8qltFFCsarTbHivU="/>
      <w:r>
        <w:t>Used By</w:t>
      </w:r>
      <w:bookmarkEnd w:id="22"/>
    </w:p>
    <w:p w14:paraId="6180B196" w14:textId="77777777" w:rsidR="00071126" w:rsidRDefault="00000000">
      <w:hyperlink w:anchor="bXrJwuYBTYPPhUfR6PZCuTFfrj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delete_</w:t>
        </w:r>
        <w:r>
          <w:softHyphen/>
        </w:r>
        <w:proofErr w:type="spellStart"/>
        <w:r>
          <w:t>Choise</w:t>
        </w:r>
        <w:proofErr w:type="spellEnd"/>
        <w:r>
          <w:t>]</w:t>
        </w:r>
      </w:hyperlink>
    </w:p>
    <w:p w14:paraId="2129A23C" w14:textId="77777777" w:rsidR="00071126" w:rsidRDefault="00000000">
      <w:hyperlink w:anchor="MXrtzx8hvWjXCuqz/c4irx8F/T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delete_question</w:t>
        </w:r>
        <w:proofErr w:type="spellEnd"/>
        <w:r>
          <w:t>]</w:t>
        </w:r>
      </w:hyperlink>
    </w:p>
    <w:p w14:paraId="554189FF" w14:textId="77777777" w:rsidR="00071126" w:rsidRDefault="00000000">
      <w:hyperlink w:anchor="hZviLimArVZW4lg36VdLcV/EZd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Choise</w:t>
        </w:r>
        <w:proofErr w:type="spellEnd"/>
        <w:r>
          <w:t>]</w:t>
        </w:r>
      </w:hyperlink>
    </w:p>
    <w:p w14:paraId="4E57F04D" w14:textId="77777777" w:rsidR="00071126" w:rsidRDefault="00000000">
      <w:hyperlink w:anchor="71k3dCNnEaAffefw81EERe4hWA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questions]</w:t>
        </w:r>
      </w:hyperlink>
    </w:p>
    <w:p w14:paraId="1EAA8CB2" w14:textId="77777777" w:rsidR="00071126" w:rsidRDefault="00000000">
      <w:hyperlink w:anchor="p3z+0l6jssPJTzoI/m4X2Lodpe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select_all_choise</w:t>
        </w:r>
        <w:proofErr w:type="spellEnd"/>
        <w:r>
          <w:t>]</w:t>
        </w:r>
      </w:hyperlink>
    </w:p>
    <w:p w14:paraId="0FE45086" w14:textId="77777777" w:rsidR="00071126" w:rsidRDefault="00000000">
      <w:hyperlink w:anchor="C4YXmfITZxlp92KKTkOSnT/NeQ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select_specific_choices</w:t>
        </w:r>
        <w:proofErr w:type="spellEnd"/>
        <w:r>
          <w:t>]</w:t>
        </w:r>
      </w:hyperlink>
    </w:p>
    <w:p w14:paraId="44F1DF93" w14:textId="77777777" w:rsidR="00071126" w:rsidRDefault="00000000">
      <w:hyperlink w:anchor="sY2g5rPIKO83Lk9PaFLAcebA8x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Choise</w:t>
        </w:r>
        <w:proofErr w:type="spellEnd"/>
        <w:r>
          <w:t>]</w:t>
        </w:r>
      </w:hyperlink>
    </w:p>
    <w:p w14:paraId="0E1ADB67" w14:textId="77777777" w:rsidR="00071126" w:rsidRDefault="00071126">
      <w:pPr>
        <w:sectPr w:rsidR="00071126">
          <w:headerReference w:type="default" r:id="rId1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0F128E3" w14:textId="77777777">
        <w:tc>
          <w:tcPr>
            <w:tcW w:w="0" w:type="auto"/>
            <w:shd w:val="clear" w:color="auto" w:fill="E6E6E6"/>
          </w:tcPr>
          <w:p w14:paraId="375FBF75" w14:textId="7953686F" w:rsidR="00071126" w:rsidRDefault="00E05C27">
            <w:pPr>
              <w:pStyle w:val="Heading6"/>
            </w:pPr>
            <w:bookmarkStart w:id="23" w:name="_Toc126449001"/>
            <w:bookmarkStart w:id="24" w:name="ubBiIifbzMv5iidxHnavX2gMCVg="/>
            <w:r>
              <w:rPr>
                <w:noProof/>
              </w:rPr>
              <w:lastRenderedPageBreak/>
              <w:drawing>
                <wp:inline distT="0" distB="0" distL="0" distR="0" wp14:anchorId="79014A3E" wp14:editId="78CA05F4">
                  <wp:extent cx="152400" cy="1524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Course]</w:t>
            </w:r>
            <w:bookmarkEnd w:id="23"/>
          </w:p>
          <w:bookmarkEnd w:id="24"/>
          <w:p w14:paraId="6F40B874" w14:textId="77777777" w:rsidR="00071126" w:rsidRDefault="00071126"/>
        </w:tc>
      </w:tr>
    </w:tbl>
    <w:p w14:paraId="5EBA51EC" w14:textId="77777777" w:rsidR="00071126" w:rsidRDefault="00071126">
      <w:pPr>
        <w:keepNext/>
      </w:pPr>
    </w:p>
    <w:p w14:paraId="2867CA15" w14:textId="77777777" w:rsidR="00071126" w:rsidRDefault="00000000">
      <w:pPr>
        <w:pStyle w:val="BlockTitleParagraph"/>
        <w:rPr>
          <w:rStyle w:val="Table-Header"/>
        </w:rPr>
      </w:pPr>
      <w:bookmarkStart w:id="25" w:name="vihF6XsOeDFijK9/ayDBt5hAIBo="/>
      <w:r>
        <w:t>Columns</w:t>
      </w:r>
      <w:bookmarkEnd w:id="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49"/>
        <w:gridCol w:w="2214"/>
        <w:gridCol w:w="1783"/>
        <w:gridCol w:w="2487"/>
        <w:gridCol w:w="1783"/>
      </w:tblGrid>
      <w:tr w:rsidR="00071126" w14:paraId="006AD23A" w14:textId="77777777">
        <w:tc>
          <w:tcPr>
            <w:tcW w:w="0" w:type="auto"/>
            <w:shd w:val="clear" w:color="auto" w:fill="F3F3F3"/>
            <w:vAlign w:val="bottom"/>
          </w:tcPr>
          <w:p w14:paraId="30C043C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F5BD7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072DF6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1F0D2A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ECE038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279A9448" w14:textId="77777777">
        <w:tc>
          <w:tcPr>
            <w:tcW w:w="0" w:type="auto"/>
            <w:shd w:val="clear" w:color="auto" w:fill="FFFFFF"/>
          </w:tcPr>
          <w:p w14:paraId="1D0FAFAC" w14:textId="4A543A6C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18A126D" wp14:editId="273C2B42">
                  <wp:extent cx="152400" cy="1524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7DD3209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79634A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86EF3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382AFA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47E9D32A" w14:textId="77777777">
        <w:tc>
          <w:tcPr>
            <w:tcW w:w="0" w:type="auto"/>
            <w:shd w:val="clear" w:color="auto" w:fill="F3F3F3"/>
          </w:tcPr>
          <w:p w14:paraId="70376179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7A35E9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16F7AA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5CC219C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 w14:paraId="1D6507D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71B19BEC" w14:textId="77777777">
        <w:tc>
          <w:tcPr>
            <w:tcW w:w="0" w:type="auto"/>
            <w:shd w:val="clear" w:color="auto" w:fill="FFFFFF"/>
          </w:tcPr>
          <w:p w14:paraId="7056BDDC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ABE855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cr_hours_duration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A0DAA4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94A39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3F8F260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39FB9B0D" w14:textId="77777777">
        <w:tc>
          <w:tcPr>
            <w:tcW w:w="0" w:type="auto"/>
            <w:shd w:val="clear" w:color="auto" w:fill="F3F3F3"/>
          </w:tcPr>
          <w:p w14:paraId="45B7A957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1E84B2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cr_days_duration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7978A6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BA67C7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4D00FD2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0478272E" w14:textId="77777777" w:rsidR="00071126" w:rsidRDefault="00071126">
      <w:pPr>
        <w:rPr>
          <w:rStyle w:val="Table-Header"/>
        </w:rPr>
      </w:pPr>
    </w:p>
    <w:p w14:paraId="1083C0F1" w14:textId="77777777" w:rsidR="00071126" w:rsidRDefault="00000000">
      <w:pPr>
        <w:pStyle w:val="BlockTitleParagraph"/>
        <w:rPr>
          <w:rStyle w:val="Table-Header"/>
        </w:rPr>
      </w:pPr>
      <w:bookmarkStart w:id="26" w:name="JQDSKQS9EkLxtxaZEl7Mm9XA+bw="/>
      <w:r>
        <w:t>Indexes</w:t>
      </w:r>
      <w:bookmarkEnd w:id="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98"/>
        <w:gridCol w:w="2634"/>
        <w:gridCol w:w="3153"/>
        <w:gridCol w:w="1931"/>
      </w:tblGrid>
      <w:tr w:rsidR="00071126" w14:paraId="49531140" w14:textId="77777777">
        <w:tc>
          <w:tcPr>
            <w:tcW w:w="0" w:type="auto"/>
            <w:shd w:val="clear" w:color="auto" w:fill="F3F3F3"/>
            <w:vAlign w:val="bottom"/>
          </w:tcPr>
          <w:p w14:paraId="298D9DF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8F2D4D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DC257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95BBD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51707B57" w14:textId="77777777">
        <w:tc>
          <w:tcPr>
            <w:tcW w:w="0" w:type="auto"/>
            <w:shd w:val="clear" w:color="auto" w:fill="FFFFFF"/>
          </w:tcPr>
          <w:p w14:paraId="12C9934D" w14:textId="324CAFEC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8F1BAA2" wp14:editId="2AAFB8AE">
                  <wp:extent cx="152400" cy="1524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A24BCA6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Course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E6617AD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DA72CDA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633891C5" w14:textId="77777777" w:rsidR="00071126" w:rsidRDefault="00071126">
      <w:pPr>
        <w:rPr>
          <w:rStyle w:val="Table-Header"/>
        </w:rPr>
      </w:pPr>
    </w:p>
    <w:p w14:paraId="0C3D1241" w14:textId="77777777" w:rsidR="00071126" w:rsidRDefault="00000000">
      <w:pPr>
        <w:pStyle w:val="BlockTitleParagraph"/>
        <w:rPr>
          <w:rStyle w:val="Table-Header"/>
        </w:rPr>
      </w:pPr>
      <w:bookmarkStart w:id="27" w:name="KAKrwN7ojTWKScwZS3ccKTzRMw0="/>
      <w:r>
        <w:t>SQL Script</w:t>
      </w:r>
      <w:bookmarkEnd w:id="2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EC0A1BB" w14:textId="77777777">
        <w:tc>
          <w:tcPr>
            <w:tcW w:w="0" w:type="auto"/>
            <w:shd w:val="clear" w:color="auto" w:fill="F5F5F5"/>
          </w:tcPr>
          <w:p w14:paraId="1DF1F95E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Course]</w:t>
            </w:r>
          </w:p>
          <w:p w14:paraId="66F85600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6008297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42AE66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CD533F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cr_hours_duration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A384A7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cr_days_duration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6C8CFA03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776035E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101DA94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Course]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7F2B47FD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A75A827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4F095A4D" w14:textId="77777777" w:rsidR="00071126" w:rsidRDefault="00071126">
      <w:pPr>
        <w:rPr>
          <w:rStyle w:val="ScriptNormal"/>
        </w:rPr>
      </w:pPr>
    </w:p>
    <w:p w14:paraId="34DA0DDF" w14:textId="77777777" w:rsidR="00071126" w:rsidRDefault="00000000">
      <w:pPr>
        <w:pStyle w:val="BlockTitleParagraph"/>
        <w:rPr>
          <w:rStyle w:val="ScriptNormal"/>
        </w:rPr>
      </w:pPr>
      <w:bookmarkStart w:id="28" w:name="bb8b40m1mkh5BRgUJTCtkX7vZgI="/>
      <w:r>
        <w:t>Used By</w:t>
      </w:r>
      <w:bookmarkEnd w:id="28"/>
    </w:p>
    <w:p w14:paraId="2C52EBF2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043264C8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1C50F32C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688DA065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1C4F327D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25509930" w14:textId="77777777" w:rsidR="00071126" w:rsidRDefault="00000000">
      <w:hyperlink w:anchor="DTpNoYuEx5fE6UKJp7WyO6hzap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Course</w:t>
        </w:r>
        <w:proofErr w:type="spellEnd"/>
        <w:r>
          <w:t>]</w:t>
        </w:r>
      </w:hyperlink>
    </w:p>
    <w:p w14:paraId="20118D9F" w14:textId="77777777" w:rsidR="00071126" w:rsidRDefault="00000000">
      <w:hyperlink w:anchor="fM3aWiFcZSKcqp8uM08tNjKM8E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Course</w:t>
        </w:r>
        <w:proofErr w:type="spellEnd"/>
        <w:r>
          <w:t>]</w:t>
        </w:r>
      </w:hyperlink>
    </w:p>
    <w:p w14:paraId="5C72D5AA" w14:textId="77777777" w:rsidR="00071126" w:rsidRDefault="00000000">
      <w:hyperlink w:anchor="y4XywZGpcSiQniwyfn+Kz7Kz9P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Course</w:t>
        </w:r>
        <w:r>
          <w:softHyphen/>
          <w:t>Instructor</w:t>
        </w:r>
        <w:proofErr w:type="spellEnd"/>
        <w:r>
          <w:t>]</w:t>
        </w:r>
      </w:hyperlink>
    </w:p>
    <w:p w14:paraId="3C7BD0D8" w14:textId="77777777" w:rsidR="00071126" w:rsidRDefault="00000000">
      <w:hyperlink w:anchor="xz9p/HjxhNqjpSFb+w9wuyCt0q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insert_coursetopic</w:t>
        </w:r>
        <w:proofErr w:type="spellEnd"/>
        <w:r>
          <w:t>]</w:t>
        </w:r>
      </w:hyperlink>
    </w:p>
    <w:p w14:paraId="7507D27F" w14:textId="77777777" w:rsidR="00071126" w:rsidRDefault="00000000">
      <w:hyperlink w:anchor="iZtw55Y59jaSaCv81re3TFSQfm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insert_course</w:t>
        </w:r>
        <w:r>
          <w:softHyphen/>
          <w:t>Track</w:t>
        </w:r>
        <w:proofErr w:type="spellEnd"/>
        <w:r>
          <w:t>]</w:t>
        </w:r>
      </w:hyperlink>
    </w:p>
    <w:p w14:paraId="48233EC8" w14:textId="77777777" w:rsidR="00071126" w:rsidRDefault="00000000">
      <w:hyperlink w:anchor="1lh7EGGIl1fXRdVzTYsds7OK5v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Exam</w:t>
        </w:r>
        <w:proofErr w:type="spellEnd"/>
        <w:r>
          <w:t>]</w:t>
        </w:r>
      </w:hyperlink>
    </w:p>
    <w:p w14:paraId="0B2C672F" w14:textId="77777777" w:rsidR="00071126" w:rsidRDefault="00000000">
      <w:hyperlink w:anchor="1AXc+ZWDeo+QVu244gwWU8MV34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insert_question</w:t>
        </w:r>
        <w:proofErr w:type="spellEnd"/>
        <w:r>
          <w:t>]</w:t>
        </w:r>
      </w:hyperlink>
    </w:p>
    <w:p w14:paraId="417F3876" w14:textId="77777777" w:rsidR="00071126" w:rsidRDefault="00000000">
      <w:hyperlink w:anchor="nF0bcda2t6q2YS7DE/jA2XhuC7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insert_studentcourse</w:t>
        </w:r>
        <w:proofErr w:type="spellEnd"/>
        <w:r>
          <w:t>]</w:t>
        </w:r>
      </w:hyperlink>
    </w:p>
    <w:p w14:paraId="48A5DE29" w14:textId="77777777" w:rsidR="00071126" w:rsidRDefault="00000000">
      <w:hyperlink w:anchor="EqnuWRrq08qfye6nUtfAlSIxth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NCourse</w:t>
        </w:r>
        <w:proofErr w:type="spellEnd"/>
        <w:r>
          <w:t>_</w:t>
        </w:r>
        <w:r>
          <w:softHyphen/>
        </w:r>
        <w:proofErr w:type="spellStart"/>
        <w:r>
          <w:t>Num</w:t>
        </w:r>
        <w:r>
          <w:softHyphen/>
          <w:t>Stud</w:t>
        </w:r>
        <w:proofErr w:type="spellEnd"/>
        <w:r>
          <w:t>]</w:t>
        </w:r>
      </w:hyperlink>
    </w:p>
    <w:p w14:paraId="1E4895D3" w14:textId="77777777" w:rsidR="00071126" w:rsidRDefault="00000000">
      <w:hyperlink w:anchor="Zm38h+cS738qUMQTWfO4psyjs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</w:t>
        </w:r>
        <w:r>
          <w:softHyphen/>
          <w:t>Course</w:t>
        </w:r>
        <w:proofErr w:type="spellEnd"/>
        <w:r>
          <w:t>]</w:t>
        </w:r>
      </w:hyperlink>
    </w:p>
    <w:p w14:paraId="61A88BB4" w14:textId="77777777" w:rsidR="00071126" w:rsidRDefault="00000000">
      <w:hyperlink w:anchor="9Ti14aTuoL2fEyE8zBMSyIFRMg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selectall</w:t>
        </w:r>
        <w:proofErr w:type="spellEnd"/>
        <w:r>
          <w:t>_</w:t>
        </w:r>
        <w:r>
          <w:softHyphen/>
          <w:t>Course]</w:t>
        </w:r>
      </w:hyperlink>
    </w:p>
    <w:p w14:paraId="1A04603E" w14:textId="77777777" w:rsidR="00071126" w:rsidRDefault="00000000">
      <w:hyperlink w:anchor="HV3TqoUykQNlnT+vKGlqV0GbFu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stud_grades</w:t>
        </w:r>
        <w:proofErr w:type="spellEnd"/>
        <w:r>
          <w:t>]</w:t>
        </w:r>
      </w:hyperlink>
    </w:p>
    <w:p w14:paraId="34ECFAEC" w14:textId="77777777" w:rsidR="00071126" w:rsidRDefault="00000000">
      <w:hyperlink w:anchor="kHONZu9+aMqkhrboR55zIl6Nsl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Course</w:t>
        </w:r>
        <w:proofErr w:type="spellEnd"/>
        <w:r>
          <w:t>]</w:t>
        </w:r>
      </w:hyperlink>
    </w:p>
    <w:p w14:paraId="026305C2" w14:textId="77777777" w:rsidR="00071126" w:rsidRDefault="00000000">
      <w:hyperlink w:anchor="sYkWFi1gjj7y9LDKFz9cTSzSmZ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Course_</w:t>
        </w:r>
        <w:r>
          <w:softHyphen/>
          <w:t>Topic</w:t>
        </w:r>
        <w:proofErr w:type="spellEnd"/>
        <w:r>
          <w:t>]</w:t>
        </w:r>
      </w:hyperlink>
    </w:p>
    <w:p w14:paraId="2BE084AC" w14:textId="77777777" w:rsidR="00071126" w:rsidRDefault="00000000">
      <w:hyperlink w:anchor="5qt0oz0P4zo0mT+R9QWBw1OOrL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Course</w:t>
        </w:r>
        <w:r>
          <w:softHyphen/>
          <w:t>Instructor</w:t>
        </w:r>
        <w:proofErr w:type="spellEnd"/>
        <w:r>
          <w:t>]</w:t>
        </w:r>
      </w:hyperlink>
    </w:p>
    <w:p w14:paraId="5F4E7FDE" w14:textId="77777777" w:rsidR="00071126" w:rsidRDefault="00000000">
      <w:hyperlink w:anchor="XoO75yOy0cXSdGyqB+UYZ8yOsj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update_course</w:t>
        </w:r>
        <w:r>
          <w:softHyphen/>
          <w:t>Track</w:t>
        </w:r>
        <w:proofErr w:type="spellEnd"/>
        <w:r>
          <w:t>]</w:t>
        </w:r>
      </w:hyperlink>
    </w:p>
    <w:p w14:paraId="618C6022" w14:textId="77777777" w:rsidR="00071126" w:rsidRDefault="00000000">
      <w:hyperlink w:anchor="v13B7p5Z+x5ft2ZDuWAJGABVKT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update_question</w:t>
        </w:r>
        <w:proofErr w:type="spellEnd"/>
        <w:r>
          <w:t>]</w:t>
        </w:r>
      </w:hyperlink>
    </w:p>
    <w:p w14:paraId="6150D530" w14:textId="77777777" w:rsidR="00071126" w:rsidRDefault="00000000">
      <w:hyperlink w:anchor="F/hG8TJfzM3AB9R3xaaQ8D0L5O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Studentcourse</w:t>
        </w:r>
        <w:proofErr w:type="spellEnd"/>
        <w:r>
          <w:t>]</w:t>
        </w:r>
      </w:hyperlink>
    </w:p>
    <w:p w14:paraId="750F6E4C" w14:textId="77777777" w:rsidR="00071126" w:rsidRDefault="00071126">
      <w:pPr>
        <w:sectPr w:rsidR="00071126">
          <w:headerReference w:type="default" r:id="rId1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7A62669" w14:textId="77777777">
        <w:tc>
          <w:tcPr>
            <w:tcW w:w="0" w:type="auto"/>
            <w:shd w:val="clear" w:color="auto" w:fill="E6E6E6"/>
          </w:tcPr>
          <w:p w14:paraId="6C074DF8" w14:textId="0447932A" w:rsidR="00071126" w:rsidRDefault="00E05C27">
            <w:pPr>
              <w:pStyle w:val="Heading6"/>
            </w:pPr>
            <w:bookmarkStart w:id="29" w:name="_Toc126449002"/>
            <w:bookmarkStart w:id="30" w:name="XsR7sVPvhCdco7ck89XT3s/SOE4="/>
            <w:r>
              <w:rPr>
                <w:noProof/>
              </w:rPr>
              <w:lastRenderedPageBreak/>
              <w:drawing>
                <wp:inline distT="0" distB="0" distL="0" distR="0" wp14:anchorId="1C91CD4B" wp14:editId="7A46AC29">
                  <wp:extent cx="152400" cy="1524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Course_</w:t>
            </w:r>
            <w:r>
              <w:softHyphen/>
              <w:t>Instructor</w:t>
            </w:r>
            <w:proofErr w:type="spellEnd"/>
            <w:r>
              <w:t>]</w:t>
            </w:r>
            <w:bookmarkEnd w:id="29"/>
          </w:p>
          <w:bookmarkEnd w:id="30"/>
          <w:p w14:paraId="6F4726BD" w14:textId="77777777" w:rsidR="00071126" w:rsidRDefault="00071126"/>
        </w:tc>
      </w:tr>
    </w:tbl>
    <w:p w14:paraId="5C1C4676" w14:textId="77777777" w:rsidR="00071126" w:rsidRDefault="00071126">
      <w:pPr>
        <w:keepNext/>
      </w:pPr>
    </w:p>
    <w:p w14:paraId="1624D15B" w14:textId="77777777" w:rsidR="00071126" w:rsidRDefault="00000000">
      <w:pPr>
        <w:pStyle w:val="BlockTitleParagraph"/>
        <w:rPr>
          <w:rStyle w:val="Table-Header"/>
        </w:rPr>
      </w:pPr>
      <w:bookmarkStart w:id="31" w:name="CB2Xwmxwgl76veXR0JkMmAmUnaM="/>
      <w:r>
        <w:t>Columns</w:t>
      </w:r>
      <w:bookmarkEnd w:id="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48"/>
        <w:gridCol w:w="1169"/>
        <w:gridCol w:w="1759"/>
        <w:gridCol w:w="3033"/>
        <w:gridCol w:w="1807"/>
      </w:tblGrid>
      <w:tr w:rsidR="00071126" w14:paraId="2CDA19EB" w14:textId="77777777">
        <w:tc>
          <w:tcPr>
            <w:tcW w:w="0" w:type="auto"/>
            <w:shd w:val="clear" w:color="auto" w:fill="F3F3F3"/>
            <w:vAlign w:val="bottom"/>
          </w:tcPr>
          <w:p w14:paraId="1D803EA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BF0D8D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1BBD58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DFC381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000E19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3C8887AE" w14:textId="77777777">
        <w:tc>
          <w:tcPr>
            <w:tcW w:w="0" w:type="auto"/>
            <w:shd w:val="clear" w:color="auto" w:fill="FFFFFF"/>
          </w:tcPr>
          <w:p w14:paraId="46212696" w14:textId="5913EE31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07D7410" wp14:editId="6C6E287B">
                  <wp:extent cx="152400" cy="1524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07DA5E09" wp14:editId="627C4112">
                  <wp:extent cx="152400" cy="1524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0D216A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6BB7CB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1ACBBA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AA87B2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51B402C3" w14:textId="77777777">
        <w:tc>
          <w:tcPr>
            <w:tcW w:w="0" w:type="auto"/>
            <w:shd w:val="clear" w:color="auto" w:fill="F3F3F3"/>
          </w:tcPr>
          <w:p w14:paraId="5CC9E28B" w14:textId="19C6AA21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F56390A" wp14:editId="73EE5884">
                  <wp:extent cx="152400" cy="1524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09D71033" wp14:editId="41D46FE6">
                  <wp:extent cx="152400" cy="1524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4804E18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E4C317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C1251A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75D3997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 w14:paraId="01DACF15" w14:textId="77777777" w:rsidR="00071126" w:rsidRDefault="00071126">
      <w:pPr>
        <w:rPr>
          <w:rStyle w:val="Table-Header"/>
        </w:rPr>
      </w:pPr>
    </w:p>
    <w:p w14:paraId="4246FCBF" w14:textId="77777777" w:rsidR="00071126" w:rsidRDefault="00000000">
      <w:pPr>
        <w:pStyle w:val="BlockTitleParagraph"/>
        <w:rPr>
          <w:rStyle w:val="Table-Header"/>
        </w:rPr>
      </w:pPr>
      <w:bookmarkStart w:id="32" w:name="Q3JUmR3OnvGXTCkEzToVgvBjiSI="/>
      <w:r>
        <w:t>Indexes</w:t>
      </w:r>
      <w:bookmarkEnd w:id="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70"/>
        <w:gridCol w:w="3756"/>
        <w:gridCol w:w="2598"/>
        <w:gridCol w:w="1592"/>
      </w:tblGrid>
      <w:tr w:rsidR="00071126" w14:paraId="7600986D" w14:textId="77777777">
        <w:tc>
          <w:tcPr>
            <w:tcW w:w="0" w:type="auto"/>
            <w:shd w:val="clear" w:color="auto" w:fill="F3F3F3"/>
            <w:vAlign w:val="bottom"/>
          </w:tcPr>
          <w:p w14:paraId="385AF3F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44F487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09CCED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B8938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4FE280CA" w14:textId="77777777">
        <w:tc>
          <w:tcPr>
            <w:tcW w:w="0" w:type="auto"/>
            <w:shd w:val="clear" w:color="auto" w:fill="FFFFFF"/>
          </w:tcPr>
          <w:p w14:paraId="0FE48D81" w14:textId="1FE6F9F7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A9526A8" wp14:editId="4A18439F">
                  <wp:extent cx="152400" cy="1524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4E1543BC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Instructor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0D4742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ins_id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17851B0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3F739389" w14:textId="77777777" w:rsidR="00071126" w:rsidRDefault="00071126">
      <w:pPr>
        <w:rPr>
          <w:rStyle w:val="Table-Header"/>
        </w:rPr>
      </w:pPr>
    </w:p>
    <w:p w14:paraId="4FEFB38E" w14:textId="77777777" w:rsidR="00071126" w:rsidRDefault="00000000">
      <w:pPr>
        <w:pStyle w:val="BlockTitleParagraph"/>
        <w:rPr>
          <w:rStyle w:val="Table-Header"/>
        </w:rPr>
      </w:pPr>
      <w:bookmarkStart w:id="33" w:name="PLusuamly+gJfQCLM58UhohCLT4="/>
      <w:r>
        <w:t>Foreign Keys</w:t>
      </w:r>
      <w:bookmarkEnd w:id="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551"/>
        <w:gridCol w:w="4465"/>
      </w:tblGrid>
      <w:tr w:rsidR="00071126" w14:paraId="4465FDAB" w14:textId="77777777">
        <w:tc>
          <w:tcPr>
            <w:tcW w:w="0" w:type="auto"/>
            <w:shd w:val="clear" w:color="auto" w:fill="F3F3F3"/>
            <w:vAlign w:val="bottom"/>
          </w:tcPr>
          <w:p w14:paraId="39C81EA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D4E001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3C817414" w14:textId="77777777">
        <w:tc>
          <w:tcPr>
            <w:tcW w:w="0" w:type="auto"/>
            <w:shd w:val="clear" w:color="auto" w:fill="FFFFFF"/>
          </w:tcPr>
          <w:p w14:paraId="17C1735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Instructor_</w:t>
            </w:r>
            <w:r>
              <w:rPr>
                <w:rStyle w:val="Table-Default"/>
              </w:rPr>
              <w:softHyphen/>
              <w:t>Course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373CCB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>-&gt;</w:t>
            </w:r>
            <w:hyperlink w:anchor="ubBiIifbzMv5iidxHnavX2gMCVg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Course].[</w:t>
              </w:r>
              <w:proofErr w:type="spellStart"/>
              <w:r>
                <w:rPr>
                  <w:rStyle w:val="Table-Default"/>
                </w:rPr>
                <w:t>cr_id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08C07743" w14:textId="77777777">
        <w:tc>
          <w:tcPr>
            <w:tcW w:w="0" w:type="auto"/>
            <w:shd w:val="clear" w:color="auto" w:fill="F3F3F3"/>
          </w:tcPr>
          <w:p w14:paraId="4D4EF6CF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Instructor_</w:t>
            </w:r>
            <w:r>
              <w:rPr>
                <w:rStyle w:val="Table-Default"/>
              </w:rPr>
              <w:softHyphen/>
              <w:t>Instructor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95F5157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ins_id</w:t>
            </w:r>
            <w:proofErr w:type="spellEnd"/>
            <w:r>
              <w:rPr>
                <w:rStyle w:val="Table-Default"/>
              </w:rPr>
              <w:t>-&gt;</w:t>
            </w:r>
            <w:hyperlink w:anchor="mXHVODiyg4CsqLo1bQkhlJyt5a4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Instructor].[</w:t>
              </w:r>
              <w:proofErr w:type="spellStart"/>
              <w:r>
                <w:rPr>
                  <w:rStyle w:val="Table-Default"/>
                </w:rPr>
                <w:t>ins_id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5AABF418" w14:textId="77777777" w:rsidR="00071126" w:rsidRDefault="00071126">
      <w:pPr>
        <w:rPr>
          <w:rStyle w:val="Table-Header"/>
        </w:rPr>
      </w:pPr>
    </w:p>
    <w:p w14:paraId="11C023C0" w14:textId="77777777" w:rsidR="00071126" w:rsidRDefault="00000000">
      <w:pPr>
        <w:pStyle w:val="BlockTitleParagraph"/>
        <w:rPr>
          <w:rStyle w:val="Table-Header"/>
        </w:rPr>
      </w:pPr>
      <w:bookmarkStart w:id="34" w:name="+qT4QSCL2AxYe5f5o43abEv/NT8="/>
      <w:r>
        <w:t>SQL Script</w:t>
      </w:r>
      <w:bookmarkEnd w:id="3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91B4102" w14:textId="77777777">
        <w:tc>
          <w:tcPr>
            <w:tcW w:w="0" w:type="auto"/>
            <w:shd w:val="clear" w:color="auto" w:fill="F5F5F5"/>
          </w:tcPr>
          <w:p w14:paraId="132826DD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>]</w:t>
            </w:r>
          </w:p>
          <w:p w14:paraId="0667A2E9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50E1881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72E536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14:paraId="4741DAED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478878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EF4CA58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70036C8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E687494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Instructor_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[Course]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84D285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31030AB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Instructor_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[Instructor] ([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7F28056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D6364B5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1599A79F" w14:textId="77777777" w:rsidR="00071126" w:rsidRDefault="00071126">
      <w:pPr>
        <w:rPr>
          <w:rStyle w:val="ScriptNormal"/>
        </w:rPr>
      </w:pPr>
    </w:p>
    <w:p w14:paraId="42C03396" w14:textId="77777777" w:rsidR="00071126" w:rsidRDefault="00000000">
      <w:pPr>
        <w:pStyle w:val="BlockTitleParagraph"/>
        <w:rPr>
          <w:rStyle w:val="ScriptNormal"/>
        </w:rPr>
      </w:pPr>
      <w:bookmarkStart w:id="35" w:name="scOV4GUyLPv3W5nB6yo/tAyh9x8="/>
      <w:r>
        <w:t>Uses</w:t>
      </w:r>
      <w:bookmarkEnd w:id="35"/>
    </w:p>
    <w:p w14:paraId="6287DD81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114979CE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4AD28271" w14:textId="77777777" w:rsidR="00071126" w:rsidRDefault="00000000">
      <w:pPr>
        <w:pStyle w:val="BlockTitleParagraph"/>
      </w:pPr>
      <w:bookmarkStart w:id="36" w:name="tvzC1ScLWsi0Yycksk96qR1h7cQ="/>
      <w:r>
        <w:t>Used By</w:t>
      </w:r>
      <w:bookmarkEnd w:id="36"/>
    </w:p>
    <w:p w14:paraId="08E30225" w14:textId="77777777" w:rsidR="00071126" w:rsidRDefault="00000000">
      <w:hyperlink w:anchor="DTpNoYuEx5fE6UKJp7WyO6hzap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Course</w:t>
        </w:r>
        <w:proofErr w:type="spellEnd"/>
        <w:r>
          <w:t>]</w:t>
        </w:r>
      </w:hyperlink>
    </w:p>
    <w:p w14:paraId="07D5F7CC" w14:textId="77777777" w:rsidR="00071126" w:rsidRDefault="00000000">
      <w:hyperlink w:anchor="OJOOvWGSLnbwkXaNe7VzMZXFZr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delete_</w:t>
        </w:r>
        <w:r>
          <w:softHyphen/>
        </w:r>
        <w:proofErr w:type="spellStart"/>
        <w:r>
          <w:t>Course</w:t>
        </w:r>
        <w:r>
          <w:softHyphen/>
          <w:t>Instructor</w:t>
        </w:r>
        <w:proofErr w:type="spellEnd"/>
        <w:r>
          <w:t>]</w:t>
        </w:r>
      </w:hyperlink>
    </w:p>
    <w:p w14:paraId="369002FC" w14:textId="77777777" w:rsidR="00071126" w:rsidRDefault="00000000">
      <w:hyperlink w:anchor="syDSCsLSPQTrGk9Pt7quKWdLtt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Instructor</w:t>
        </w:r>
        <w:proofErr w:type="spellEnd"/>
        <w:r>
          <w:t>]</w:t>
        </w:r>
      </w:hyperlink>
    </w:p>
    <w:p w14:paraId="4DCF4806" w14:textId="77777777" w:rsidR="00071126" w:rsidRDefault="00000000">
      <w:hyperlink w:anchor="y4XywZGpcSiQniwyfn+Kz7Kz9P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Course</w:t>
        </w:r>
        <w:r>
          <w:softHyphen/>
          <w:t>Instructor</w:t>
        </w:r>
        <w:proofErr w:type="spellEnd"/>
        <w:r>
          <w:t>]</w:t>
        </w:r>
      </w:hyperlink>
    </w:p>
    <w:p w14:paraId="240AFD27" w14:textId="77777777" w:rsidR="00071126" w:rsidRDefault="00000000">
      <w:hyperlink w:anchor="EqnuWRrq08qfye6nUtfAlSIxth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NCourse</w:t>
        </w:r>
        <w:proofErr w:type="spellEnd"/>
        <w:r>
          <w:t>_</w:t>
        </w:r>
        <w:r>
          <w:softHyphen/>
        </w:r>
        <w:proofErr w:type="spellStart"/>
        <w:r>
          <w:t>Num</w:t>
        </w:r>
        <w:r>
          <w:softHyphen/>
          <w:t>Stud</w:t>
        </w:r>
        <w:proofErr w:type="spellEnd"/>
        <w:r>
          <w:t>]</w:t>
        </w:r>
      </w:hyperlink>
    </w:p>
    <w:p w14:paraId="549E7504" w14:textId="77777777" w:rsidR="00071126" w:rsidRDefault="00000000">
      <w:hyperlink w:anchor="FtlgCPacbPKERiNfhGUADrBiPf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selectspecific</w:t>
        </w:r>
        <w:proofErr w:type="spellEnd"/>
        <w:r>
          <w:t>_</w:t>
        </w:r>
        <w:r>
          <w:softHyphen/>
        </w:r>
        <w:proofErr w:type="spellStart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5DFC0EF7" w14:textId="77777777" w:rsidR="00071126" w:rsidRDefault="00000000">
      <w:hyperlink w:anchor="5qt0oz0P4zo0mT+R9QWBw1OOrL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Course</w:t>
        </w:r>
        <w:r>
          <w:softHyphen/>
          <w:t>Instructor</w:t>
        </w:r>
        <w:proofErr w:type="spellEnd"/>
        <w:r>
          <w:t>]</w:t>
        </w:r>
      </w:hyperlink>
    </w:p>
    <w:p w14:paraId="29D704E1" w14:textId="77777777" w:rsidR="00071126" w:rsidRDefault="00071126">
      <w:pPr>
        <w:sectPr w:rsidR="00071126">
          <w:headerReference w:type="default" r:id="rId1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8DC6C4B" w14:textId="77777777">
        <w:tc>
          <w:tcPr>
            <w:tcW w:w="0" w:type="auto"/>
            <w:shd w:val="clear" w:color="auto" w:fill="E6E6E6"/>
          </w:tcPr>
          <w:p w14:paraId="38E2FBD6" w14:textId="52933991" w:rsidR="00071126" w:rsidRDefault="00E05C27">
            <w:pPr>
              <w:pStyle w:val="Heading6"/>
            </w:pPr>
            <w:bookmarkStart w:id="37" w:name="_Toc126449003"/>
            <w:bookmarkStart w:id="38" w:name="P/xye3+IbucSN/nXU9cl7Rxqx3I="/>
            <w:r>
              <w:rPr>
                <w:noProof/>
              </w:rPr>
              <w:lastRenderedPageBreak/>
              <w:drawing>
                <wp:inline distT="0" distB="0" distL="0" distR="0" wp14:anchorId="66F8C25C" wp14:editId="7882F238">
                  <wp:extent cx="152400" cy="1524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Course_</w:t>
            </w:r>
            <w:r>
              <w:softHyphen/>
              <w:t>Topic</w:t>
            </w:r>
            <w:proofErr w:type="spellEnd"/>
            <w:r>
              <w:t>]</w:t>
            </w:r>
            <w:bookmarkEnd w:id="37"/>
          </w:p>
          <w:bookmarkEnd w:id="38"/>
          <w:p w14:paraId="76E4213F" w14:textId="77777777" w:rsidR="00071126" w:rsidRDefault="00071126"/>
        </w:tc>
      </w:tr>
    </w:tbl>
    <w:p w14:paraId="2B333D35" w14:textId="77777777" w:rsidR="00071126" w:rsidRDefault="00071126">
      <w:pPr>
        <w:keepNext/>
      </w:pPr>
    </w:p>
    <w:p w14:paraId="39FBF424" w14:textId="77777777" w:rsidR="00071126" w:rsidRDefault="00000000">
      <w:pPr>
        <w:pStyle w:val="BlockTitleParagraph"/>
        <w:rPr>
          <w:rStyle w:val="Table-Header"/>
        </w:rPr>
      </w:pPr>
      <w:bookmarkStart w:id="39" w:name="tl8Wd3vARxghIHAs1ferazSJlG4="/>
      <w:r>
        <w:t>Columns</w:t>
      </w:r>
      <w:bookmarkEnd w:id="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20"/>
        <w:gridCol w:w="1346"/>
        <w:gridCol w:w="1719"/>
        <w:gridCol w:w="2965"/>
        <w:gridCol w:w="1766"/>
      </w:tblGrid>
      <w:tr w:rsidR="00071126" w14:paraId="19576E87" w14:textId="77777777">
        <w:tc>
          <w:tcPr>
            <w:tcW w:w="0" w:type="auto"/>
            <w:shd w:val="clear" w:color="auto" w:fill="F3F3F3"/>
            <w:vAlign w:val="bottom"/>
          </w:tcPr>
          <w:p w14:paraId="11D1D48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9D33BE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ACCB6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B031B4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13996B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037D5E72" w14:textId="77777777">
        <w:tc>
          <w:tcPr>
            <w:tcW w:w="0" w:type="auto"/>
            <w:shd w:val="clear" w:color="auto" w:fill="FFFFFF"/>
          </w:tcPr>
          <w:p w14:paraId="4A38038A" w14:textId="651DF28A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704540A0" wp14:editId="5E93BF47">
                  <wp:extent cx="152400" cy="1524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2BCD27F9" wp14:editId="6FB75E13">
                  <wp:extent cx="152400" cy="1524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61ECA9F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F40A5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E0C5C6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3B428F3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24AFB355" w14:textId="77777777">
        <w:tc>
          <w:tcPr>
            <w:tcW w:w="0" w:type="auto"/>
            <w:shd w:val="clear" w:color="auto" w:fill="F3F3F3"/>
          </w:tcPr>
          <w:p w14:paraId="7B9CDBA1" w14:textId="4E9B7805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78833A05" wp14:editId="4B59C9B1">
                  <wp:extent cx="152400" cy="1524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5D55C55B" wp14:editId="0F88F75B">
                  <wp:extent cx="152400" cy="1524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4BA2B3BD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topic_id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BD6241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13261D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24DF46E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 w14:paraId="037F8C30" w14:textId="77777777" w:rsidR="00071126" w:rsidRDefault="00071126">
      <w:pPr>
        <w:rPr>
          <w:rStyle w:val="Table-Header"/>
        </w:rPr>
      </w:pPr>
    </w:p>
    <w:p w14:paraId="4F31CBC7" w14:textId="77777777" w:rsidR="00071126" w:rsidRDefault="00000000">
      <w:pPr>
        <w:pStyle w:val="BlockTitleParagraph"/>
        <w:rPr>
          <w:rStyle w:val="Table-Header"/>
        </w:rPr>
      </w:pPr>
      <w:bookmarkStart w:id="40" w:name="zbkcMt8210RdObSshKtjePtUA0M="/>
      <w:r>
        <w:t>Indexes</w:t>
      </w:r>
      <w:bookmarkEnd w:id="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69"/>
        <w:gridCol w:w="2775"/>
        <w:gridCol w:w="3083"/>
        <w:gridCol w:w="1889"/>
      </w:tblGrid>
      <w:tr w:rsidR="00071126" w14:paraId="430F4B12" w14:textId="77777777">
        <w:tc>
          <w:tcPr>
            <w:tcW w:w="0" w:type="auto"/>
            <w:shd w:val="clear" w:color="auto" w:fill="F3F3F3"/>
            <w:vAlign w:val="bottom"/>
          </w:tcPr>
          <w:p w14:paraId="44636FE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5C9C0B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7F43D9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FEAF03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172EF2C8" w14:textId="77777777">
        <w:tc>
          <w:tcPr>
            <w:tcW w:w="0" w:type="auto"/>
            <w:shd w:val="clear" w:color="auto" w:fill="FFFFFF"/>
          </w:tcPr>
          <w:p w14:paraId="3CBFD57E" w14:textId="1F9FFFAA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E81117F" wp14:editId="0D4EB5C5">
                  <wp:extent cx="152400" cy="1524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66E287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Cr_topic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B12B04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topic_id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70147DE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7F24A20B" w14:textId="77777777" w:rsidR="00071126" w:rsidRDefault="00071126">
      <w:pPr>
        <w:rPr>
          <w:rStyle w:val="Table-Header"/>
        </w:rPr>
      </w:pPr>
    </w:p>
    <w:p w14:paraId="3B697376" w14:textId="77777777" w:rsidR="00071126" w:rsidRDefault="00000000">
      <w:pPr>
        <w:pStyle w:val="BlockTitleParagraph"/>
        <w:rPr>
          <w:rStyle w:val="Table-Header"/>
        </w:rPr>
      </w:pPr>
      <w:bookmarkStart w:id="41" w:name="irbqVMwEqcvnyZ7wBU/Ls3Im/y0="/>
      <w:r>
        <w:t>Foreign Keys</w:t>
      </w:r>
      <w:bookmarkEnd w:id="4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46"/>
        <w:gridCol w:w="4870"/>
      </w:tblGrid>
      <w:tr w:rsidR="00071126" w14:paraId="3706BC04" w14:textId="77777777">
        <w:tc>
          <w:tcPr>
            <w:tcW w:w="0" w:type="auto"/>
            <w:shd w:val="clear" w:color="auto" w:fill="F3F3F3"/>
            <w:vAlign w:val="bottom"/>
          </w:tcPr>
          <w:p w14:paraId="577F4C4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99D6A6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7C67A5DF" w14:textId="77777777">
        <w:tc>
          <w:tcPr>
            <w:tcW w:w="0" w:type="auto"/>
            <w:shd w:val="clear" w:color="auto" w:fill="FFFFFF"/>
          </w:tcPr>
          <w:p w14:paraId="1867C8D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Topic_</w:t>
            </w:r>
            <w:r>
              <w:rPr>
                <w:rStyle w:val="Table-Default"/>
              </w:rPr>
              <w:softHyphen/>
              <w:t>Course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8F817E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>-&gt;</w:t>
            </w:r>
            <w:hyperlink w:anchor="ubBiIifbzMv5iidxHnavX2gMCVg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Course].[</w:t>
              </w:r>
              <w:proofErr w:type="spellStart"/>
              <w:r>
                <w:rPr>
                  <w:rStyle w:val="Table-Default"/>
                </w:rPr>
                <w:t>cr_id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209B326E" w14:textId="77777777">
        <w:tc>
          <w:tcPr>
            <w:tcW w:w="0" w:type="auto"/>
            <w:shd w:val="clear" w:color="auto" w:fill="F3F3F3"/>
          </w:tcPr>
          <w:p w14:paraId="2F5359D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Topic_</w:t>
            </w:r>
            <w:r>
              <w:rPr>
                <w:rStyle w:val="Table-Default"/>
              </w:rPr>
              <w:softHyphen/>
              <w:t>Topic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BA97FDE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topic_id</w:t>
            </w:r>
            <w:proofErr w:type="spellEnd"/>
            <w:r>
              <w:rPr>
                <w:rStyle w:val="Table-Default"/>
              </w:rPr>
              <w:t>-&gt;</w:t>
            </w:r>
            <w:hyperlink w:anchor="xn6Ew1p60cTVblDr6xVgmQqlGjI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Topic].[</w:t>
              </w:r>
              <w:proofErr w:type="spellStart"/>
              <w:r>
                <w:rPr>
                  <w:rStyle w:val="Table-Default"/>
                </w:rPr>
                <w:t>topic_id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7CEA6413" w14:textId="77777777" w:rsidR="00071126" w:rsidRDefault="00071126">
      <w:pPr>
        <w:rPr>
          <w:rStyle w:val="Table-Header"/>
        </w:rPr>
      </w:pPr>
    </w:p>
    <w:p w14:paraId="470E1CFF" w14:textId="77777777" w:rsidR="00071126" w:rsidRDefault="00000000">
      <w:pPr>
        <w:pStyle w:val="BlockTitleParagraph"/>
        <w:rPr>
          <w:rStyle w:val="Table-Header"/>
        </w:rPr>
      </w:pPr>
      <w:bookmarkStart w:id="42" w:name="FA7FmH27BAtZs9eyCGLzWQtfEgQ="/>
      <w:r>
        <w:t>SQL Script</w:t>
      </w:r>
      <w:bookmarkEnd w:id="4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5A7ADD7" w14:textId="77777777">
        <w:tc>
          <w:tcPr>
            <w:tcW w:w="0" w:type="auto"/>
            <w:shd w:val="clear" w:color="auto" w:fill="F5F5F5"/>
          </w:tcPr>
          <w:p w14:paraId="037B324A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Topic</w:t>
            </w:r>
            <w:proofErr w:type="spellEnd"/>
            <w:r>
              <w:rPr>
                <w:rStyle w:val="ScriptNormal"/>
              </w:rPr>
              <w:t>]</w:t>
            </w:r>
          </w:p>
          <w:p w14:paraId="2844F79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78DAD98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ED81E6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topic_id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14:paraId="44135A1E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3574FEC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45DDB06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Topic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</w:t>
            </w:r>
            <w:r>
              <w:rPr>
                <w:rStyle w:val="ScriptNormal"/>
              </w:rPr>
              <w:softHyphen/>
            </w:r>
            <w:proofErr w:type="spellStart"/>
            <w:r>
              <w:rPr>
                <w:rStyle w:val="ScriptNormal"/>
              </w:rPr>
              <w:t>Cr_topic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topic_id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7FA855C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7EEF8D9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Topic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Topic_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[Course]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25CD82F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825E105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Topic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Topic_</w:t>
            </w:r>
            <w:r>
              <w:rPr>
                <w:rStyle w:val="ScriptNormal"/>
              </w:rPr>
              <w:softHyphen/>
              <w:t>Topic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topic_id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[Topic] ([</w:t>
            </w:r>
            <w:proofErr w:type="spellStart"/>
            <w:r>
              <w:rPr>
                <w:rStyle w:val="ScriptNormal"/>
              </w:rPr>
              <w:t>topic_id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40366BD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2D4B81C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7CC4D643" w14:textId="77777777" w:rsidR="00071126" w:rsidRDefault="00071126">
      <w:pPr>
        <w:rPr>
          <w:rStyle w:val="ScriptNormal"/>
        </w:rPr>
      </w:pPr>
    </w:p>
    <w:p w14:paraId="265CD249" w14:textId="77777777" w:rsidR="00071126" w:rsidRDefault="00000000">
      <w:pPr>
        <w:pStyle w:val="BlockTitleParagraph"/>
        <w:rPr>
          <w:rStyle w:val="ScriptNormal"/>
        </w:rPr>
      </w:pPr>
      <w:bookmarkStart w:id="43" w:name="1zeurWa1TBiH1bI9gA4RsgdNXGY="/>
      <w:r>
        <w:t>Uses</w:t>
      </w:r>
      <w:bookmarkEnd w:id="43"/>
    </w:p>
    <w:p w14:paraId="51FBFD6E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4B3646AB" w14:textId="77777777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7C41E290" w14:textId="77777777" w:rsidR="00071126" w:rsidRDefault="00000000">
      <w:pPr>
        <w:pStyle w:val="BlockTitleParagraph"/>
      </w:pPr>
      <w:bookmarkStart w:id="44" w:name="bMVM4l2rupDynJcgiuWR9f4LhLQ="/>
      <w:r>
        <w:t>Used By</w:t>
      </w:r>
      <w:bookmarkEnd w:id="44"/>
    </w:p>
    <w:p w14:paraId="069DA35B" w14:textId="77777777" w:rsidR="00071126" w:rsidRDefault="00000000">
      <w:hyperlink w:anchor="DTpNoYuEx5fE6UKJp7WyO6hzap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Course</w:t>
        </w:r>
        <w:proofErr w:type="spellEnd"/>
        <w:r>
          <w:t>]</w:t>
        </w:r>
      </w:hyperlink>
    </w:p>
    <w:p w14:paraId="6890830B" w14:textId="77777777" w:rsidR="00071126" w:rsidRDefault="00000000">
      <w:hyperlink w:anchor="zaeKI0QrsMg2tJxqZpqH9JtSZz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Course_</w:t>
        </w:r>
        <w:r>
          <w:softHyphen/>
          <w:t>Topic</w:t>
        </w:r>
        <w:proofErr w:type="spellEnd"/>
        <w:r>
          <w:t>]</w:t>
        </w:r>
      </w:hyperlink>
    </w:p>
    <w:p w14:paraId="0B00248D" w14:textId="77777777" w:rsidR="00071126" w:rsidRDefault="00000000">
      <w:hyperlink w:anchor="xz9p/HjxhNqjpSFb+w9wuyCt0q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insert_coursetopic</w:t>
        </w:r>
        <w:proofErr w:type="spellEnd"/>
        <w:r>
          <w:t>]</w:t>
        </w:r>
      </w:hyperlink>
    </w:p>
    <w:p w14:paraId="1F86E9C0" w14:textId="77777777" w:rsidR="00071126" w:rsidRDefault="00000000">
      <w:hyperlink w:anchor="GX7sS6V9gCb/HzKE6XIPXKKzmu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selectspecific</w:t>
        </w:r>
        <w:proofErr w:type="spellEnd"/>
        <w:r>
          <w:t>_</w:t>
        </w:r>
        <w:r>
          <w:softHyphen/>
        </w:r>
        <w:proofErr w:type="spellStart"/>
        <w:r>
          <w:t>Course</w:t>
        </w:r>
        <w:r>
          <w:softHyphen/>
          <w:t>Topic</w:t>
        </w:r>
        <w:proofErr w:type="spellEnd"/>
        <w:r>
          <w:t>]</w:t>
        </w:r>
      </w:hyperlink>
    </w:p>
    <w:p w14:paraId="15C22AE4" w14:textId="77777777" w:rsidR="00071126" w:rsidRDefault="00000000">
      <w:hyperlink w:anchor="Uqmjlpj3QtsPA/7uTB64egoeL+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topics]</w:t>
        </w:r>
      </w:hyperlink>
    </w:p>
    <w:p w14:paraId="54F432E3" w14:textId="77777777" w:rsidR="00071126" w:rsidRDefault="00000000">
      <w:hyperlink w:anchor="sYkWFi1gjj7y9LDKFz9cTSzSmZ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Course_</w:t>
        </w:r>
        <w:r>
          <w:softHyphen/>
          <w:t>Topic</w:t>
        </w:r>
        <w:proofErr w:type="spellEnd"/>
        <w:r>
          <w:t>]</w:t>
        </w:r>
      </w:hyperlink>
    </w:p>
    <w:p w14:paraId="375101F0" w14:textId="77777777" w:rsidR="00071126" w:rsidRDefault="00071126">
      <w:pPr>
        <w:sectPr w:rsidR="00071126">
          <w:headerReference w:type="default" r:id="rId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132B3E4" w14:textId="77777777">
        <w:tc>
          <w:tcPr>
            <w:tcW w:w="0" w:type="auto"/>
            <w:shd w:val="clear" w:color="auto" w:fill="E6E6E6"/>
          </w:tcPr>
          <w:p w14:paraId="39C41500" w14:textId="0F40CA7D" w:rsidR="00071126" w:rsidRDefault="00E05C27">
            <w:pPr>
              <w:pStyle w:val="Heading6"/>
            </w:pPr>
            <w:bookmarkStart w:id="45" w:name="_Toc126449004"/>
            <w:bookmarkStart w:id="46" w:name="UZ8zshkt64px2fPoqyF7P5GnkH0="/>
            <w:r>
              <w:rPr>
                <w:noProof/>
              </w:rPr>
              <w:lastRenderedPageBreak/>
              <w:drawing>
                <wp:inline distT="0" distB="0" distL="0" distR="0" wp14:anchorId="7888FC04" wp14:editId="4EA446E6">
                  <wp:extent cx="152400" cy="1524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Course_</w:t>
            </w:r>
            <w:r>
              <w:softHyphen/>
              <w:t>Track</w:t>
            </w:r>
            <w:proofErr w:type="spellEnd"/>
            <w:r>
              <w:t>]</w:t>
            </w:r>
            <w:bookmarkEnd w:id="45"/>
          </w:p>
          <w:bookmarkEnd w:id="46"/>
          <w:p w14:paraId="32667F69" w14:textId="77777777" w:rsidR="00071126" w:rsidRDefault="00071126"/>
        </w:tc>
      </w:tr>
    </w:tbl>
    <w:p w14:paraId="1BBA1AEB" w14:textId="77777777" w:rsidR="00071126" w:rsidRDefault="00071126">
      <w:pPr>
        <w:rPr>
          <w:rStyle w:val="Table-Header"/>
        </w:rPr>
      </w:pPr>
    </w:p>
    <w:p w14:paraId="4DA77979" w14:textId="77777777" w:rsidR="00071126" w:rsidRDefault="00000000">
      <w:pPr>
        <w:pStyle w:val="BlockTitleParagraph"/>
        <w:rPr>
          <w:rStyle w:val="Table-Header"/>
        </w:rPr>
      </w:pPr>
      <w:bookmarkStart w:id="47" w:name="2swnHtas2zpUlTJMBN1eFTfmKMM="/>
      <w:r>
        <w:t>Columns</w:t>
      </w:r>
      <w:bookmarkEnd w:id="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18"/>
        <w:gridCol w:w="1359"/>
        <w:gridCol w:w="1716"/>
        <w:gridCol w:w="2960"/>
        <w:gridCol w:w="1763"/>
      </w:tblGrid>
      <w:tr w:rsidR="00071126" w14:paraId="4F3AAA7A" w14:textId="77777777">
        <w:tc>
          <w:tcPr>
            <w:tcW w:w="0" w:type="auto"/>
            <w:shd w:val="clear" w:color="auto" w:fill="F3F3F3"/>
            <w:vAlign w:val="bottom"/>
          </w:tcPr>
          <w:p w14:paraId="2CEBE81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13422C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8273DB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477F82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977426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348F0884" w14:textId="77777777">
        <w:tc>
          <w:tcPr>
            <w:tcW w:w="0" w:type="auto"/>
            <w:shd w:val="clear" w:color="auto" w:fill="FFFFFF"/>
          </w:tcPr>
          <w:p w14:paraId="18AAF459" w14:textId="69984D11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A391F36" wp14:editId="17DF38F2">
                  <wp:extent cx="152400" cy="1524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3C6F3AE7" wp14:editId="6F178692">
                  <wp:extent cx="152400" cy="1524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716CAEA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1744E7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5F2644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EFDAAD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505417EF" w14:textId="77777777">
        <w:tc>
          <w:tcPr>
            <w:tcW w:w="0" w:type="auto"/>
            <w:shd w:val="clear" w:color="auto" w:fill="F3F3F3"/>
          </w:tcPr>
          <w:p w14:paraId="6E467BB4" w14:textId="586A0932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233730F" wp14:editId="6DC2775C">
                  <wp:extent cx="152400" cy="1524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5AD1B055" wp14:editId="620B9446">
                  <wp:extent cx="152400" cy="1524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21049ABC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8B0D8F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3805E3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2EAA24D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 w14:paraId="4526FEC5" w14:textId="77777777" w:rsidR="00071126" w:rsidRDefault="00071126">
      <w:pPr>
        <w:rPr>
          <w:rStyle w:val="Table-Header"/>
        </w:rPr>
      </w:pPr>
    </w:p>
    <w:p w14:paraId="0408A855" w14:textId="77777777" w:rsidR="00071126" w:rsidRDefault="00000000">
      <w:pPr>
        <w:pStyle w:val="BlockTitleParagraph"/>
        <w:rPr>
          <w:rStyle w:val="Table-Header"/>
        </w:rPr>
      </w:pPr>
      <w:bookmarkStart w:id="48" w:name="PAgB/4lT04zYLt7yIMp0YTfC5Dg="/>
      <w:r>
        <w:t>Indexes</w:t>
      </w:r>
      <w:bookmarkEnd w:id="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40"/>
        <w:gridCol w:w="3408"/>
        <w:gridCol w:w="2771"/>
        <w:gridCol w:w="1697"/>
      </w:tblGrid>
      <w:tr w:rsidR="00071126" w14:paraId="4F19A7A3" w14:textId="77777777">
        <w:tc>
          <w:tcPr>
            <w:tcW w:w="0" w:type="auto"/>
            <w:shd w:val="clear" w:color="auto" w:fill="F3F3F3"/>
            <w:vAlign w:val="bottom"/>
          </w:tcPr>
          <w:p w14:paraId="5B2E736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00E554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0E9EE8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971000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3FC369BC" w14:textId="77777777">
        <w:tc>
          <w:tcPr>
            <w:tcW w:w="0" w:type="auto"/>
            <w:shd w:val="clear" w:color="auto" w:fill="FFFFFF"/>
          </w:tcPr>
          <w:p w14:paraId="2640F56D" w14:textId="04FBA6B3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9669B53" wp14:editId="46DC1AC4">
                  <wp:extent cx="152400" cy="1524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5142EF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Track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2598CF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080FF00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46BC16C1" w14:textId="77777777" w:rsidR="00071126" w:rsidRDefault="00071126">
      <w:pPr>
        <w:rPr>
          <w:rStyle w:val="Table-Header"/>
        </w:rPr>
      </w:pPr>
    </w:p>
    <w:p w14:paraId="38C1D290" w14:textId="77777777" w:rsidR="00071126" w:rsidRDefault="00000000">
      <w:pPr>
        <w:pStyle w:val="BlockTitleParagraph"/>
        <w:rPr>
          <w:rStyle w:val="Table-Header"/>
        </w:rPr>
      </w:pPr>
      <w:bookmarkStart w:id="49" w:name="QVAd4J8k86BO65tMQ/7b7sPMVz4="/>
      <w:r>
        <w:t>Foreign Keys</w:t>
      </w:r>
      <w:bookmarkEnd w:id="4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31"/>
        <w:gridCol w:w="4885"/>
      </w:tblGrid>
      <w:tr w:rsidR="00071126" w14:paraId="4849C6E8" w14:textId="77777777">
        <w:tc>
          <w:tcPr>
            <w:tcW w:w="0" w:type="auto"/>
            <w:shd w:val="clear" w:color="auto" w:fill="F3F3F3"/>
            <w:vAlign w:val="bottom"/>
          </w:tcPr>
          <w:p w14:paraId="7EB7C01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A51342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2487C932" w14:textId="77777777">
        <w:tc>
          <w:tcPr>
            <w:tcW w:w="0" w:type="auto"/>
            <w:shd w:val="clear" w:color="auto" w:fill="FFFFFF"/>
          </w:tcPr>
          <w:p w14:paraId="516081D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Track_</w:t>
            </w:r>
            <w:r>
              <w:rPr>
                <w:rStyle w:val="Table-Default"/>
              </w:rPr>
              <w:softHyphen/>
              <w:t>Course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E6284A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>-&gt;</w:t>
            </w:r>
            <w:hyperlink w:anchor="ubBiIifbzMv5iidxHnavX2gMCVg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Course].[</w:t>
              </w:r>
              <w:proofErr w:type="spellStart"/>
              <w:r>
                <w:rPr>
                  <w:rStyle w:val="Table-Default"/>
                </w:rPr>
                <w:t>cr_id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77FCA385" w14:textId="77777777">
        <w:tc>
          <w:tcPr>
            <w:tcW w:w="0" w:type="auto"/>
            <w:shd w:val="clear" w:color="auto" w:fill="F3F3F3"/>
          </w:tcPr>
          <w:p w14:paraId="083E446E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Track_</w:t>
            </w:r>
            <w:r>
              <w:rPr>
                <w:rStyle w:val="Table-Default"/>
              </w:rPr>
              <w:softHyphen/>
              <w:t>Track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7D3EB7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track_id</w:t>
            </w:r>
            <w:proofErr w:type="spellEnd"/>
            <w:r>
              <w:rPr>
                <w:rStyle w:val="Table-Default"/>
              </w:rPr>
              <w:t>-&gt;</w:t>
            </w:r>
            <w:hyperlink w:anchor="UFN+9hX2s6pZbubueOHmkgBybP8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Track].[</w:t>
              </w:r>
              <w:proofErr w:type="spellStart"/>
              <w:r>
                <w:rPr>
                  <w:rStyle w:val="Table-Default"/>
                </w:rPr>
                <w:t>track_id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321A121D" w14:textId="77777777" w:rsidR="00071126" w:rsidRDefault="00071126">
      <w:pPr>
        <w:rPr>
          <w:rStyle w:val="Table-Header"/>
        </w:rPr>
      </w:pPr>
    </w:p>
    <w:p w14:paraId="2D35B27C" w14:textId="77777777" w:rsidR="00071126" w:rsidRDefault="00000000">
      <w:pPr>
        <w:pStyle w:val="BlockTitleParagraph"/>
        <w:rPr>
          <w:rStyle w:val="Table-Header"/>
        </w:rPr>
      </w:pPr>
      <w:bookmarkStart w:id="50" w:name="SUXVgId1st3IMEudpNYHtXebpV8="/>
      <w:r>
        <w:t>SQL Script</w:t>
      </w:r>
      <w:bookmarkEnd w:id="5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A4042FE" w14:textId="77777777">
        <w:tc>
          <w:tcPr>
            <w:tcW w:w="0" w:type="auto"/>
            <w:shd w:val="clear" w:color="auto" w:fill="F5F5F5"/>
          </w:tcPr>
          <w:p w14:paraId="000D119F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>]</w:t>
            </w:r>
          </w:p>
          <w:p w14:paraId="1069BAAF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432B8EB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90EBA0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14:paraId="45033AA4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7ED83E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DEA75C8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06B5685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8701CDA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Track_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[Course]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000FDC3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B7F2D85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Course_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Track_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[Track] ([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590252D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930A53F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3E56F3B3" w14:textId="77777777" w:rsidR="00071126" w:rsidRDefault="00071126">
      <w:pPr>
        <w:rPr>
          <w:rStyle w:val="ScriptNormal"/>
        </w:rPr>
      </w:pPr>
    </w:p>
    <w:p w14:paraId="28CFE34F" w14:textId="77777777" w:rsidR="00071126" w:rsidRDefault="00000000">
      <w:pPr>
        <w:pStyle w:val="BlockTitleParagraph"/>
        <w:rPr>
          <w:rStyle w:val="ScriptNormal"/>
        </w:rPr>
      </w:pPr>
      <w:bookmarkStart w:id="51" w:name="GrHrk/Vl8+rHkO8AYGGINPs5qIE="/>
      <w:r>
        <w:t>Uses</w:t>
      </w:r>
      <w:bookmarkEnd w:id="51"/>
    </w:p>
    <w:p w14:paraId="4A5019E7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7DFE8257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27DB3220" w14:textId="77777777" w:rsidR="00071126" w:rsidRDefault="00000000">
      <w:pPr>
        <w:pStyle w:val="BlockTitleParagraph"/>
      </w:pPr>
      <w:bookmarkStart w:id="52" w:name="pmh32L3e2RdaHcKG/orHd76K1k8="/>
      <w:r>
        <w:t>Used By</w:t>
      </w:r>
      <w:bookmarkEnd w:id="52"/>
    </w:p>
    <w:p w14:paraId="1F1ECC78" w14:textId="77777777" w:rsidR="00071126" w:rsidRDefault="00000000">
      <w:hyperlink w:anchor="DTpNoYuEx5fE6UKJp7WyO6hzap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Course</w:t>
        </w:r>
        <w:proofErr w:type="spellEnd"/>
        <w:r>
          <w:t>]</w:t>
        </w:r>
      </w:hyperlink>
    </w:p>
    <w:p w14:paraId="7B96DF12" w14:textId="77777777" w:rsidR="00071126" w:rsidRDefault="00000000">
      <w:hyperlink w:anchor="iTPyznrpNvdxczHByo0DVkBJBv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delete_course</w:t>
        </w:r>
        <w:r>
          <w:softHyphen/>
          <w:t>Track</w:t>
        </w:r>
        <w:proofErr w:type="spellEnd"/>
        <w:r>
          <w:t>]</w:t>
        </w:r>
      </w:hyperlink>
    </w:p>
    <w:p w14:paraId="65F8C0AE" w14:textId="77777777" w:rsidR="00071126" w:rsidRDefault="00000000">
      <w:hyperlink w:anchor="cWqTOiy56mZrHFgERIHaS/1T+f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delete_track</w:t>
        </w:r>
        <w:proofErr w:type="spellEnd"/>
        <w:r>
          <w:t>]</w:t>
        </w:r>
      </w:hyperlink>
    </w:p>
    <w:p w14:paraId="1304B8E4" w14:textId="77777777" w:rsidR="00071126" w:rsidRDefault="00000000">
      <w:hyperlink w:anchor="iZtw55Y59jaSaCv81re3TFSQfm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insert_course</w:t>
        </w:r>
        <w:r>
          <w:softHyphen/>
          <w:t>Track</w:t>
        </w:r>
        <w:proofErr w:type="spellEnd"/>
        <w:r>
          <w:t>]</w:t>
        </w:r>
      </w:hyperlink>
    </w:p>
    <w:p w14:paraId="3735C8F6" w14:textId="77777777" w:rsidR="00071126" w:rsidRDefault="00000000">
      <w:hyperlink w:anchor="63IoYDQ0Gkf1lNWZAI4nLk+d7T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selectspecific_course</w:t>
        </w:r>
        <w:r>
          <w:softHyphen/>
          <w:t>Track</w:t>
        </w:r>
        <w:proofErr w:type="spellEnd"/>
        <w:r>
          <w:t>]</w:t>
        </w:r>
      </w:hyperlink>
    </w:p>
    <w:p w14:paraId="256B5FCF" w14:textId="77777777" w:rsidR="00071126" w:rsidRDefault="00000000">
      <w:hyperlink w:anchor="XoO75yOy0cXSdGyqB+UYZ8yOsj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update_course</w:t>
        </w:r>
        <w:r>
          <w:softHyphen/>
          <w:t>Track</w:t>
        </w:r>
        <w:proofErr w:type="spellEnd"/>
        <w:r>
          <w:t>]</w:t>
        </w:r>
      </w:hyperlink>
    </w:p>
    <w:p w14:paraId="234744E5" w14:textId="77777777" w:rsidR="00071126" w:rsidRDefault="00071126">
      <w:pPr>
        <w:sectPr w:rsidR="00071126">
          <w:headerReference w:type="default" r:id="rId1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E7216ED" w14:textId="77777777">
        <w:tc>
          <w:tcPr>
            <w:tcW w:w="0" w:type="auto"/>
            <w:shd w:val="clear" w:color="auto" w:fill="E6E6E6"/>
          </w:tcPr>
          <w:p w14:paraId="002ABD9E" w14:textId="2082C2E5" w:rsidR="00071126" w:rsidRDefault="00E05C27">
            <w:pPr>
              <w:pStyle w:val="Heading6"/>
            </w:pPr>
            <w:bookmarkStart w:id="53" w:name="_Toc126449005"/>
            <w:bookmarkStart w:id="54" w:name="0E5+a295uLd2BoE9OfJesNttNOY="/>
            <w:r>
              <w:rPr>
                <w:noProof/>
              </w:rPr>
              <w:lastRenderedPageBreak/>
              <w:drawing>
                <wp:inline distT="0" distB="0" distL="0" distR="0" wp14:anchorId="30618EF4" wp14:editId="702D9A3B">
                  <wp:extent cx="152400" cy="1524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Exam]</w:t>
            </w:r>
            <w:bookmarkEnd w:id="53"/>
          </w:p>
          <w:bookmarkEnd w:id="54"/>
          <w:p w14:paraId="02B90143" w14:textId="77777777" w:rsidR="00071126" w:rsidRDefault="00071126"/>
        </w:tc>
      </w:tr>
    </w:tbl>
    <w:p w14:paraId="49E62AB2" w14:textId="77777777" w:rsidR="00071126" w:rsidRDefault="00071126">
      <w:pPr>
        <w:keepNext/>
      </w:pPr>
    </w:p>
    <w:p w14:paraId="1AFE39D9" w14:textId="77777777" w:rsidR="00071126" w:rsidRDefault="00000000">
      <w:pPr>
        <w:pStyle w:val="BlockTitleParagraph"/>
        <w:rPr>
          <w:rStyle w:val="Table-Header"/>
        </w:rPr>
      </w:pPr>
      <w:bookmarkStart w:id="55" w:name="el2v2O3YILSgptWMEnk5sdRAAEI="/>
      <w:r>
        <w:t>Columns</w:t>
      </w:r>
      <w:bookmarkEnd w:id="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7"/>
        <w:gridCol w:w="2078"/>
        <w:gridCol w:w="1562"/>
        <w:gridCol w:w="2179"/>
        <w:gridCol w:w="1562"/>
        <w:gridCol w:w="978"/>
      </w:tblGrid>
      <w:tr w:rsidR="00071126" w14:paraId="3D80BC1C" w14:textId="77777777">
        <w:tc>
          <w:tcPr>
            <w:tcW w:w="0" w:type="auto"/>
            <w:shd w:val="clear" w:color="auto" w:fill="F3F3F3"/>
            <w:vAlign w:val="bottom"/>
          </w:tcPr>
          <w:p w14:paraId="25FE034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CCFFB7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1EF64D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7FD618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E94546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B761E9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 w:rsidR="00071126" w14:paraId="15032032" w14:textId="77777777">
        <w:tc>
          <w:tcPr>
            <w:tcW w:w="0" w:type="auto"/>
            <w:shd w:val="clear" w:color="auto" w:fill="FFFFFF"/>
          </w:tcPr>
          <w:p w14:paraId="0EBD4090" w14:textId="20655E54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9B5EB47" wp14:editId="2CE32092">
                  <wp:extent cx="152400" cy="1524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D62853E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79E667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2CD3C3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68B0BA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 w14:paraId="1F4AD611" w14:textId="77777777" w:rsidR="00071126" w:rsidRDefault="00071126">
            <w:pPr>
              <w:keepNext/>
              <w:rPr>
                <w:rStyle w:val="Table-Default"/>
              </w:rPr>
            </w:pPr>
          </w:p>
        </w:tc>
      </w:tr>
      <w:tr w:rsidR="00071126" w14:paraId="3D2FEAA8" w14:textId="77777777">
        <w:tc>
          <w:tcPr>
            <w:tcW w:w="0" w:type="auto"/>
            <w:shd w:val="clear" w:color="auto" w:fill="F3F3F3"/>
          </w:tcPr>
          <w:p w14:paraId="33F6E5B9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1D7AF9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exam_title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A78155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300)</w:t>
            </w:r>
          </w:p>
        </w:tc>
        <w:tc>
          <w:tcPr>
            <w:tcW w:w="0" w:type="auto"/>
            <w:shd w:val="clear" w:color="auto" w:fill="F3F3F3"/>
          </w:tcPr>
          <w:p w14:paraId="1BD76A2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600</w:t>
            </w:r>
          </w:p>
        </w:tc>
        <w:tc>
          <w:tcPr>
            <w:tcW w:w="0" w:type="auto"/>
            <w:shd w:val="clear" w:color="auto" w:fill="F3F3F3"/>
          </w:tcPr>
          <w:p w14:paraId="320FE87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 w14:paraId="275684C3" w14:textId="77777777" w:rsidR="00071126" w:rsidRDefault="00071126">
            <w:pPr>
              <w:keepNext/>
              <w:rPr>
                <w:rStyle w:val="Table-Default"/>
              </w:rPr>
            </w:pPr>
          </w:p>
        </w:tc>
      </w:tr>
      <w:tr w:rsidR="00071126" w14:paraId="43AAA1CF" w14:textId="77777777">
        <w:tc>
          <w:tcPr>
            <w:tcW w:w="0" w:type="auto"/>
            <w:shd w:val="clear" w:color="auto" w:fill="FFFFFF"/>
          </w:tcPr>
          <w:p w14:paraId="724A033F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C6B8E6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exam_fullmark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542213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502009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8DE96F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 w14:paraId="7E52A5AC" w14:textId="77777777" w:rsidR="00071126" w:rsidRDefault="00071126">
            <w:pPr>
              <w:keepNext/>
              <w:rPr>
                <w:rStyle w:val="Table-Default"/>
              </w:rPr>
            </w:pPr>
          </w:p>
        </w:tc>
      </w:tr>
      <w:tr w:rsidR="00071126" w14:paraId="7AD41173" w14:textId="77777777">
        <w:tc>
          <w:tcPr>
            <w:tcW w:w="0" w:type="auto"/>
            <w:shd w:val="clear" w:color="auto" w:fill="F3F3F3"/>
          </w:tcPr>
          <w:p w14:paraId="040E527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47DCDD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94F40B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072BDD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5CE9C9A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 w14:paraId="0FE90E3E" w14:textId="77777777" w:rsidR="00071126" w:rsidRDefault="00071126">
            <w:pPr>
              <w:keepNext/>
              <w:rPr>
                <w:rStyle w:val="Table-Default"/>
              </w:rPr>
            </w:pPr>
          </w:p>
        </w:tc>
      </w:tr>
      <w:tr w:rsidR="00071126" w14:paraId="55B343E9" w14:textId="77777777">
        <w:tc>
          <w:tcPr>
            <w:tcW w:w="0" w:type="auto"/>
            <w:shd w:val="clear" w:color="auto" w:fill="FFFFFF"/>
          </w:tcPr>
          <w:p w14:paraId="34AE5A12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FC2309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exam_startdate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7CEF8B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 w14:paraId="5A28082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 w14:paraId="4CCD964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 w14:paraId="060A56DE" w14:textId="77777777" w:rsidR="00071126" w:rsidRDefault="00071126">
            <w:pPr>
              <w:keepNext/>
              <w:rPr>
                <w:rStyle w:val="Table-Default"/>
              </w:rPr>
            </w:pPr>
          </w:p>
        </w:tc>
      </w:tr>
      <w:tr w:rsidR="00071126" w14:paraId="54C3AF0D" w14:textId="77777777">
        <w:tc>
          <w:tcPr>
            <w:tcW w:w="0" w:type="auto"/>
            <w:shd w:val="clear" w:color="auto" w:fill="F3F3F3"/>
          </w:tcPr>
          <w:p w14:paraId="59412380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2FBC7E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exam_enddate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02FEF8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 w14:paraId="4A052AB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 w14:paraId="4344A76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 w14:paraId="3BD77C2D" w14:textId="77777777" w:rsidR="00071126" w:rsidRDefault="00071126">
            <w:pPr>
              <w:keepNext/>
              <w:rPr>
                <w:rStyle w:val="Table-Default"/>
              </w:rPr>
            </w:pPr>
          </w:p>
        </w:tc>
      </w:tr>
      <w:tr w:rsidR="00071126" w14:paraId="06CA15EF" w14:textId="77777777">
        <w:tc>
          <w:tcPr>
            <w:tcW w:w="0" w:type="auto"/>
            <w:shd w:val="clear" w:color="auto" w:fill="FFFFFF"/>
          </w:tcPr>
          <w:p w14:paraId="721F645B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959E0B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questions_numbers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80E5E1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A3C662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A26EEA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 w14:paraId="329E87B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((5))</w:t>
            </w:r>
          </w:p>
        </w:tc>
      </w:tr>
    </w:tbl>
    <w:p w14:paraId="11B8351D" w14:textId="77777777" w:rsidR="00071126" w:rsidRDefault="00071126">
      <w:pPr>
        <w:rPr>
          <w:rStyle w:val="Table-Header"/>
        </w:rPr>
      </w:pPr>
    </w:p>
    <w:p w14:paraId="62DA515B" w14:textId="77777777" w:rsidR="00071126" w:rsidRDefault="00000000">
      <w:pPr>
        <w:pStyle w:val="BlockTitleParagraph"/>
        <w:rPr>
          <w:rStyle w:val="Table-Header"/>
        </w:rPr>
      </w:pPr>
      <w:bookmarkStart w:id="56" w:name="UBm3PtADckNrCIl/MQSPvRIdjbc="/>
      <w:r>
        <w:t>Indexes</w:t>
      </w:r>
      <w:bookmarkEnd w:id="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38"/>
        <w:gridCol w:w="2435"/>
        <w:gridCol w:w="3251"/>
        <w:gridCol w:w="1992"/>
      </w:tblGrid>
      <w:tr w:rsidR="00071126" w14:paraId="227F0740" w14:textId="77777777">
        <w:tc>
          <w:tcPr>
            <w:tcW w:w="0" w:type="auto"/>
            <w:shd w:val="clear" w:color="auto" w:fill="F3F3F3"/>
            <w:vAlign w:val="bottom"/>
          </w:tcPr>
          <w:p w14:paraId="6C6FF64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E4738E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D5E407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3DD0E6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1906FB3D" w14:textId="77777777">
        <w:tc>
          <w:tcPr>
            <w:tcW w:w="0" w:type="auto"/>
            <w:shd w:val="clear" w:color="auto" w:fill="FFFFFF"/>
          </w:tcPr>
          <w:p w14:paraId="7E45D6B2" w14:textId="75984A7B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30FC4F4" wp14:editId="2671C4D1">
                  <wp:extent cx="152400" cy="1524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84A708F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Exam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ACD0E9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B4AABD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3BE12030" w14:textId="77777777" w:rsidR="00071126" w:rsidRDefault="00071126">
      <w:pPr>
        <w:rPr>
          <w:rStyle w:val="Table-Header"/>
        </w:rPr>
      </w:pPr>
    </w:p>
    <w:p w14:paraId="469CA0C9" w14:textId="77777777" w:rsidR="00071126" w:rsidRDefault="00000000">
      <w:pPr>
        <w:pStyle w:val="BlockTitleParagraph"/>
        <w:rPr>
          <w:rStyle w:val="Table-Header"/>
        </w:rPr>
      </w:pPr>
      <w:bookmarkStart w:id="57" w:name="lXUNj5AaEwoswgnN+3Dk152yS/E="/>
      <w:r>
        <w:t>SQL Script</w:t>
      </w:r>
      <w:bookmarkEnd w:id="5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E46B40B" w14:textId="77777777">
        <w:tc>
          <w:tcPr>
            <w:tcW w:w="0" w:type="auto"/>
            <w:shd w:val="clear" w:color="auto" w:fill="F5F5F5"/>
          </w:tcPr>
          <w:p w14:paraId="01D12693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Exam]</w:t>
            </w:r>
          </w:p>
          <w:p w14:paraId="4FC189ED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4ED52F9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390040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exam_title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26F68B2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exam_fullmark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B4458FD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816C03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exam_startdate</w:t>
            </w:r>
            <w:proofErr w:type="spellEnd"/>
            <w:r>
              <w:rPr>
                <w:rStyle w:val="ScriptNormal"/>
              </w:rPr>
              <w:t xml:space="preserve">] [datetime]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BD9FEA9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exam_enddate</w:t>
            </w:r>
            <w:proofErr w:type="spellEnd"/>
            <w:r>
              <w:rPr>
                <w:rStyle w:val="ScriptNormal"/>
              </w:rPr>
              <w:t xml:space="preserve">] [datetime]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050B881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questions_numbers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[DF_</w:t>
            </w:r>
            <w:r>
              <w:rPr>
                <w:rStyle w:val="ScriptNormal"/>
              </w:rPr>
              <w:softHyphen/>
            </w:r>
            <w:proofErr w:type="spellStart"/>
            <w:r>
              <w:rPr>
                <w:rStyle w:val="ScriptNormal"/>
              </w:rPr>
              <w:t>Exam_questions_numbers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((5))</w:t>
            </w:r>
          </w:p>
          <w:p w14:paraId="266FB28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620509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0C07424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Exam]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3234674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F6A5B8B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0975EDF4" w14:textId="77777777" w:rsidR="00071126" w:rsidRDefault="00071126">
      <w:pPr>
        <w:rPr>
          <w:rStyle w:val="ScriptNormal"/>
        </w:rPr>
      </w:pPr>
    </w:p>
    <w:p w14:paraId="0C3668F5" w14:textId="77777777" w:rsidR="00071126" w:rsidRDefault="00000000">
      <w:pPr>
        <w:pStyle w:val="BlockTitleParagraph"/>
        <w:rPr>
          <w:rStyle w:val="ScriptNormal"/>
        </w:rPr>
      </w:pPr>
      <w:bookmarkStart w:id="58" w:name="oQGEBsWzW/bhZg2XwxHBq/FNc+A="/>
      <w:r>
        <w:t>Used By</w:t>
      </w:r>
      <w:bookmarkEnd w:id="58"/>
    </w:p>
    <w:p w14:paraId="1E654524" w14:textId="77777777" w:rsidR="00071126" w:rsidRDefault="00000000">
      <w:hyperlink w:anchor="sZfnkxGexsrOAkN+FsZKlurSUc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Exam_</w:t>
        </w:r>
        <w:r>
          <w:softHyphen/>
          <w:t>Question</w:t>
        </w:r>
        <w:proofErr w:type="spellEnd"/>
        <w:r>
          <w:t>]</w:t>
        </w:r>
      </w:hyperlink>
    </w:p>
    <w:p w14:paraId="2E1A2A28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3CCFFD39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1232527F" w14:textId="77777777" w:rsidR="00071126" w:rsidRDefault="00000000">
      <w:hyperlink w:anchor="YFULXjU89Ury29KtyjHzJtMowu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Exam</w:t>
        </w:r>
        <w:proofErr w:type="spellEnd"/>
        <w:r>
          <w:t>]</w:t>
        </w:r>
      </w:hyperlink>
    </w:p>
    <w:p w14:paraId="2F937CFF" w14:textId="77777777" w:rsidR="00071126" w:rsidRDefault="00000000">
      <w:hyperlink w:anchor="EseMb7P5eeT3rXZ1y/FXGKAQrs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Correction</w:t>
        </w:r>
        <w:proofErr w:type="spellEnd"/>
        <w:r>
          <w:t>]</w:t>
        </w:r>
      </w:hyperlink>
    </w:p>
    <w:p w14:paraId="482F1894" w14:textId="77777777" w:rsidR="00071126" w:rsidRDefault="00000000">
      <w:hyperlink w:anchor="3kHrw1eZch8dSUDvodWPbsW2SJ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Generation</w:t>
        </w:r>
        <w:proofErr w:type="spellEnd"/>
        <w:r>
          <w:t>]</w:t>
        </w:r>
      </w:hyperlink>
    </w:p>
    <w:p w14:paraId="51CECCB7" w14:textId="77777777" w:rsidR="00071126" w:rsidRDefault="00000000">
      <w:hyperlink w:anchor="1lh7EGGIl1fXRdVzTYsds7OK5v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Exam</w:t>
        </w:r>
        <w:proofErr w:type="spellEnd"/>
        <w:r>
          <w:t>]</w:t>
        </w:r>
      </w:hyperlink>
    </w:p>
    <w:p w14:paraId="0590785A" w14:textId="77777777" w:rsidR="00071126" w:rsidRDefault="00000000">
      <w:hyperlink w:anchor="sihyQXfzLypyd5XWgJmPBoboLA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1265CF71" w14:textId="77777777" w:rsidR="00071126" w:rsidRDefault="00000000">
      <w:hyperlink w:anchor="a9J1hg+DFyAAcMKVHGm24y82oJ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66D3E51C" w14:textId="77777777" w:rsidR="00071126" w:rsidRDefault="00000000">
      <w:hyperlink w:anchor="MFDl2x95rb8q0y9XzXeNsimA4B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6A0952D0" w14:textId="77777777" w:rsidR="00071126" w:rsidRDefault="00000000">
      <w:hyperlink w:anchor="8274U3BbVt6A1dTw6OsI4vpYlS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Exam</w:t>
        </w:r>
        <w:proofErr w:type="spellEnd"/>
        <w:r>
          <w:t>]</w:t>
        </w:r>
      </w:hyperlink>
    </w:p>
    <w:p w14:paraId="02BAE822" w14:textId="77777777" w:rsidR="00071126" w:rsidRDefault="00000000">
      <w:hyperlink w:anchor="mrnDGRE1iajlZS5vbfA68KnO74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</w:t>
        </w:r>
        <w:r>
          <w:softHyphen/>
          <w:t>Exam</w:t>
        </w:r>
        <w:proofErr w:type="spellEnd"/>
        <w:r>
          <w:t>]</w:t>
        </w:r>
      </w:hyperlink>
    </w:p>
    <w:p w14:paraId="57680969" w14:textId="77777777" w:rsidR="00071126" w:rsidRDefault="00000000">
      <w:hyperlink w:anchor="xjyMQZtUUhogdLp7kKjBeTOpIN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Exam</w:t>
        </w:r>
        <w:proofErr w:type="spellEnd"/>
        <w:r>
          <w:t>]</w:t>
        </w:r>
      </w:hyperlink>
    </w:p>
    <w:p w14:paraId="4D3DEFAA" w14:textId="77777777" w:rsidR="00071126" w:rsidRDefault="00000000">
      <w:hyperlink w:anchor="U1LwPjYxebQCAv7hBD8vEeyyrU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5C203A87" w14:textId="77777777" w:rsidR="00071126" w:rsidRDefault="00000000">
      <w:hyperlink w:anchor="FB0jLZTuANpOW+zuvwpAsKbH8d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5B722ADA" w14:textId="77777777" w:rsidR="00071126" w:rsidRDefault="00071126">
      <w:pPr>
        <w:sectPr w:rsidR="00071126">
          <w:headerReference w:type="default" r:id="rId2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0DB28C3" w14:textId="77777777">
        <w:tc>
          <w:tcPr>
            <w:tcW w:w="0" w:type="auto"/>
            <w:shd w:val="clear" w:color="auto" w:fill="E6E6E6"/>
          </w:tcPr>
          <w:p w14:paraId="45E2D6EB" w14:textId="1C2A73E3" w:rsidR="00071126" w:rsidRDefault="00E05C27">
            <w:pPr>
              <w:pStyle w:val="Heading6"/>
            </w:pPr>
            <w:bookmarkStart w:id="59" w:name="_Toc126449006"/>
            <w:bookmarkStart w:id="60" w:name="sZfnkxGexsrOAkN+FsZKlurSUcU="/>
            <w:r>
              <w:rPr>
                <w:noProof/>
              </w:rPr>
              <w:lastRenderedPageBreak/>
              <w:drawing>
                <wp:inline distT="0" distB="0" distL="0" distR="0" wp14:anchorId="4F03AD64" wp14:editId="4C05F8E6">
                  <wp:extent cx="152400" cy="1524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59"/>
          </w:p>
          <w:bookmarkEnd w:id="60"/>
          <w:p w14:paraId="2A5BDA87" w14:textId="77777777" w:rsidR="00071126" w:rsidRDefault="00071126"/>
        </w:tc>
      </w:tr>
    </w:tbl>
    <w:p w14:paraId="4AE5D203" w14:textId="77777777" w:rsidR="00071126" w:rsidRDefault="00071126">
      <w:pPr>
        <w:rPr>
          <w:rStyle w:val="Table-Header"/>
        </w:rPr>
      </w:pPr>
    </w:p>
    <w:p w14:paraId="6DB68ED6" w14:textId="77777777" w:rsidR="00071126" w:rsidRDefault="00000000">
      <w:pPr>
        <w:pStyle w:val="BlockTitleParagraph"/>
        <w:rPr>
          <w:rStyle w:val="Table-Header"/>
        </w:rPr>
      </w:pPr>
      <w:bookmarkStart w:id="61" w:name="1/zVzbxGySdZpqiPH+OZ8vWY5ZE="/>
      <w:r>
        <w:t>Columns</w:t>
      </w:r>
      <w:bookmarkEnd w:id="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07"/>
        <w:gridCol w:w="1424"/>
        <w:gridCol w:w="1702"/>
        <w:gridCol w:w="2935"/>
        <w:gridCol w:w="1748"/>
      </w:tblGrid>
      <w:tr w:rsidR="00071126" w14:paraId="6F6FC38B" w14:textId="77777777">
        <w:tc>
          <w:tcPr>
            <w:tcW w:w="0" w:type="auto"/>
            <w:shd w:val="clear" w:color="auto" w:fill="F3F3F3"/>
            <w:vAlign w:val="bottom"/>
          </w:tcPr>
          <w:p w14:paraId="0F92881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37C17B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AA6081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E9140E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574DDD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3647E42C" w14:textId="77777777">
        <w:tc>
          <w:tcPr>
            <w:tcW w:w="0" w:type="auto"/>
            <w:shd w:val="clear" w:color="auto" w:fill="FFFFFF"/>
          </w:tcPr>
          <w:p w14:paraId="2DAD930C" w14:textId="049951CD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B1FAC9E" wp14:editId="72C82DFE">
                  <wp:extent cx="152400" cy="1524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692E1AB0" wp14:editId="20DCE97F">
                  <wp:extent cx="152400" cy="1524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76EF0E6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C082D2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0B82F5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4FC189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76E449F5" w14:textId="77777777">
        <w:tc>
          <w:tcPr>
            <w:tcW w:w="0" w:type="auto"/>
            <w:shd w:val="clear" w:color="auto" w:fill="F3F3F3"/>
          </w:tcPr>
          <w:p w14:paraId="7F092FDE" w14:textId="6C486955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8C2C45B" wp14:editId="59ECCB84">
                  <wp:extent cx="152400" cy="1524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52F3988C" wp14:editId="4DDA3538">
                  <wp:extent cx="152400" cy="1524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1E7E473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D7EF4A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A7C852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560E1FB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 w14:paraId="2EF633F7" w14:textId="77777777" w:rsidR="00071126" w:rsidRDefault="00071126">
      <w:pPr>
        <w:rPr>
          <w:rStyle w:val="Table-Header"/>
        </w:rPr>
      </w:pPr>
    </w:p>
    <w:p w14:paraId="36345D3A" w14:textId="77777777" w:rsidR="00071126" w:rsidRDefault="00000000">
      <w:pPr>
        <w:pStyle w:val="BlockTitleParagraph"/>
        <w:rPr>
          <w:rStyle w:val="Table-Header"/>
        </w:rPr>
      </w:pPr>
      <w:bookmarkStart w:id="62" w:name="RL7GKYOb64o3uc9jmv4hAJA2UyU="/>
      <w:r>
        <w:t>Indexes</w:t>
      </w:r>
      <w:bookmarkEnd w:id="6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35"/>
        <w:gridCol w:w="3364"/>
        <w:gridCol w:w="3076"/>
        <w:gridCol w:w="1541"/>
      </w:tblGrid>
      <w:tr w:rsidR="00071126" w14:paraId="3BCEAB57" w14:textId="77777777">
        <w:tc>
          <w:tcPr>
            <w:tcW w:w="0" w:type="auto"/>
            <w:shd w:val="clear" w:color="auto" w:fill="F3F3F3"/>
            <w:vAlign w:val="bottom"/>
          </w:tcPr>
          <w:p w14:paraId="11E9536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30C43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CE48E9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3EB5B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6A11866A" w14:textId="77777777">
        <w:tc>
          <w:tcPr>
            <w:tcW w:w="0" w:type="auto"/>
            <w:shd w:val="clear" w:color="auto" w:fill="FFFFFF"/>
          </w:tcPr>
          <w:p w14:paraId="028FEB5F" w14:textId="25388412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6300341" wp14:editId="1A86174C">
                  <wp:extent cx="152400" cy="1524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664548EB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Question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B0B3C10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quest_id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90BF061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3D5E6DCB" w14:textId="77777777" w:rsidR="00071126" w:rsidRDefault="00071126">
      <w:pPr>
        <w:rPr>
          <w:rStyle w:val="Table-Header"/>
        </w:rPr>
      </w:pPr>
    </w:p>
    <w:p w14:paraId="6AA6E40D" w14:textId="77777777" w:rsidR="00071126" w:rsidRDefault="00000000">
      <w:pPr>
        <w:pStyle w:val="BlockTitleParagraph"/>
        <w:rPr>
          <w:rStyle w:val="Table-Header"/>
        </w:rPr>
      </w:pPr>
      <w:bookmarkStart w:id="63" w:name="FagPmiAs8VPo2lBlX/pRU8L9yuo="/>
      <w:r>
        <w:t>Foreign Keys</w:t>
      </w:r>
      <w:bookmarkEnd w:id="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12"/>
        <w:gridCol w:w="4904"/>
      </w:tblGrid>
      <w:tr w:rsidR="00071126" w14:paraId="37B9A355" w14:textId="77777777">
        <w:tc>
          <w:tcPr>
            <w:tcW w:w="0" w:type="auto"/>
            <w:shd w:val="clear" w:color="auto" w:fill="F3F3F3"/>
            <w:vAlign w:val="bottom"/>
          </w:tcPr>
          <w:p w14:paraId="1F87C8B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72C40A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6FD1702B" w14:textId="77777777">
        <w:tc>
          <w:tcPr>
            <w:tcW w:w="0" w:type="auto"/>
            <w:shd w:val="clear" w:color="auto" w:fill="FFFFFF"/>
          </w:tcPr>
          <w:p w14:paraId="67BBCB1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Question_</w:t>
            </w:r>
            <w:r>
              <w:rPr>
                <w:rStyle w:val="Table-Default"/>
              </w:rPr>
              <w:softHyphen/>
              <w:t>Exam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A6B420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exam_id</w:t>
            </w:r>
            <w:proofErr w:type="spellEnd"/>
            <w:r>
              <w:rPr>
                <w:rStyle w:val="Table-Default"/>
              </w:rPr>
              <w:t>-&gt;</w:t>
            </w:r>
            <w:hyperlink w:anchor="0E5+a295uLd2BoE9OfJesNttNOY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Exam].[</w:t>
              </w:r>
              <w:proofErr w:type="spellStart"/>
              <w:r>
                <w:rPr>
                  <w:rStyle w:val="Table-Default"/>
                </w:rPr>
                <w:t>exam_id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7664427E" w14:textId="77777777">
        <w:tc>
          <w:tcPr>
            <w:tcW w:w="0" w:type="auto"/>
            <w:shd w:val="clear" w:color="auto" w:fill="F3F3F3"/>
          </w:tcPr>
          <w:p w14:paraId="50C9091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Question_</w:t>
            </w:r>
            <w:r>
              <w:rPr>
                <w:rStyle w:val="Table-Default"/>
              </w:rPr>
              <w:softHyphen/>
              <w:t>Question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B6ED81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  <w:r>
              <w:rPr>
                <w:rStyle w:val="Table-Default"/>
              </w:rPr>
              <w:t>-&gt;</w:t>
            </w:r>
            <w:hyperlink w:anchor="gcV04vimp50KHuEv07rUy74UZSo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Question].[</w:t>
              </w:r>
              <w:proofErr w:type="spellStart"/>
              <w:r>
                <w:rPr>
                  <w:rStyle w:val="Table-Default"/>
                </w:rPr>
                <w:t>quest_id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7F57C3B2" w14:textId="77777777" w:rsidR="00071126" w:rsidRDefault="00071126">
      <w:pPr>
        <w:rPr>
          <w:rStyle w:val="Table-Header"/>
        </w:rPr>
      </w:pPr>
    </w:p>
    <w:p w14:paraId="64FB8177" w14:textId="77777777" w:rsidR="00071126" w:rsidRDefault="00000000">
      <w:pPr>
        <w:pStyle w:val="BlockTitleParagraph"/>
        <w:rPr>
          <w:rStyle w:val="Table-Header"/>
        </w:rPr>
      </w:pPr>
      <w:bookmarkStart w:id="64" w:name="W79HizgEy93YJHSGVcavq48ctVQ="/>
      <w:r>
        <w:t>SQL Script</w:t>
      </w:r>
      <w:bookmarkEnd w:id="6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DA714C1" w14:textId="77777777">
        <w:tc>
          <w:tcPr>
            <w:tcW w:w="0" w:type="auto"/>
            <w:shd w:val="clear" w:color="auto" w:fill="F5F5F5"/>
          </w:tcPr>
          <w:p w14:paraId="1FA2B189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>]</w:t>
            </w:r>
          </w:p>
          <w:p w14:paraId="3F819F8C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6AD2A25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2DAAAD5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14:paraId="07C88BE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33AB86E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662A33B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11CF67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F26DEA8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[Exam] ([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4138C72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A3DAB71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[Question] ([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6AE6DA5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5529EE9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4DD40E39" w14:textId="77777777" w:rsidR="00071126" w:rsidRDefault="00071126">
      <w:pPr>
        <w:rPr>
          <w:rStyle w:val="ScriptNormal"/>
        </w:rPr>
      </w:pPr>
    </w:p>
    <w:p w14:paraId="5B327FF1" w14:textId="77777777" w:rsidR="00071126" w:rsidRDefault="00000000">
      <w:pPr>
        <w:pStyle w:val="BlockTitleParagraph"/>
        <w:rPr>
          <w:rStyle w:val="ScriptNormal"/>
        </w:rPr>
      </w:pPr>
      <w:bookmarkStart w:id="65" w:name="MQPbljcZeC7l36J9DK1x+rK306o="/>
      <w:r>
        <w:t>Uses</w:t>
      </w:r>
      <w:bookmarkEnd w:id="65"/>
    </w:p>
    <w:p w14:paraId="3B631538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6331E8EC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0CC18EF0" w14:textId="77777777" w:rsidR="00071126" w:rsidRDefault="00000000">
      <w:pPr>
        <w:pStyle w:val="BlockTitleParagraph"/>
      </w:pPr>
      <w:bookmarkStart w:id="66" w:name="UnpT9TVyBcorYIImvC1T6G81PjY="/>
      <w:r>
        <w:t>Used By</w:t>
      </w:r>
      <w:bookmarkEnd w:id="66"/>
    </w:p>
    <w:p w14:paraId="7895418F" w14:textId="77777777" w:rsidR="00071126" w:rsidRDefault="00000000">
      <w:hyperlink w:anchor="3kHrw1eZch8dSUDvodWPbsW2SJ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Generation</w:t>
        </w:r>
        <w:proofErr w:type="spellEnd"/>
        <w:r>
          <w:t>]</w:t>
        </w:r>
      </w:hyperlink>
    </w:p>
    <w:p w14:paraId="110109E2" w14:textId="77777777" w:rsidR="00071126" w:rsidRDefault="00000000">
      <w:hyperlink w:anchor="sihyQXfzLypyd5XWgJmPBoboLA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6FE4CB30" w14:textId="77777777" w:rsidR="00071126" w:rsidRDefault="00000000">
      <w:hyperlink w:anchor="71k3dCNnEaAffefw81EERe4hWA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questions]</w:t>
        </w:r>
      </w:hyperlink>
    </w:p>
    <w:p w14:paraId="3753D119" w14:textId="77777777" w:rsidR="00071126" w:rsidRDefault="00071126">
      <w:pPr>
        <w:sectPr w:rsidR="00071126">
          <w:headerReference w:type="default" r:id="rId2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609FD38" w14:textId="77777777">
        <w:tc>
          <w:tcPr>
            <w:tcW w:w="0" w:type="auto"/>
            <w:shd w:val="clear" w:color="auto" w:fill="E6E6E6"/>
          </w:tcPr>
          <w:p w14:paraId="25896BD9" w14:textId="5E1DBAAB" w:rsidR="00071126" w:rsidRDefault="00E05C27">
            <w:pPr>
              <w:pStyle w:val="Heading6"/>
            </w:pPr>
            <w:bookmarkStart w:id="67" w:name="_Toc126449007"/>
            <w:bookmarkStart w:id="68" w:name="a9CJVL+HSzpl2CaukfvG2phZlO8="/>
            <w:r>
              <w:rPr>
                <w:noProof/>
              </w:rPr>
              <w:lastRenderedPageBreak/>
              <w:drawing>
                <wp:inline distT="0" distB="0" distL="0" distR="0" wp14:anchorId="5AF9D0FE" wp14:editId="2EFA9473">
                  <wp:extent cx="152400" cy="1524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Freelancing]</w:t>
            </w:r>
            <w:bookmarkEnd w:id="67"/>
          </w:p>
          <w:bookmarkEnd w:id="68"/>
          <w:p w14:paraId="23FB2D6A" w14:textId="77777777" w:rsidR="00071126" w:rsidRDefault="00071126"/>
        </w:tc>
      </w:tr>
    </w:tbl>
    <w:p w14:paraId="784432A5" w14:textId="77777777" w:rsidR="00071126" w:rsidRDefault="00071126">
      <w:pPr>
        <w:keepNext/>
      </w:pPr>
    </w:p>
    <w:p w14:paraId="1A3D4D1C" w14:textId="77777777" w:rsidR="00071126" w:rsidRDefault="00000000">
      <w:pPr>
        <w:pStyle w:val="BlockTitleParagraph"/>
        <w:rPr>
          <w:rStyle w:val="Table-Header"/>
        </w:rPr>
      </w:pPr>
      <w:bookmarkStart w:id="69" w:name="5UcGshenH1YEofTNHaY6m1k5wg0="/>
      <w:r>
        <w:t>Columns</w:t>
      </w:r>
      <w:bookmarkEnd w:id="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42"/>
        <w:gridCol w:w="1530"/>
        <w:gridCol w:w="1854"/>
        <w:gridCol w:w="2790"/>
        <w:gridCol w:w="2000"/>
      </w:tblGrid>
      <w:tr w:rsidR="00071126" w14:paraId="773ECD3F" w14:textId="77777777">
        <w:tc>
          <w:tcPr>
            <w:tcW w:w="0" w:type="auto"/>
            <w:shd w:val="clear" w:color="auto" w:fill="F3F3F3"/>
            <w:vAlign w:val="bottom"/>
          </w:tcPr>
          <w:p w14:paraId="3CC3F7D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5072C8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43E67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AED88F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5AC8A3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010E0B22" w14:textId="77777777">
        <w:tc>
          <w:tcPr>
            <w:tcW w:w="0" w:type="auto"/>
            <w:shd w:val="clear" w:color="auto" w:fill="FFFFFF"/>
          </w:tcPr>
          <w:p w14:paraId="3F54DA81" w14:textId="58B19F98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CD38E32" wp14:editId="421C7497">
                  <wp:extent cx="152400" cy="1524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354F610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fl_id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1492A8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EF205C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5D3FFE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380F80C3" w14:textId="77777777">
        <w:tc>
          <w:tcPr>
            <w:tcW w:w="0" w:type="auto"/>
            <w:shd w:val="clear" w:color="auto" w:fill="F3F3F3"/>
          </w:tcPr>
          <w:p w14:paraId="12CDB746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78FCBA7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job_name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289675E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3C4F490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48B08C9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3E96060F" w14:textId="77777777">
        <w:tc>
          <w:tcPr>
            <w:tcW w:w="0" w:type="auto"/>
            <w:shd w:val="clear" w:color="auto" w:fill="FFFFFF"/>
          </w:tcPr>
          <w:p w14:paraId="45CB79E1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A0F79B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fl_website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EBC43A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077D55E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6E54999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7F866F63" w14:textId="77777777">
        <w:tc>
          <w:tcPr>
            <w:tcW w:w="0" w:type="auto"/>
            <w:shd w:val="clear" w:color="auto" w:fill="F3F3F3"/>
          </w:tcPr>
          <w:p w14:paraId="1C734831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DA5320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fl_date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57C1EA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55B1327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 w14:paraId="09EA608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4748617" w14:textId="77777777">
        <w:tc>
          <w:tcPr>
            <w:tcW w:w="0" w:type="auto"/>
            <w:shd w:val="clear" w:color="auto" w:fill="FFFFFF"/>
          </w:tcPr>
          <w:p w14:paraId="636C2053" w14:textId="1FDC2B62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B02D98D" wp14:editId="58BE8409">
                  <wp:extent cx="152400" cy="1524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4620F7A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9C8AF6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2FE136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83B428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65491804" w14:textId="77777777" w:rsidR="00071126" w:rsidRDefault="00071126">
      <w:pPr>
        <w:rPr>
          <w:rStyle w:val="Table-Header"/>
        </w:rPr>
      </w:pPr>
    </w:p>
    <w:p w14:paraId="402B2E5D" w14:textId="77777777" w:rsidR="00071126" w:rsidRDefault="00000000">
      <w:pPr>
        <w:pStyle w:val="BlockTitleParagraph"/>
        <w:rPr>
          <w:rStyle w:val="Table-Header"/>
        </w:rPr>
      </w:pPr>
      <w:bookmarkStart w:id="70" w:name="l9UjIGLT4kulyvnX0Opgh4FEmkM="/>
      <w:r>
        <w:t>Indexes</w:t>
      </w:r>
      <w:bookmarkEnd w:id="7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91"/>
        <w:gridCol w:w="3162"/>
        <w:gridCol w:w="2892"/>
        <w:gridCol w:w="1771"/>
      </w:tblGrid>
      <w:tr w:rsidR="00071126" w14:paraId="0978D49B" w14:textId="77777777">
        <w:tc>
          <w:tcPr>
            <w:tcW w:w="0" w:type="auto"/>
            <w:shd w:val="clear" w:color="auto" w:fill="F3F3F3"/>
            <w:vAlign w:val="bottom"/>
          </w:tcPr>
          <w:p w14:paraId="539E889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3EBDF4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AE1846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8A0521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2F77E8BE" w14:textId="77777777">
        <w:tc>
          <w:tcPr>
            <w:tcW w:w="0" w:type="auto"/>
            <w:shd w:val="clear" w:color="auto" w:fill="FFFFFF"/>
          </w:tcPr>
          <w:p w14:paraId="7B80F8E6" w14:textId="6EB0FCD5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760B157" wp14:editId="458DDF01">
                  <wp:extent cx="152400" cy="1524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1DD9916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Freelancing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EAC146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fl_id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A969FA8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26288C67" w14:textId="77777777" w:rsidR="00071126" w:rsidRDefault="00071126">
      <w:pPr>
        <w:rPr>
          <w:rStyle w:val="Table-Header"/>
        </w:rPr>
      </w:pPr>
    </w:p>
    <w:p w14:paraId="7C9F1AEA" w14:textId="77777777" w:rsidR="00071126" w:rsidRDefault="00000000">
      <w:pPr>
        <w:pStyle w:val="BlockTitleParagraph"/>
        <w:rPr>
          <w:rStyle w:val="Table-Header"/>
        </w:rPr>
      </w:pPr>
      <w:bookmarkStart w:id="71" w:name="yc85QXFfUQQYuPbusCOdbFVIles="/>
      <w:r>
        <w:t>Foreign Keys</w:t>
      </w:r>
      <w:bookmarkEnd w:id="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264"/>
        <w:gridCol w:w="4752"/>
      </w:tblGrid>
      <w:tr w:rsidR="00071126" w14:paraId="20A749FC" w14:textId="77777777">
        <w:tc>
          <w:tcPr>
            <w:tcW w:w="0" w:type="auto"/>
            <w:shd w:val="clear" w:color="auto" w:fill="F3F3F3"/>
            <w:vAlign w:val="bottom"/>
          </w:tcPr>
          <w:p w14:paraId="7ED8787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19372C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430A0694" w14:textId="77777777">
        <w:tc>
          <w:tcPr>
            <w:tcW w:w="0" w:type="auto"/>
            <w:shd w:val="clear" w:color="auto" w:fill="FFFFFF"/>
          </w:tcPr>
          <w:p w14:paraId="4CCE0E8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Freelancing_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81043E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72AB39CC" w14:textId="77777777" w:rsidR="00071126" w:rsidRDefault="00071126">
      <w:pPr>
        <w:rPr>
          <w:rStyle w:val="Table-Header"/>
        </w:rPr>
      </w:pPr>
    </w:p>
    <w:p w14:paraId="2DD545BD" w14:textId="77777777" w:rsidR="00071126" w:rsidRDefault="00000000">
      <w:pPr>
        <w:pStyle w:val="BlockTitleParagraph"/>
        <w:rPr>
          <w:rStyle w:val="Table-Header"/>
        </w:rPr>
      </w:pPr>
      <w:bookmarkStart w:id="72" w:name="huLChcOfYhHzNbfSaleZDF4i0Fc="/>
      <w:r>
        <w:t>SQL Script</w:t>
      </w:r>
      <w:bookmarkEnd w:id="7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20FFC4F" w14:textId="77777777">
        <w:tc>
          <w:tcPr>
            <w:tcW w:w="0" w:type="auto"/>
            <w:shd w:val="clear" w:color="auto" w:fill="F5F5F5"/>
          </w:tcPr>
          <w:p w14:paraId="69E13C99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Freelancing]</w:t>
            </w:r>
          </w:p>
          <w:p w14:paraId="00DEAABA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79485FA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fl_id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88BACA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job_name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16BF74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fl_website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5FB6DB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fl_date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09ACBB0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4290DD0E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A7D3B2D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1540610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Freelancing]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Freelancing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fl_id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F79700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0CC6D35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Freelancing]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Freelancing_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3D862C7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F65DE5A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1A4F45D5" w14:textId="77777777" w:rsidR="00071126" w:rsidRDefault="00071126">
      <w:pPr>
        <w:rPr>
          <w:rStyle w:val="ScriptNormal"/>
        </w:rPr>
      </w:pPr>
    </w:p>
    <w:p w14:paraId="6E36BBC4" w14:textId="77777777" w:rsidR="00071126" w:rsidRDefault="00000000">
      <w:pPr>
        <w:pStyle w:val="BlockTitleParagraph"/>
        <w:rPr>
          <w:rStyle w:val="ScriptNormal"/>
        </w:rPr>
      </w:pPr>
      <w:bookmarkStart w:id="73" w:name="5EuXgJ/v6x1pIaUThe4R0UiqFWk="/>
      <w:r>
        <w:t>Uses</w:t>
      </w:r>
      <w:bookmarkEnd w:id="73"/>
    </w:p>
    <w:p w14:paraId="44CE41AB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37BA1384" w14:textId="77777777" w:rsidR="00071126" w:rsidRDefault="00000000">
      <w:pPr>
        <w:pStyle w:val="BlockTitleParagraph"/>
      </w:pPr>
      <w:bookmarkStart w:id="74" w:name="ZdaKTRaEL6jjU66utks4TDGLDZ8="/>
      <w:r>
        <w:t>Used By</w:t>
      </w:r>
      <w:bookmarkEnd w:id="74"/>
    </w:p>
    <w:p w14:paraId="788B72FC" w14:textId="77777777" w:rsidR="00071126" w:rsidRDefault="00000000">
      <w:hyperlink w:anchor="kBVI4Zy01M2T/HE40osnyBBbX1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Freelancing_</w:t>
        </w:r>
        <w:r>
          <w:softHyphen/>
          <w:t>Skills</w:t>
        </w:r>
        <w:proofErr w:type="spellEnd"/>
        <w:r>
          <w:t>]</w:t>
        </w:r>
      </w:hyperlink>
    </w:p>
    <w:p w14:paraId="18C72B0E" w14:textId="77777777" w:rsidR="00071126" w:rsidRDefault="00000000">
      <w:hyperlink w:anchor="VozarJQoDM0rxULYrAf1Ob2gaO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Freelancing</w:t>
        </w:r>
        <w:proofErr w:type="spellEnd"/>
        <w:r>
          <w:t>]</w:t>
        </w:r>
      </w:hyperlink>
    </w:p>
    <w:p w14:paraId="2BCB7527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375A346E" w14:textId="77777777" w:rsidR="00071126" w:rsidRDefault="00000000">
      <w:hyperlink w:anchor="pwn2dqc9G1PyD+x6N7EUtb4yzJ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Freelancing</w:t>
        </w:r>
        <w:proofErr w:type="spellEnd"/>
        <w:r>
          <w:t>]</w:t>
        </w:r>
      </w:hyperlink>
    </w:p>
    <w:p w14:paraId="1A9A42F2" w14:textId="77777777" w:rsidR="00071126" w:rsidRDefault="00000000">
      <w:hyperlink w:anchor="324aIxL5Sd5MT5PkhS3eK4yWl2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Freelancing</w:t>
        </w:r>
        <w:r>
          <w:softHyphen/>
          <w:t>Skills</w:t>
        </w:r>
        <w:proofErr w:type="spellEnd"/>
        <w:r>
          <w:t>]</w:t>
        </w:r>
      </w:hyperlink>
    </w:p>
    <w:p w14:paraId="2B06EF5E" w14:textId="77777777" w:rsidR="00071126" w:rsidRDefault="00000000">
      <w:hyperlink w:anchor="bXD4trQxNu/w+SUWNYIvwAU9x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select_</w:t>
        </w:r>
        <w:r>
          <w:softHyphen/>
        </w:r>
        <w:proofErr w:type="spellStart"/>
        <w:r>
          <w:t>Freelancingforstudent</w:t>
        </w:r>
        <w:proofErr w:type="spellEnd"/>
        <w:r>
          <w:t>]</w:t>
        </w:r>
      </w:hyperlink>
    </w:p>
    <w:p w14:paraId="4419BE7E" w14:textId="77777777" w:rsidR="00071126" w:rsidRDefault="00000000">
      <w:hyperlink w:anchor="wtJpJp+p0DVCDfIifycj4pKxtb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Freelancing</w:t>
        </w:r>
        <w:proofErr w:type="spellEnd"/>
        <w:r>
          <w:t>]</w:t>
        </w:r>
      </w:hyperlink>
    </w:p>
    <w:p w14:paraId="2AADBD58" w14:textId="77777777" w:rsidR="00071126" w:rsidRDefault="00000000">
      <w:hyperlink w:anchor="vWcesYMw+U2dVh79Vh1TCQpQx4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Freelancing</w:t>
        </w:r>
        <w:r>
          <w:softHyphen/>
          <w:t>Skills</w:t>
        </w:r>
        <w:proofErr w:type="spellEnd"/>
        <w:r>
          <w:t>]</w:t>
        </w:r>
      </w:hyperlink>
    </w:p>
    <w:p w14:paraId="66459D14" w14:textId="77777777" w:rsidR="00071126" w:rsidRDefault="00071126">
      <w:pPr>
        <w:sectPr w:rsidR="00071126">
          <w:headerReference w:type="default" r:id="rId2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16596D8" w14:textId="77777777">
        <w:tc>
          <w:tcPr>
            <w:tcW w:w="0" w:type="auto"/>
            <w:shd w:val="clear" w:color="auto" w:fill="E6E6E6"/>
          </w:tcPr>
          <w:p w14:paraId="17A7E661" w14:textId="37C9F2CA" w:rsidR="00071126" w:rsidRDefault="00E05C27">
            <w:pPr>
              <w:pStyle w:val="Heading6"/>
            </w:pPr>
            <w:bookmarkStart w:id="75" w:name="_Toc126449008"/>
            <w:bookmarkStart w:id="76" w:name="kBVI4Zy01M2T/HE40osnyBBbX1I="/>
            <w:r>
              <w:rPr>
                <w:noProof/>
              </w:rPr>
              <w:lastRenderedPageBreak/>
              <w:drawing>
                <wp:inline distT="0" distB="0" distL="0" distR="0" wp14:anchorId="33803C82" wp14:editId="3E0A9A30">
                  <wp:extent cx="152400" cy="1524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Freelancing_</w:t>
            </w:r>
            <w:r>
              <w:softHyphen/>
              <w:t>Skills</w:t>
            </w:r>
            <w:proofErr w:type="spellEnd"/>
            <w:r>
              <w:t>]</w:t>
            </w:r>
            <w:bookmarkEnd w:id="75"/>
          </w:p>
          <w:bookmarkEnd w:id="76"/>
          <w:p w14:paraId="1F3DD01C" w14:textId="77777777" w:rsidR="00071126" w:rsidRDefault="00071126"/>
        </w:tc>
      </w:tr>
    </w:tbl>
    <w:p w14:paraId="515899AF" w14:textId="77777777" w:rsidR="00071126" w:rsidRDefault="00071126">
      <w:pPr>
        <w:keepNext/>
      </w:pPr>
    </w:p>
    <w:p w14:paraId="50B269E2" w14:textId="77777777" w:rsidR="00071126" w:rsidRDefault="00000000">
      <w:pPr>
        <w:pStyle w:val="BlockTitleParagraph"/>
        <w:rPr>
          <w:rStyle w:val="Table-Header"/>
        </w:rPr>
      </w:pPr>
      <w:bookmarkStart w:id="77" w:name="FTzL92G0x9seIRgpDGp0ycPqbiA="/>
      <w:r>
        <w:t>Columns</w:t>
      </w:r>
      <w:bookmarkEnd w:id="7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13"/>
        <w:gridCol w:w="1137"/>
        <w:gridCol w:w="1959"/>
        <w:gridCol w:w="2950"/>
        <w:gridCol w:w="1757"/>
      </w:tblGrid>
      <w:tr w:rsidR="00071126" w14:paraId="3AA56402" w14:textId="77777777">
        <w:tc>
          <w:tcPr>
            <w:tcW w:w="0" w:type="auto"/>
            <w:shd w:val="clear" w:color="auto" w:fill="F3F3F3"/>
            <w:vAlign w:val="bottom"/>
          </w:tcPr>
          <w:p w14:paraId="6794F6B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8C9AEB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C413D7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DE09A0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C830D6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2443EAAF" w14:textId="77777777">
        <w:tc>
          <w:tcPr>
            <w:tcW w:w="0" w:type="auto"/>
            <w:shd w:val="clear" w:color="auto" w:fill="FFFFFF"/>
          </w:tcPr>
          <w:p w14:paraId="75FA80C8" w14:textId="4FD4CA8F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99E2243" wp14:editId="6F5FF8B2">
                  <wp:extent cx="152400" cy="1524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229558C8" wp14:editId="5B66EA6D">
                  <wp:extent cx="152400" cy="1524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62B739E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fl_id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BFF2AB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716C92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02EF39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218A17DB" w14:textId="77777777">
        <w:tc>
          <w:tcPr>
            <w:tcW w:w="0" w:type="auto"/>
            <w:shd w:val="clear" w:color="auto" w:fill="F3F3F3"/>
          </w:tcPr>
          <w:p w14:paraId="5C8EF498" w14:textId="46305E2D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67BAE79" wp14:editId="7AF5E3C8">
                  <wp:extent cx="152400" cy="1524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734A5C3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skills</w:t>
            </w:r>
          </w:p>
        </w:tc>
        <w:tc>
          <w:tcPr>
            <w:tcW w:w="0" w:type="auto"/>
            <w:shd w:val="clear" w:color="auto" w:fill="F3F3F3"/>
          </w:tcPr>
          <w:p w14:paraId="06C05A2A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1C4FA8F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3710FB6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 w14:paraId="49C1FA2F" w14:textId="77777777" w:rsidR="00071126" w:rsidRDefault="00071126">
      <w:pPr>
        <w:rPr>
          <w:rStyle w:val="Table-Header"/>
        </w:rPr>
      </w:pPr>
    </w:p>
    <w:p w14:paraId="31A7BDCF" w14:textId="77777777" w:rsidR="00071126" w:rsidRDefault="00000000">
      <w:pPr>
        <w:pStyle w:val="BlockTitleParagraph"/>
        <w:rPr>
          <w:rStyle w:val="Table-Header"/>
        </w:rPr>
      </w:pPr>
      <w:bookmarkStart w:id="78" w:name="uMNqIBRmtfc7CJSdOTa92HVrcv0="/>
      <w:r>
        <w:t>Indexes</w:t>
      </w:r>
      <w:bookmarkEnd w:id="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63"/>
        <w:gridCol w:w="3788"/>
        <w:gridCol w:w="2583"/>
        <w:gridCol w:w="1582"/>
      </w:tblGrid>
      <w:tr w:rsidR="00071126" w14:paraId="41C02F08" w14:textId="77777777">
        <w:tc>
          <w:tcPr>
            <w:tcW w:w="0" w:type="auto"/>
            <w:shd w:val="clear" w:color="auto" w:fill="F3F3F3"/>
            <w:vAlign w:val="bottom"/>
          </w:tcPr>
          <w:p w14:paraId="0B2974C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071FA8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A570D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8E62FA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64716B60" w14:textId="77777777">
        <w:tc>
          <w:tcPr>
            <w:tcW w:w="0" w:type="auto"/>
            <w:shd w:val="clear" w:color="auto" w:fill="FFFFFF"/>
          </w:tcPr>
          <w:p w14:paraId="04D91350" w14:textId="57C0A74E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1E12C2D" wp14:editId="6CC18964">
                  <wp:extent cx="152400" cy="1524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16C6898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Freelancing_</w:t>
            </w:r>
            <w:r>
              <w:rPr>
                <w:rStyle w:val="Table-Default"/>
              </w:rPr>
              <w:softHyphen/>
              <w:t>Skills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996D2FD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fl_id</w:t>
            </w:r>
            <w:proofErr w:type="spellEnd"/>
            <w:r>
              <w:rPr>
                <w:rStyle w:val="Table-Default"/>
              </w:rPr>
              <w:t>, skills</w:t>
            </w:r>
          </w:p>
        </w:tc>
        <w:tc>
          <w:tcPr>
            <w:tcW w:w="0" w:type="auto"/>
            <w:shd w:val="clear" w:color="auto" w:fill="FFFFFF"/>
          </w:tcPr>
          <w:p w14:paraId="0A2910AD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6E313A5B" w14:textId="77777777" w:rsidR="00071126" w:rsidRDefault="00071126">
      <w:pPr>
        <w:rPr>
          <w:rStyle w:val="Table-Header"/>
        </w:rPr>
      </w:pPr>
    </w:p>
    <w:p w14:paraId="7198B841" w14:textId="77777777" w:rsidR="00071126" w:rsidRDefault="00000000">
      <w:pPr>
        <w:pStyle w:val="BlockTitleParagraph"/>
        <w:rPr>
          <w:rStyle w:val="Table-Header"/>
        </w:rPr>
      </w:pPr>
      <w:bookmarkStart w:id="79" w:name="Mq1m9R8R7ykczArPcYYmpzGOJaM="/>
      <w:r>
        <w:t>Foreign Keys</w:t>
      </w:r>
      <w:bookmarkEnd w:id="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792"/>
        <w:gridCol w:w="4224"/>
      </w:tblGrid>
      <w:tr w:rsidR="00071126" w14:paraId="5833EFC8" w14:textId="77777777">
        <w:tc>
          <w:tcPr>
            <w:tcW w:w="0" w:type="auto"/>
            <w:shd w:val="clear" w:color="auto" w:fill="F3F3F3"/>
            <w:vAlign w:val="bottom"/>
          </w:tcPr>
          <w:p w14:paraId="0AE197E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B8DC10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71174C3D" w14:textId="77777777">
        <w:tc>
          <w:tcPr>
            <w:tcW w:w="0" w:type="auto"/>
            <w:shd w:val="clear" w:color="auto" w:fill="FFFFFF"/>
          </w:tcPr>
          <w:p w14:paraId="5B82A040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Freelancing_</w:t>
            </w:r>
            <w:r>
              <w:rPr>
                <w:rStyle w:val="Table-Default"/>
              </w:rPr>
              <w:softHyphen/>
              <w:t>Skills_</w:t>
            </w:r>
            <w:r>
              <w:rPr>
                <w:rStyle w:val="Table-Default"/>
              </w:rPr>
              <w:softHyphen/>
              <w:t>Freelancing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D4A93DD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fl_id</w:t>
            </w:r>
            <w:proofErr w:type="spellEnd"/>
            <w:r>
              <w:rPr>
                <w:rStyle w:val="Table-Default"/>
              </w:rPr>
              <w:t>-&gt;</w:t>
            </w:r>
            <w:hyperlink w:anchor="a9CJVL+HSzpl2CaukfvG2phZlO8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Freelancing].[</w:t>
              </w:r>
              <w:proofErr w:type="spellStart"/>
              <w:r>
                <w:rPr>
                  <w:rStyle w:val="Table-Default"/>
                </w:rPr>
                <w:t>fl_id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25D4C0E4" w14:textId="77777777" w:rsidR="00071126" w:rsidRDefault="00071126">
      <w:pPr>
        <w:rPr>
          <w:rStyle w:val="Table-Header"/>
        </w:rPr>
      </w:pPr>
    </w:p>
    <w:p w14:paraId="6DF8A0B3" w14:textId="77777777" w:rsidR="00071126" w:rsidRDefault="00000000">
      <w:pPr>
        <w:pStyle w:val="BlockTitleParagraph"/>
        <w:rPr>
          <w:rStyle w:val="Table-Header"/>
        </w:rPr>
      </w:pPr>
      <w:bookmarkStart w:id="80" w:name="szwidmrcklkBciy/ZGI99+PwgKU="/>
      <w:r>
        <w:t>SQL Script</w:t>
      </w:r>
      <w:bookmarkEnd w:id="8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98FCC53" w14:textId="77777777">
        <w:tc>
          <w:tcPr>
            <w:tcW w:w="0" w:type="auto"/>
            <w:shd w:val="clear" w:color="auto" w:fill="F5F5F5"/>
          </w:tcPr>
          <w:p w14:paraId="7639E3DE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Freelancing_</w:t>
            </w:r>
            <w:r>
              <w:rPr>
                <w:rStyle w:val="ScriptNormal"/>
              </w:rPr>
              <w:softHyphen/>
              <w:t>Skills</w:t>
            </w:r>
            <w:proofErr w:type="spellEnd"/>
            <w:r>
              <w:rPr>
                <w:rStyle w:val="ScriptNormal"/>
              </w:rPr>
              <w:t>]</w:t>
            </w:r>
          </w:p>
          <w:p w14:paraId="25E7AAC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438F096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fl_id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1698DD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[skills]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14:paraId="2973328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365E1B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6923687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Freelancing_</w:t>
            </w:r>
            <w:r>
              <w:rPr>
                <w:rStyle w:val="ScriptNormal"/>
              </w:rPr>
              <w:softHyphen/>
              <w:t>Skills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Freelancing_</w:t>
            </w:r>
            <w:r>
              <w:rPr>
                <w:rStyle w:val="ScriptNormal"/>
              </w:rPr>
              <w:softHyphen/>
              <w:t>Skills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fl_id</w:t>
            </w:r>
            <w:proofErr w:type="spellEnd"/>
            <w:r>
              <w:rPr>
                <w:rStyle w:val="ScriptNormal"/>
              </w:rPr>
              <w:t>], [skills]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242A03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10999F9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Freelancing_</w:t>
            </w:r>
            <w:r>
              <w:rPr>
                <w:rStyle w:val="ScriptNormal"/>
              </w:rPr>
              <w:softHyphen/>
              <w:t>Skills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Freelancing_</w:t>
            </w:r>
            <w:r>
              <w:rPr>
                <w:rStyle w:val="ScriptNormal"/>
              </w:rPr>
              <w:softHyphen/>
              <w:t>Skills_</w:t>
            </w:r>
            <w:r>
              <w:rPr>
                <w:rStyle w:val="ScriptNormal"/>
              </w:rPr>
              <w:softHyphen/>
              <w:t>Freelancing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fl_id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[Freelancing] ([</w:t>
            </w:r>
            <w:proofErr w:type="spellStart"/>
            <w:r>
              <w:rPr>
                <w:rStyle w:val="ScriptNormal"/>
              </w:rPr>
              <w:t>fl_id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864DB8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0474786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1C9E74AE" w14:textId="77777777" w:rsidR="00071126" w:rsidRDefault="00071126">
      <w:pPr>
        <w:rPr>
          <w:rStyle w:val="ScriptNormal"/>
        </w:rPr>
      </w:pPr>
    </w:p>
    <w:p w14:paraId="05EEF9AD" w14:textId="77777777" w:rsidR="00071126" w:rsidRDefault="00000000">
      <w:pPr>
        <w:pStyle w:val="BlockTitleParagraph"/>
        <w:rPr>
          <w:rStyle w:val="ScriptNormal"/>
        </w:rPr>
      </w:pPr>
      <w:bookmarkStart w:id="81" w:name="LAErFKwnyLYMIXblSAhEif/e66s="/>
      <w:r>
        <w:t>Uses</w:t>
      </w:r>
      <w:bookmarkEnd w:id="81"/>
    </w:p>
    <w:p w14:paraId="3BED19BF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12017B32" w14:textId="77777777" w:rsidR="00071126" w:rsidRDefault="00000000">
      <w:pPr>
        <w:pStyle w:val="BlockTitleParagraph"/>
      </w:pPr>
      <w:bookmarkStart w:id="82" w:name="jiI4UQUcPVBJc+YgtDuw0x4BfMU="/>
      <w:r>
        <w:t>Used By</w:t>
      </w:r>
      <w:bookmarkEnd w:id="82"/>
    </w:p>
    <w:p w14:paraId="5DDFF997" w14:textId="77777777" w:rsidR="00071126" w:rsidRDefault="00000000">
      <w:hyperlink w:anchor="TRLy0qDp6Y70R61a5tkyipxaYM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delete_</w:t>
        </w:r>
        <w:r>
          <w:softHyphen/>
        </w:r>
        <w:proofErr w:type="spellStart"/>
        <w:r>
          <w:t>Freelancing</w:t>
        </w:r>
        <w:r>
          <w:softHyphen/>
          <w:t>Skills</w:t>
        </w:r>
        <w:proofErr w:type="spellEnd"/>
        <w:r>
          <w:t>]</w:t>
        </w:r>
      </w:hyperlink>
    </w:p>
    <w:p w14:paraId="7476FA2E" w14:textId="77777777" w:rsidR="00071126" w:rsidRDefault="00000000">
      <w:hyperlink w:anchor="ecAFekb+vAj6h22nBvLmBbX6cO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</w:t>
        </w:r>
        <w:r>
          <w:softHyphen/>
          <w:t>Freelancing</w:t>
        </w:r>
        <w:r>
          <w:softHyphen/>
          <w:t>Skills</w:t>
        </w:r>
        <w:proofErr w:type="spellEnd"/>
        <w:r>
          <w:t>]</w:t>
        </w:r>
      </w:hyperlink>
    </w:p>
    <w:p w14:paraId="1368BF3C" w14:textId="77777777" w:rsidR="00071126" w:rsidRDefault="00000000">
      <w:hyperlink w:anchor="vWcesYMw+U2dVh79Vh1TCQpQx4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Freelancing</w:t>
        </w:r>
        <w:r>
          <w:softHyphen/>
          <w:t>Skills</w:t>
        </w:r>
        <w:proofErr w:type="spellEnd"/>
        <w:r>
          <w:t>]</w:t>
        </w:r>
      </w:hyperlink>
    </w:p>
    <w:p w14:paraId="347D127A" w14:textId="77777777" w:rsidR="00071126" w:rsidRDefault="00071126">
      <w:pPr>
        <w:sectPr w:rsidR="00071126">
          <w:headerReference w:type="default" r:id="rId2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2FFCC1A" w14:textId="77777777">
        <w:tc>
          <w:tcPr>
            <w:tcW w:w="0" w:type="auto"/>
            <w:shd w:val="clear" w:color="auto" w:fill="E6E6E6"/>
          </w:tcPr>
          <w:p w14:paraId="3D3A9635" w14:textId="23BCFC68" w:rsidR="00071126" w:rsidRDefault="00E05C27">
            <w:pPr>
              <w:pStyle w:val="Heading6"/>
            </w:pPr>
            <w:bookmarkStart w:id="83" w:name="_Toc126449009"/>
            <w:bookmarkStart w:id="84" w:name="dOVyayilBLJ8A9S+d8O7yTSKOFo="/>
            <w:r>
              <w:rPr>
                <w:noProof/>
              </w:rPr>
              <w:lastRenderedPageBreak/>
              <w:drawing>
                <wp:inline distT="0" distB="0" distL="0" distR="0" wp14:anchorId="16689A7C" wp14:editId="4B7006AD">
                  <wp:extent cx="152400" cy="1524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Hiring]</w:t>
            </w:r>
            <w:bookmarkEnd w:id="83"/>
          </w:p>
          <w:bookmarkEnd w:id="84"/>
          <w:p w14:paraId="0BA13876" w14:textId="77777777" w:rsidR="00071126" w:rsidRDefault="00071126"/>
        </w:tc>
      </w:tr>
    </w:tbl>
    <w:p w14:paraId="6A45D4FD" w14:textId="77777777" w:rsidR="00071126" w:rsidRDefault="00071126">
      <w:pPr>
        <w:keepNext/>
      </w:pPr>
    </w:p>
    <w:p w14:paraId="15800807" w14:textId="77777777" w:rsidR="00071126" w:rsidRDefault="00000000">
      <w:pPr>
        <w:pStyle w:val="BlockTitleParagraph"/>
        <w:rPr>
          <w:rStyle w:val="Table-Header"/>
        </w:rPr>
      </w:pPr>
      <w:bookmarkStart w:id="85" w:name="HLLfUv/wUsUmNK/f7LLQ4FTuz5I="/>
      <w:r>
        <w:t>Columns</w:t>
      </w:r>
      <w:bookmarkEnd w:id="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68"/>
        <w:gridCol w:w="2042"/>
        <w:gridCol w:w="1828"/>
        <w:gridCol w:w="2550"/>
        <w:gridCol w:w="1828"/>
      </w:tblGrid>
      <w:tr w:rsidR="00071126" w14:paraId="06ECDD76" w14:textId="77777777">
        <w:tc>
          <w:tcPr>
            <w:tcW w:w="0" w:type="auto"/>
            <w:shd w:val="clear" w:color="auto" w:fill="F3F3F3"/>
            <w:vAlign w:val="bottom"/>
          </w:tcPr>
          <w:p w14:paraId="6BC0B2B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95A6F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A34503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3F7189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976357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296523EB" w14:textId="77777777">
        <w:tc>
          <w:tcPr>
            <w:tcW w:w="0" w:type="auto"/>
            <w:shd w:val="clear" w:color="auto" w:fill="FFFFFF"/>
          </w:tcPr>
          <w:p w14:paraId="47F8AE31" w14:textId="38042E86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5FB3C3F" wp14:editId="22EB4D60">
                  <wp:extent cx="152400" cy="1524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A3F5BB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hiring_id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BAEC4D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AC13C0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22891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4C813120" w14:textId="77777777">
        <w:tc>
          <w:tcPr>
            <w:tcW w:w="0" w:type="auto"/>
            <w:shd w:val="clear" w:color="auto" w:fill="F3F3F3"/>
          </w:tcPr>
          <w:p w14:paraId="281FC9B6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68A0EB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job_title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962E31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41AE98B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 w14:paraId="6225502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646BF81" w14:textId="77777777">
        <w:tc>
          <w:tcPr>
            <w:tcW w:w="0" w:type="auto"/>
            <w:shd w:val="clear" w:color="auto" w:fill="FFFFFF"/>
          </w:tcPr>
          <w:p w14:paraId="1346789C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118DC64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job_type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6FD325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3A81208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 w14:paraId="06CA9F1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118AD962" w14:textId="77777777">
        <w:tc>
          <w:tcPr>
            <w:tcW w:w="0" w:type="auto"/>
            <w:shd w:val="clear" w:color="auto" w:fill="F3F3F3"/>
          </w:tcPr>
          <w:p w14:paraId="032D7289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18FADDE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job_location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00DC4B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2B3F76C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 w14:paraId="3CBBF3F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BF2BDED" w14:textId="77777777">
        <w:tc>
          <w:tcPr>
            <w:tcW w:w="0" w:type="auto"/>
            <w:shd w:val="clear" w:color="auto" w:fill="FFFFFF"/>
          </w:tcPr>
          <w:p w14:paraId="16C2387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3FC884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hiring_date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A056A0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3CC1850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71857F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180ADC1" w14:textId="77777777">
        <w:tc>
          <w:tcPr>
            <w:tcW w:w="0" w:type="auto"/>
            <w:shd w:val="clear" w:color="auto" w:fill="F3F3F3"/>
          </w:tcPr>
          <w:p w14:paraId="1A6CECDD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5FC7A3D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company_name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8E63D5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03CCD7B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647CC43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4E0019A1" w14:textId="77777777">
        <w:tc>
          <w:tcPr>
            <w:tcW w:w="0" w:type="auto"/>
            <w:shd w:val="clear" w:color="auto" w:fill="FFFFFF"/>
          </w:tcPr>
          <w:p w14:paraId="60967FEE" w14:textId="272F8FBA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2431560" wp14:editId="7FE59FC7">
                  <wp:extent cx="152400" cy="1524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8B6BDDB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59E3FB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2FF426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5A3F52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74E42521" w14:textId="77777777" w:rsidR="00071126" w:rsidRDefault="00071126">
      <w:pPr>
        <w:rPr>
          <w:rStyle w:val="Table-Header"/>
        </w:rPr>
      </w:pPr>
    </w:p>
    <w:p w14:paraId="6F71558D" w14:textId="77777777" w:rsidR="00071126" w:rsidRDefault="00000000">
      <w:pPr>
        <w:pStyle w:val="BlockTitleParagraph"/>
        <w:rPr>
          <w:rStyle w:val="Table-Header"/>
        </w:rPr>
      </w:pPr>
      <w:bookmarkStart w:id="86" w:name="waCR2dMFLev0NFuTn6WvGfRADmA="/>
      <w:r>
        <w:t>Indexes</w:t>
      </w:r>
      <w:bookmarkEnd w:id="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35"/>
        <w:gridCol w:w="2452"/>
        <w:gridCol w:w="3243"/>
        <w:gridCol w:w="1986"/>
      </w:tblGrid>
      <w:tr w:rsidR="00071126" w14:paraId="3BB45BF8" w14:textId="77777777">
        <w:tc>
          <w:tcPr>
            <w:tcW w:w="0" w:type="auto"/>
            <w:shd w:val="clear" w:color="auto" w:fill="F3F3F3"/>
            <w:vAlign w:val="bottom"/>
          </w:tcPr>
          <w:p w14:paraId="69EBF81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C99333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C4DB86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CA89DA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7D1BE816" w14:textId="77777777">
        <w:tc>
          <w:tcPr>
            <w:tcW w:w="0" w:type="auto"/>
            <w:shd w:val="clear" w:color="auto" w:fill="FFFFFF"/>
          </w:tcPr>
          <w:p w14:paraId="11390633" w14:textId="13EDDD26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7297F191" wp14:editId="40EE6036">
                  <wp:extent cx="152400" cy="1524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3AF827B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Hiring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2D8C1E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hiring_id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1650FCC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32A3922C" w14:textId="77777777" w:rsidR="00071126" w:rsidRDefault="00071126">
      <w:pPr>
        <w:rPr>
          <w:rStyle w:val="Table-Header"/>
        </w:rPr>
      </w:pPr>
    </w:p>
    <w:p w14:paraId="482B7754" w14:textId="77777777" w:rsidR="00071126" w:rsidRDefault="00000000">
      <w:pPr>
        <w:pStyle w:val="BlockTitleParagraph"/>
        <w:rPr>
          <w:rStyle w:val="Table-Header"/>
        </w:rPr>
      </w:pPr>
      <w:bookmarkStart w:id="87" w:name="0dUzO94jhcK87Bha7sWuYjFPZyI="/>
      <w:r>
        <w:t>Foreign Keys</w:t>
      </w:r>
      <w:bookmarkEnd w:id="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739"/>
        <w:gridCol w:w="5277"/>
      </w:tblGrid>
      <w:tr w:rsidR="00071126" w14:paraId="64C9B28E" w14:textId="77777777">
        <w:tc>
          <w:tcPr>
            <w:tcW w:w="0" w:type="auto"/>
            <w:shd w:val="clear" w:color="auto" w:fill="F3F3F3"/>
            <w:vAlign w:val="bottom"/>
          </w:tcPr>
          <w:p w14:paraId="468DA71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34FBB1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2C6F8696" w14:textId="77777777">
        <w:tc>
          <w:tcPr>
            <w:tcW w:w="0" w:type="auto"/>
            <w:shd w:val="clear" w:color="auto" w:fill="FFFFFF"/>
          </w:tcPr>
          <w:p w14:paraId="28D3D0D2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Hiring_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FEDCF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4D8AEB54" w14:textId="77777777" w:rsidR="00071126" w:rsidRDefault="00071126">
      <w:pPr>
        <w:rPr>
          <w:rStyle w:val="Table-Header"/>
        </w:rPr>
      </w:pPr>
    </w:p>
    <w:p w14:paraId="6572D040" w14:textId="77777777" w:rsidR="00071126" w:rsidRDefault="00000000">
      <w:pPr>
        <w:pStyle w:val="BlockTitleParagraph"/>
        <w:rPr>
          <w:rStyle w:val="Table-Header"/>
        </w:rPr>
      </w:pPr>
      <w:bookmarkStart w:id="88" w:name="svN5MI85+YNy/Deo+0CBarSjcvg="/>
      <w:r>
        <w:t>SQL Script</w:t>
      </w:r>
      <w:bookmarkEnd w:id="8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A6B7013" w14:textId="77777777">
        <w:tc>
          <w:tcPr>
            <w:tcW w:w="0" w:type="auto"/>
            <w:shd w:val="clear" w:color="auto" w:fill="F5F5F5"/>
          </w:tcPr>
          <w:p w14:paraId="00AC262F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Hiring]</w:t>
            </w:r>
          </w:p>
          <w:p w14:paraId="67418102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56FF22D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hiring_id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4E758E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job_title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0A49AF5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job_type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7D8834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job_location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8304EF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hiring_date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05271A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company_name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05E02E8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0464BBDF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788058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284993CB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Hiring]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Hiring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hiring_id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9B7949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2CCF18D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Hiring]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Hiring_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0B5B6FA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DD689A5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46B75E19" w14:textId="77777777" w:rsidR="00071126" w:rsidRDefault="00071126">
      <w:pPr>
        <w:rPr>
          <w:rStyle w:val="ScriptNormal"/>
        </w:rPr>
      </w:pPr>
    </w:p>
    <w:p w14:paraId="03A1ACB8" w14:textId="77777777" w:rsidR="00071126" w:rsidRDefault="00000000">
      <w:pPr>
        <w:pStyle w:val="BlockTitleParagraph"/>
        <w:rPr>
          <w:rStyle w:val="ScriptNormal"/>
        </w:rPr>
      </w:pPr>
      <w:bookmarkStart w:id="89" w:name="0J+iMg6r3fA1ARzMn9TftX/T3TI="/>
      <w:r>
        <w:lastRenderedPageBreak/>
        <w:t>Uses</w:t>
      </w:r>
      <w:bookmarkEnd w:id="89"/>
    </w:p>
    <w:p w14:paraId="6C6BB4D4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7B052CBC" w14:textId="77777777" w:rsidR="00071126" w:rsidRDefault="00000000">
      <w:pPr>
        <w:pStyle w:val="BlockTitleParagraph"/>
      </w:pPr>
      <w:bookmarkStart w:id="90" w:name="IgWFhsGYoFm2X0Q7rJGnWopF7yI="/>
      <w:r>
        <w:t>Used By</w:t>
      </w:r>
      <w:bookmarkEnd w:id="90"/>
    </w:p>
    <w:p w14:paraId="10923517" w14:textId="77777777" w:rsidR="00071126" w:rsidRDefault="00000000">
      <w:hyperlink w:anchor="zlsoscl9625mUIV90dayZULjAh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Hiring</w:t>
        </w:r>
        <w:proofErr w:type="spellEnd"/>
        <w:r>
          <w:t>]</w:t>
        </w:r>
      </w:hyperlink>
    </w:p>
    <w:p w14:paraId="540B7285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563536E0" w14:textId="77777777" w:rsidR="00071126" w:rsidRDefault="00000000">
      <w:hyperlink w:anchor="dIpwJKSA3QJg694zVQC0V0JR9F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Hiring</w:t>
        </w:r>
        <w:proofErr w:type="spellEnd"/>
        <w:r>
          <w:t>]</w:t>
        </w:r>
      </w:hyperlink>
    </w:p>
    <w:p w14:paraId="5287120E" w14:textId="77777777" w:rsidR="00071126" w:rsidRDefault="00000000">
      <w:hyperlink w:anchor="cKfs5lZ0JWp1UDbaaMHPBG0jTD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select_</w:t>
        </w:r>
        <w:r>
          <w:softHyphen/>
        </w:r>
        <w:proofErr w:type="spellStart"/>
        <w:r>
          <w:t>Hiringforstudent</w:t>
        </w:r>
        <w:proofErr w:type="spellEnd"/>
        <w:r>
          <w:t>]</w:t>
        </w:r>
      </w:hyperlink>
    </w:p>
    <w:p w14:paraId="22CC8565" w14:textId="77777777" w:rsidR="00071126" w:rsidRDefault="00000000">
      <w:hyperlink w:anchor="kWGdGLHg0ohhL8kBH1LD34u8o6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Hiring</w:t>
        </w:r>
        <w:proofErr w:type="spellEnd"/>
        <w:r>
          <w:t>]</w:t>
        </w:r>
      </w:hyperlink>
    </w:p>
    <w:p w14:paraId="1B263329" w14:textId="77777777" w:rsidR="00071126" w:rsidRDefault="00071126">
      <w:pPr>
        <w:sectPr w:rsidR="00071126">
          <w:headerReference w:type="default" r:id="rId2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8A8B7E3" w14:textId="77777777">
        <w:tc>
          <w:tcPr>
            <w:tcW w:w="0" w:type="auto"/>
            <w:shd w:val="clear" w:color="auto" w:fill="E6E6E6"/>
          </w:tcPr>
          <w:p w14:paraId="2385599A" w14:textId="62BC7F54" w:rsidR="00071126" w:rsidRDefault="00E05C27">
            <w:pPr>
              <w:pStyle w:val="Heading6"/>
            </w:pPr>
            <w:bookmarkStart w:id="91" w:name="_Toc126449010"/>
            <w:bookmarkStart w:id="92" w:name="mXHVODiyg4CsqLo1bQkhlJyt5a4="/>
            <w:r>
              <w:rPr>
                <w:noProof/>
              </w:rPr>
              <w:lastRenderedPageBreak/>
              <w:drawing>
                <wp:inline distT="0" distB="0" distL="0" distR="0" wp14:anchorId="4A1B44E1" wp14:editId="0EF4DC84">
                  <wp:extent cx="152400" cy="1524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Instructor]</w:t>
            </w:r>
            <w:bookmarkEnd w:id="91"/>
          </w:p>
          <w:bookmarkEnd w:id="92"/>
          <w:p w14:paraId="4DCB3B24" w14:textId="77777777" w:rsidR="00071126" w:rsidRDefault="00071126"/>
        </w:tc>
      </w:tr>
    </w:tbl>
    <w:p w14:paraId="4BA330D8" w14:textId="77777777" w:rsidR="00071126" w:rsidRDefault="00071126">
      <w:pPr>
        <w:keepNext/>
      </w:pPr>
    </w:p>
    <w:p w14:paraId="2ECC393B" w14:textId="77777777" w:rsidR="00071126" w:rsidRDefault="00000000">
      <w:pPr>
        <w:pStyle w:val="BlockTitleParagraph"/>
        <w:rPr>
          <w:rStyle w:val="Table-Header"/>
        </w:rPr>
      </w:pPr>
      <w:bookmarkStart w:id="93" w:name="A1swAxpd6KwQi9Ci7S1qDutcGi0="/>
      <w:r>
        <w:t>Columns</w:t>
      </w:r>
      <w:bookmarkEnd w:id="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10"/>
        <w:gridCol w:w="1801"/>
        <w:gridCol w:w="1787"/>
        <w:gridCol w:w="2690"/>
        <w:gridCol w:w="1928"/>
      </w:tblGrid>
      <w:tr w:rsidR="00071126" w14:paraId="2E221551" w14:textId="77777777">
        <w:tc>
          <w:tcPr>
            <w:tcW w:w="0" w:type="auto"/>
            <w:shd w:val="clear" w:color="auto" w:fill="F3F3F3"/>
            <w:vAlign w:val="bottom"/>
          </w:tcPr>
          <w:p w14:paraId="6BBC5BC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419EF3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1FA9F4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6BDCE5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AA103F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4CB92E68" w14:textId="77777777">
        <w:tc>
          <w:tcPr>
            <w:tcW w:w="0" w:type="auto"/>
            <w:shd w:val="clear" w:color="auto" w:fill="FFFFFF"/>
          </w:tcPr>
          <w:p w14:paraId="6C987E31" w14:textId="6CDF47CC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32E59A9" wp14:editId="5CFCE4B8">
                  <wp:extent cx="152400" cy="1524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312E1FB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183FB3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F491BE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2BFA21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18D70E82" w14:textId="77777777">
        <w:tc>
          <w:tcPr>
            <w:tcW w:w="0" w:type="auto"/>
            <w:shd w:val="clear" w:color="auto" w:fill="F3F3F3"/>
          </w:tcPr>
          <w:p w14:paraId="77362983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73E38FB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ins_ssn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C0CFC2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19333A1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5D47716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55B93A64" w14:textId="77777777">
        <w:tc>
          <w:tcPr>
            <w:tcW w:w="0" w:type="auto"/>
            <w:shd w:val="clear" w:color="auto" w:fill="FFFFFF"/>
          </w:tcPr>
          <w:p w14:paraId="0D5455A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76621D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ins_fname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42CDD7E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683A010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1445D2E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5722E0CC" w14:textId="77777777">
        <w:tc>
          <w:tcPr>
            <w:tcW w:w="0" w:type="auto"/>
            <w:shd w:val="clear" w:color="auto" w:fill="F3F3F3"/>
          </w:tcPr>
          <w:p w14:paraId="3E01F0EF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B84DC2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ins_lname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2FEFAD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AEA045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2EB454B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6D2E8CC" w14:textId="77777777">
        <w:tc>
          <w:tcPr>
            <w:tcW w:w="0" w:type="auto"/>
            <w:shd w:val="clear" w:color="auto" w:fill="FFFFFF"/>
          </w:tcPr>
          <w:p w14:paraId="7016D6A9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3736087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ins_birthdate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EEF3C1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2AE1BC3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30FE4CB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1BC01F52" w14:textId="77777777">
        <w:tc>
          <w:tcPr>
            <w:tcW w:w="0" w:type="auto"/>
            <w:shd w:val="clear" w:color="auto" w:fill="F3F3F3"/>
          </w:tcPr>
          <w:p w14:paraId="04399070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F66C04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ins_gender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3EA2D7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3F3F3"/>
          </w:tcPr>
          <w:p w14:paraId="19E0173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 w14:paraId="44E8382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47A49E16" w14:textId="77777777">
        <w:tc>
          <w:tcPr>
            <w:tcW w:w="0" w:type="auto"/>
            <w:shd w:val="clear" w:color="auto" w:fill="FFFFFF"/>
          </w:tcPr>
          <w:p w14:paraId="347E41C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6AADBFC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ins_city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6A37C1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68DBE0F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5652F59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1ACCEF9C" w14:textId="77777777">
        <w:tc>
          <w:tcPr>
            <w:tcW w:w="0" w:type="auto"/>
            <w:shd w:val="clear" w:color="auto" w:fill="F3F3F3"/>
          </w:tcPr>
          <w:p w14:paraId="115191FA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159F17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ins_salary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290832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3F3F3"/>
          </w:tcPr>
          <w:p w14:paraId="2D040F6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 w14:paraId="0FCF326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4310FFE0" w14:textId="77777777" w:rsidR="00071126" w:rsidRDefault="00071126">
      <w:pPr>
        <w:rPr>
          <w:rStyle w:val="Table-Header"/>
        </w:rPr>
      </w:pPr>
    </w:p>
    <w:p w14:paraId="7E3503CC" w14:textId="77777777" w:rsidR="00071126" w:rsidRDefault="00000000">
      <w:pPr>
        <w:pStyle w:val="BlockTitleParagraph"/>
        <w:rPr>
          <w:rStyle w:val="Table-Header"/>
        </w:rPr>
      </w:pPr>
      <w:bookmarkStart w:id="94" w:name="eAXrWHxywN9lxi0QjbGp4FRSMiE="/>
      <w:r>
        <w:t>Indexes</w:t>
      </w:r>
      <w:bookmarkEnd w:id="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44"/>
        <w:gridCol w:w="2895"/>
        <w:gridCol w:w="3024"/>
        <w:gridCol w:w="1853"/>
      </w:tblGrid>
      <w:tr w:rsidR="00071126" w14:paraId="7F127E20" w14:textId="77777777">
        <w:tc>
          <w:tcPr>
            <w:tcW w:w="0" w:type="auto"/>
            <w:shd w:val="clear" w:color="auto" w:fill="F3F3F3"/>
            <w:vAlign w:val="bottom"/>
          </w:tcPr>
          <w:p w14:paraId="52DF97A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6C8D25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139CE5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1AE843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1154369F" w14:textId="77777777">
        <w:tc>
          <w:tcPr>
            <w:tcW w:w="0" w:type="auto"/>
            <w:shd w:val="clear" w:color="auto" w:fill="FFFFFF"/>
          </w:tcPr>
          <w:p w14:paraId="037D9D85" w14:textId="67591C5B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74326DC6" wp14:editId="27439934">
                  <wp:extent cx="152400" cy="1524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510AF97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Instructor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C2CF72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11FE44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66C022EA" w14:textId="77777777" w:rsidR="00071126" w:rsidRDefault="00071126">
      <w:pPr>
        <w:rPr>
          <w:rStyle w:val="Table-Header"/>
        </w:rPr>
      </w:pPr>
    </w:p>
    <w:p w14:paraId="74084AD7" w14:textId="77777777" w:rsidR="00071126" w:rsidRDefault="00000000">
      <w:pPr>
        <w:pStyle w:val="BlockTitleParagraph"/>
        <w:rPr>
          <w:rStyle w:val="Table-Header"/>
        </w:rPr>
      </w:pPr>
      <w:bookmarkStart w:id="95" w:name="BHbnQw/cqHMJABcNZ+NFmenpm2k="/>
      <w:r>
        <w:t>SQL Script</w:t>
      </w:r>
      <w:bookmarkEnd w:id="9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7F8DABF" w14:textId="77777777">
        <w:tc>
          <w:tcPr>
            <w:tcW w:w="0" w:type="auto"/>
            <w:shd w:val="clear" w:color="auto" w:fill="F5F5F5"/>
          </w:tcPr>
          <w:p w14:paraId="7D2C0028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Instructor]</w:t>
            </w:r>
          </w:p>
          <w:p w14:paraId="1C0EE7A8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02D9EBE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D3AD40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ins_ssn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4E500B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ins_fname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05933B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ins_lname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2922A989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ins_birthdate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1CEB88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ins_gender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289B8A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ins_city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87DE5E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ins_salary</w:t>
            </w:r>
            <w:proofErr w:type="spellEnd"/>
            <w:r>
              <w:rPr>
                <w:rStyle w:val="ScriptNormal"/>
              </w:rPr>
              <w:t xml:space="preserve">] [float] </w:t>
            </w:r>
            <w:r>
              <w:rPr>
                <w:rStyle w:val="ScriptOperator"/>
              </w:rPr>
              <w:t>NULL</w:t>
            </w:r>
          </w:p>
          <w:p w14:paraId="70EA1686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5F6F0EA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2934117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Instructor]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634F05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7F4088C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30EC9CD7" w14:textId="77777777" w:rsidR="00071126" w:rsidRDefault="00071126">
      <w:pPr>
        <w:rPr>
          <w:rStyle w:val="ScriptNormal"/>
        </w:rPr>
      </w:pPr>
    </w:p>
    <w:p w14:paraId="0049BA94" w14:textId="77777777" w:rsidR="00071126" w:rsidRDefault="00000000">
      <w:pPr>
        <w:pStyle w:val="BlockTitleParagraph"/>
        <w:rPr>
          <w:rStyle w:val="ScriptNormal"/>
        </w:rPr>
      </w:pPr>
      <w:bookmarkStart w:id="96" w:name="h1GUMmnnm+4zUsLbMcVRHnRvsHY="/>
      <w:r>
        <w:t>Used By</w:t>
      </w:r>
      <w:bookmarkEnd w:id="96"/>
    </w:p>
    <w:p w14:paraId="27876468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1023BCCE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460EF697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4716CAD5" w14:textId="77777777" w:rsidR="00071126" w:rsidRDefault="00000000">
      <w:hyperlink w:anchor="syDSCsLSPQTrGk9Pt7quKWdLtt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Instructor</w:t>
        </w:r>
        <w:proofErr w:type="spellEnd"/>
        <w:r>
          <w:t>]</w:t>
        </w:r>
      </w:hyperlink>
    </w:p>
    <w:p w14:paraId="50702E43" w14:textId="77777777" w:rsidR="00071126" w:rsidRDefault="00000000">
      <w:hyperlink w:anchor="y4XywZGpcSiQniwyfn+Kz7Kz9P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Course</w:t>
        </w:r>
        <w:r>
          <w:softHyphen/>
          <w:t>Instructor</w:t>
        </w:r>
        <w:proofErr w:type="spellEnd"/>
        <w:r>
          <w:t>]</w:t>
        </w:r>
      </w:hyperlink>
    </w:p>
    <w:p w14:paraId="7AAB94DB" w14:textId="77777777" w:rsidR="00071126" w:rsidRDefault="00000000">
      <w:hyperlink w:anchor="ZKgBugGtSUbOVJ8qS2PvSqGpSX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Instructor</w:t>
        </w:r>
        <w:proofErr w:type="spellEnd"/>
        <w:r>
          <w:t>]</w:t>
        </w:r>
      </w:hyperlink>
    </w:p>
    <w:p w14:paraId="237A9191" w14:textId="77777777" w:rsidR="00071126" w:rsidRDefault="00000000">
      <w:hyperlink w:anchor="LA09O3KRf/AyJzqodOSEHipiaR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insert_instructor</w:t>
        </w:r>
        <w:r>
          <w:softHyphen/>
          <w:t>Track</w:t>
        </w:r>
        <w:proofErr w:type="spellEnd"/>
        <w:r>
          <w:t>]</w:t>
        </w:r>
      </w:hyperlink>
    </w:p>
    <w:p w14:paraId="302F32D5" w14:textId="77777777" w:rsidR="00071126" w:rsidRDefault="00000000">
      <w:hyperlink w:anchor="cLOKKJHzcvswC3zKGj7n1BJ4i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1DBDCFFA" w14:textId="77777777" w:rsidR="00071126" w:rsidRDefault="00000000">
      <w:hyperlink w:anchor="wDpYO7V9nFv4sOcehMb4fPThH0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insert_track</w:t>
        </w:r>
        <w:proofErr w:type="spellEnd"/>
        <w:r>
          <w:t>]</w:t>
        </w:r>
      </w:hyperlink>
    </w:p>
    <w:p w14:paraId="15E05EF3" w14:textId="77777777" w:rsidR="00071126" w:rsidRDefault="00000000">
      <w:hyperlink w:anchor="rO/P5TA8oLj3OHPnZiWXxX93K3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Instructor</w:t>
        </w:r>
        <w:proofErr w:type="spellEnd"/>
        <w:r>
          <w:t>]</w:t>
        </w:r>
      </w:hyperlink>
    </w:p>
    <w:p w14:paraId="5BA73B6F" w14:textId="77777777" w:rsidR="00071126" w:rsidRDefault="00000000">
      <w:hyperlink w:anchor="yODP62rzLE7qSjn1k4ZQ/okCbF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</w:t>
        </w:r>
        <w:r>
          <w:softHyphen/>
          <w:t>Instructor</w:t>
        </w:r>
        <w:proofErr w:type="spellEnd"/>
        <w:r>
          <w:t>]</w:t>
        </w:r>
      </w:hyperlink>
    </w:p>
    <w:p w14:paraId="39A00324" w14:textId="77777777" w:rsidR="00071126" w:rsidRDefault="00000000">
      <w:hyperlink w:anchor="5qt0oz0P4zo0mT+R9QWBw1OOrL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Course</w:t>
        </w:r>
        <w:r>
          <w:softHyphen/>
          <w:t>Instructor</w:t>
        </w:r>
        <w:proofErr w:type="spellEnd"/>
        <w:r>
          <w:t>]</w:t>
        </w:r>
      </w:hyperlink>
    </w:p>
    <w:p w14:paraId="4AA5528C" w14:textId="77777777" w:rsidR="00071126" w:rsidRDefault="00000000">
      <w:hyperlink w:anchor="51bb8PjWN1cMPX3xVM/M/beJr/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Instructor</w:t>
        </w:r>
        <w:proofErr w:type="spellEnd"/>
        <w:r>
          <w:t>]</w:t>
        </w:r>
      </w:hyperlink>
    </w:p>
    <w:p w14:paraId="435C8FDD" w14:textId="77777777" w:rsidR="00071126" w:rsidRDefault="00000000">
      <w:hyperlink w:anchor="frKokVhZq/05DyYnv9SJY9rP2g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update_instructor</w:t>
        </w:r>
        <w:r>
          <w:softHyphen/>
          <w:t>Track</w:t>
        </w:r>
        <w:proofErr w:type="spellEnd"/>
        <w:r>
          <w:t>]</w:t>
        </w:r>
      </w:hyperlink>
    </w:p>
    <w:p w14:paraId="5107E44E" w14:textId="77777777" w:rsidR="00071126" w:rsidRDefault="00000000">
      <w:hyperlink w:anchor="VfisHbJe9oHf1vaNmIFKZRxZRf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36CE6811" w14:textId="77777777" w:rsidR="00071126" w:rsidRDefault="00071126">
      <w:pPr>
        <w:sectPr w:rsidR="00071126">
          <w:headerReference w:type="default" r:id="rId2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038953F" w14:textId="77777777">
        <w:tc>
          <w:tcPr>
            <w:tcW w:w="0" w:type="auto"/>
            <w:shd w:val="clear" w:color="auto" w:fill="E6E6E6"/>
          </w:tcPr>
          <w:p w14:paraId="277B24F3" w14:textId="2EFA3C5E" w:rsidR="00071126" w:rsidRDefault="00E05C27">
            <w:pPr>
              <w:pStyle w:val="Heading6"/>
            </w:pPr>
            <w:bookmarkStart w:id="97" w:name="_Toc126449011"/>
            <w:bookmarkStart w:id="98" w:name="3j2HT+8elbRyHBUzscdysrXEhJo="/>
            <w:r>
              <w:rPr>
                <w:noProof/>
              </w:rPr>
              <w:lastRenderedPageBreak/>
              <w:drawing>
                <wp:inline distT="0" distB="0" distL="0" distR="0" wp14:anchorId="4DAA4CC6" wp14:editId="06D831C6">
                  <wp:extent cx="152400" cy="1524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Intake]</w:t>
            </w:r>
            <w:bookmarkEnd w:id="97"/>
          </w:p>
          <w:bookmarkEnd w:id="98"/>
          <w:p w14:paraId="3A4550C6" w14:textId="77777777" w:rsidR="00071126" w:rsidRDefault="00071126"/>
        </w:tc>
      </w:tr>
    </w:tbl>
    <w:p w14:paraId="65C25924" w14:textId="77777777" w:rsidR="00071126" w:rsidRDefault="00071126">
      <w:pPr>
        <w:keepNext/>
      </w:pPr>
    </w:p>
    <w:p w14:paraId="0D9880CA" w14:textId="77777777" w:rsidR="00071126" w:rsidRDefault="00000000">
      <w:pPr>
        <w:pStyle w:val="BlockTitleParagraph"/>
        <w:rPr>
          <w:rStyle w:val="Table-Header"/>
        </w:rPr>
      </w:pPr>
      <w:bookmarkStart w:id="99" w:name="1o0MHm9G1sGG0N4Ow3+XoBZyA1A="/>
      <w:r>
        <w:t>Columns</w:t>
      </w:r>
      <w:bookmarkEnd w:id="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70"/>
        <w:gridCol w:w="2380"/>
        <w:gridCol w:w="1481"/>
        <w:gridCol w:w="2554"/>
        <w:gridCol w:w="1831"/>
      </w:tblGrid>
      <w:tr w:rsidR="00071126" w14:paraId="0F805720" w14:textId="77777777">
        <w:tc>
          <w:tcPr>
            <w:tcW w:w="0" w:type="auto"/>
            <w:shd w:val="clear" w:color="auto" w:fill="F3F3F3"/>
            <w:vAlign w:val="bottom"/>
          </w:tcPr>
          <w:p w14:paraId="2E917BB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E439CA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2DE957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0185F9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218765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68C77147" w14:textId="77777777">
        <w:tc>
          <w:tcPr>
            <w:tcW w:w="0" w:type="auto"/>
            <w:shd w:val="clear" w:color="auto" w:fill="FFFFFF"/>
          </w:tcPr>
          <w:p w14:paraId="499B1B99" w14:textId="7EC2DAB0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9502DE9" wp14:editId="50A9021C">
                  <wp:extent cx="152400" cy="1524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E7EA68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BC7831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FFD522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445E74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32AC019C" w14:textId="77777777">
        <w:tc>
          <w:tcPr>
            <w:tcW w:w="0" w:type="auto"/>
            <w:shd w:val="clear" w:color="auto" w:fill="F3F3F3"/>
          </w:tcPr>
          <w:p w14:paraId="465197BF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33743E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int_startdate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A3462F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06C4544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 w14:paraId="34E0E48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0A00F93C" w14:textId="77777777">
        <w:tc>
          <w:tcPr>
            <w:tcW w:w="0" w:type="auto"/>
            <w:shd w:val="clear" w:color="auto" w:fill="FFFFFF"/>
          </w:tcPr>
          <w:p w14:paraId="0BC68D19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B1FC03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int_enddate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C1EBAE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71F5FCF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04F6C56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BE1C842" w14:textId="77777777">
        <w:tc>
          <w:tcPr>
            <w:tcW w:w="0" w:type="auto"/>
            <w:shd w:val="clear" w:color="auto" w:fill="F3F3F3"/>
          </w:tcPr>
          <w:p w14:paraId="6266385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68BDDF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expected_startdate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ECDF77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7E9C2BD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 w14:paraId="484A77C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41C17D99" w14:textId="77777777">
        <w:tc>
          <w:tcPr>
            <w:tcW w:w="0" w:type="auto"/>
            <w:shd w:val="clear" w:color="auto" w:fill="FFFFFF"/>
          </w:tcPr>
          <w:p w14:paraId="4FCC8A4E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4E2B5C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expected_enddate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863FB7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6EB2E75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0629A2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36FC3AD6" w14:textId="77777777" w:rsidR="00071126" w:rsidRDefault="00071126">
      <w:pPr>
        <w:rPr>
          <w:rStyle w:val="Table-Header"/>
        </w:rPr>
      </w:pPr>
    </w:p>
    <w:p w14:paraId="0569FEEF" w14:textId="77777777" w:rsidR="00071126" w:rsidRDefault="00000000">
      <w:pPr>
        <w:pStyle w:val="BlockTitleParagraph"/>
        <w:rPr>
          <w:rStyle w:val="Table-Header"/>
        </w:rPr>
      </w:pPr>
      <w:bookmarkStart w:id="100" w:name="Enh00wlpDP79SrJFGSuQnkrugO4="/>
      <w:r>
        <w:t>Indexes</w:t>
      </w:r>
      <w:bookmarkEnd w:id="1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28"/>
        <w:gridCol w:w="2486"/>
        <w:gridCol w:w="3226"/>
        <w:gridCol w:w="1976"/>
      </w:tblGrid>
      <w:tr w:rsidR="00071126" w14:paraId="7E2BD855" w14:textId="77777777">
        <w:tc>
          <w:tcPr>
            <w:tcW w:w="0" w:type="auto"/>
            <w:shd w:val="clear" w:color="auto" w:fill="F3F3F3"/>
            <w:vAlign w:val="bottom"/>
          </w:tcPr>
          <w:p w14:paraId="4E65CC7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26219E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8883B2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D526CF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3C91AADC" w14:textId="77777777">
        <w:tc>
          <w:tcPr>
            <w:tcW w:w="0" w:type="auto"/>
            <w:shd w:val="clear" w:color="auto" w:fill="FFFFFF"/>
          </w:tcPr>
          <w:p w14:paraId="73173E72" w14:textId="1A9E0963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3FDFF4A" wp14:editId="5B099B77">
                  <wp:extent cx="152400" cy="1524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DC38822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Intake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14A6FC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FAEB63B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3B5480F4" w14:textId="77777777" w:rsidR="00071126" w:rsidRDefault="00071126">
      <w:pPr>
        <w:rPr>
          <w:rStyle w:val="Table-Header"/>
        </w:rPr>
      </w:pPr>
    </w:p>
    <w:p w14:paraId="33E3F1F9" w14:textId="77777777" w:rsidR="00071126" w:rsidRDefault="00000000">
      <w:pPr>
        <w:pStyle w:val="BlockTitleParagraph"/>
        <w:rPr>
          <w:rStyle w:val="Table-Header"/>
        </w:rPr>
      </w:pPr>
      <w:bookmarkStart w:id="101" w:name="nSulLtbUjuEyZDs5IVrk0myZteU="/>
      <w:r>
        <w:t>SQL Script</w:t>
      </w:r>
      <w:bookmarkEnd w:id="10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24BC726" w14:textId="77777777">
        <w:tc>
          <w:tcPr>
            <w:tcW w:w="0" w:type="auto"/>
            <w:shd w:val="clear" w:color="auto" w:fill="F5F5F5"/>
          </w:tcPr>
          <w:p w14:paraId="4AC6B56C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Intake]</w:t>
            </w:r>
          </w:p>
          <w:p w14:paraId="442AD384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3A013C4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C725B0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int_startdate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2A1A7F8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int_enddate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59AEDB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expected_startdate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39DEAC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expected_enddate</w:t>
            </w:r>
            <w:proofErr w:type="spellEnd"/>
            <w:r>
              <w:rPr>
                <w:rStyle w:val="ScriptNormal"/>
              </w:rPr>
              <w:t xml:space="preserve">] [date] </w:t>
            </w:r>
            <w:proofErr w:type="gramStart"/>
            <w:r>
              <w:rPr>
                <w:rStyle w:val="ScriptOperator"/>
              </w:rPr>
              <w:t>NULL</w:t>
            </w:r>
            <w:proofErr w:type="gramEnd"/>
          </w:p>
          <w:p w14:paraId="4C45C790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C05BA4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2C7FCE6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Intake]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Intake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int_id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7D3DEBD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B8E0467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5023CD94" w14:textId="77777777" w:rsidR="00071126" w:rsidRDefault="00071126">
      <w:pPr>
        <w:rPr>
          <w:rStyle w:val="ScriptNormal"/>
        </w:rPr>
      </w:pPr>
    </w:p>
    <w:p w14:paraId="08927944" w14:textId="77777777" w:rsidR="00071126" w:rsidRDefault="00000000">
      <w:pPr>
        <w:pStyle w:val="BlockTitleParagraph"/>
        <w:rPr>
          <w:rStyle w:val="ScriptNormal"/>
        </w:rPr>
      </w:pPr>
      <w:bookmarkStart w:id="102" w:name="auI3GxFGcglHmpc66XyCdbfqcqo="/>
      <w:r>
        <w:t>Used By</w:t>
      </w:r>
      <w:bookmarkEnd w:id="102"/>
    </w:p>
    <w:p w14:paraId="7642D8A7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7D7E6C49" w14:textId="77777777" w:rsidR="00071126" w:rsidRDefault="00000000">
      <w:hyperlink w:anchor="hJBirp+VPGCKx4VEDWTJJ950VM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Intake</w:t>
        </w:r>
        <w:proofErr w:type="spellEnd"/>
        <w:r>
          <w:t>]</w:t>
        </w:r>
      </w:hyperlink>
    </w:p>
    <w:p w14:paraId="760D22D4" w14:textId="77777777" w:rsidR="00071126" w:rsidRDefault="00000000">
      <w:hyperlink w:anchor="9acMOevv630lTXoRocg+/phrqY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insert_intake</w:t>
        </w:r>
        <w:proofErr w:type="spellEnd"/>
        <w:r>
          <w:t>]</w:t>
        </w:r>
      </w:hyperlink>
    </w:p>
    <w:p w14:paraId="70FE1806" w14:textId="77777777" w:rsidR="00071126" w:rsidRDefault="00000000">
      <w:hyperlink w:anchor="zFW6TOZQ06cqiwYmsabt2AvUgP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insert_student</w:t>
        </w:r>
        <w:proofErr w:type="spellEnd"/>
        <w:r>
          <w:t>]</w:t>
        </w:r>
      </w:hyperlink>
    </w:p>
    <w:p w14:paraId="5EEC8581" w14:textId="77777777" w:rsidR="00071126" w:rsidRDefault="00000000">
      <w:hyperlink w:anchor="HpaN/sdtpktIjpbNtMy7rBc0Qo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select_all_intake</w:t>
        </w:r>
        <w:proofErr w:type="spellEnd"/>
        <w:r>
          <w:t>]</w:t>
        </w:r>
      </w:hyperlink>
    </w:p>
    <w:p w14:paraId="32CA9249" w14:textId="77777777" w:rsidR="00071126" w:rsidRDefault="00000000">
      <w:hyperlink w:anchor="l4qEJm8Q0r/aKX2GipT7bCG1kv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select_intake</w:t>
        </w:r>
        <w:proofErr w:type="spellEnd"/>
        <w:r>
          <w:t>]</w:t>
        </w:r>
      </w:hyperlink>
    </w:p>
    <w:p w14:paraId="205ACDFE" w14:textId="77777777" w:rsidR="00071126" w:rsidRDefault="00000000">
      <w:hyperlink w:anchor="E2EJG0e8hugj4qdwZ4Lm6lGLPj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update_intake</w:t>
        </w:r>
        <w:proofErr w:type="spellEnd"/>
        <w:r>
          <w:t>]</w:t>
        </w:r>
      </w:hyperlink>
    </w:p>
    <w:p w14:paraId="569D4A16" w14:textId="77777777" w:rsidR="00071126" w:rsidRDefault="00000000">
      <w:hyperlink w:anchor="LDG1F4+sqmonlq9PXeVbMFLnNU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update_student</w:t>
        </w:r>
        <w:proofErr w:type="spellEnd"/>
        <w:r>
          <w:t>]</w:t>
        </w:r>
      </w:hyperlink>
    </w:p>
    <w:p w14:paraId="6B300C66" w14:textId="77777777" w:rsidR="00071126" w:rsidRDefault="00071126">
      <w:pPr>
        <w:sectPr w:rsidR="00071126">
          <w:headerReference w:type="default" r:id="rId2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DFCC700" w14:textId="77777777">
        <w:tc>
          <w:tcPr>
            <w:tcW w:w="0" w:type="auto"/>
            <w:shd w:val="clear" w:color="auto" w:fill="E6E6E6"/>
          </w:tcPr>
          <w:p w14:paraId="2D58A02A" w14:textId="2CF3E2CC" w:rsidR="00071126" w:rsidRDefault="00E05C27">
            <w:pPr>
              <w:pStyle w:val="Heading6"/>
            </w:pPr>
            <w:bookmarkStart w:id="103" w:name="_Toc126449012"/>
            <w:bookmarkStart w:id="104" w:name="gcV04vimp50KHuEv07rUy74UZSo="/>
            <w:r>
              <w:rPr>
                <w:noProof/>
              </w:rPr>
              <w:lastRenderedPageBreak/>
              <w:drawing>
                <wp:inline distT="0" distB="0" distL="0" distR="0" wp14:anchorId="323783D7" wp14:editId="60475E27">
                  <wp:extent cx="152400" cy="1524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Question]</w:t>
            </w:r>
            <w:bookmarkEnd w:id="103"/>
          </w:p>
          <w:bookmarkEnd w:id="104"/>
          <w:p w14:paraId="3C052F85" w14:textId="77777777" w:rsidR="00071126" w:rsidRDefault="00071126"/>
        </w:tc>
      </w:tr>
    </w:tbl>
    <w:p w14:paraId="018054A8" w14:textId="77777777" w:rsidR="00071126" w:rsidRDefault="00071126">
      <w:pPr>
        <w:rPr>
          <w:rStyle w:val="Table-Header"/>
        </w:rPr>
      </w:pPr>
    </w:p>
    <w:p w14:paraId="333C707F" w14:textId="77777777" w:rsidR="00071126" w:rsidRDefault="00000000">
      <w:pPr>
        <w:pStyle w:val="BlockTitleParagraph"/>
        <w:rPr>
          <w:rStyle w:val="Table-Header"/>
        </w:rPr>
      </w:pPr>
      <w:bookmarkStart w:id="105" w:name="R46HubgVVZNW8/H/9kl1IYFjUb0="/>
      <w:r>
        <w:t>Columns</w:t>
      </w:r>
      <w:bookmarkEnd w:id="10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00"/>
        <w:gridCol w:w="1901"/>
        <w:gridCol w:w="1762"/>
        <w:gridCol w:w="2652"/>
        <w:gridCol w:w="1901"/>
      </w:tblGrid>
      <w:tr w:rsidR="00071126" w14:paraId="7455B4CB" w14:textId="77777777">
        <w:tc>
          <w:tcPr>
            <w:tcW w:w="0" w:type="auto"/>
            <w:shd w:val="clear" w:color="auto" w:fill="F3F3F3"/>
            <w:vAlign w:val="bottom"/>
          </w:tcPr>
          <w:p w14:paraId="30B48C3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973AAF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5721EB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611C41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9C618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48FD3F3A" w14:textId="77777777">
        <w:tc>
          <w:tcPr>
            <w:tcW w:w="0" w:type="auto"/>
            <w:shd w:val="clear" w:color="auto" w:fill="FFFFFF"/>
          </w:tcPr>
          <w:p w14:paraId="1705BC05" w14:textId="38EC4AE0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6C98D4C" wp14:editId="492F5C14">
                  <wp:extent cx="152400" cy="1524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20AD16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41112A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E04374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2CA612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76B22C16" w14:textId="77777777">
        <w:tc>
          <w:tcPr>
            <w:tcW w:w="0" w:type="auto"/>
            <w:shd w:val="clear" w:color="auto" w:fill="F3F3F3"/>
          </w:tcPr>
          <w:p w14:paraId="366F60CC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9E14BF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quest_type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32B7AF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361895A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 w14:paraId="68328F5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12EE614B" w14:textId="77777777">
        <w:tc>
          <w:tcPr>
            <w:tcW w:w="0" w:type="auto"/>
            <w:shd w:val="clear" w:color="auto" w:fill="FFFFFF"/>
          </w:tcPr>
          <w:p w14:paraId="2C523145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6838DF7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quest_text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8E2737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500)</w:t>
            </w:r>
          </w:p>
        </w:tc>
        <w:tc>
          <w:tcPr>
            <w:tcW w:w="0" w:type="auto"/>
            <w:shd w:val="clear" w:color="auto" w:fill="FFFFFF"/>
          </w:tcPr>
          <w:p w14:paraId="5274406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  <w:tc>
          <w:tcPr>
            <w:tcW w:w="0" w:type="auto"/>
            <w:shd w:val="clear" w:color="auto" w:fill="FFFFFF"/>
          </w:tcPr>
          <w:p w14:paraId="50D83EC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3577E80" w14:textId="77777777">
        <w:tc>
          <w:tcPr>
            <w:tcW w:w="0" w:type="auto"/>
            <w:shd w:val="clear" w:color="auto" w:fill="F3F3F3"/>
          </w:tcPr>
          <w:p w14:paraId="5E1748C5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E4F953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quest_answer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E1B5AA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500)</w:t>
            </w:r>
          </w:p>
        </w:tc>
        <w:tc>
          <w:tcPr>
            <w:tcW w:w="0" w:type="auto"/>
            <w:shd w:val="clear" w:color="auto" w:fill="F3F3F3"/>
          </w:tcPr>
          <w:p w14:paraId="4A71C16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  <w:tc>
          <w:tcPr>
            <w:tcW w:w="0" w:type="auto"/>
            <w:shd w:val="clear" w:color="auto" w:fill="F3F3F3"/>
          </w:tcPr>
          <w:p w14:paraId="0915C5F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56BDD5D3" w14:textId="77777777">
        <w:tc>
          <w:tcPr>
            <w:tcW w:w="0" w:type="auto"/>
            <w:shd w:val="clear" w:color="auto" w:fill="FFFFFF"/>
          </w:tcPr>
          <w:p w14:paraId="6E9CC712" w14:textId="35D0F31D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D3E6D4F" wp14:editId="083D6178">
                  <wp:extent cx="152400" cy="1524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F8DDDD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083AAD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63EB78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F1293D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8F567B3" w14:textId="77777777">
        <w:tc>
          <w:tcPr>
            <w:tcW w:w="0" w:type="auto"/>
            <w:shd w:val="clear" w:color="auto" w:fill="F3F3F3"/>
          </w:tcPr>
          <w:p w14:paraId="4BC0E721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26FB0E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quest_level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1E29EE7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1)</w:t>
            </w:r>
          </w:p>
        </w:tc>
        <w:tc>
          <w:tcPr>
            <w:tcW w:w="0" w:type="auto"/>
            <w:shd w:val="clear" w:color="auto" w:fill="F3F3F3"/>
          </w:tcPr>
          <w:p w14:paraId="7DF6EFF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 w14:paraId="0560ADB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29982189" w14:textId="77777777" w:rsidR="00071126" w:rsidRDefault="00071126">
      <w:pPr>
        <w:rPr>
          <w:rStyle w:val="Table-Header"/>
        </w:rPr>
      </w:pPr>
    </w:p>
    <w:p w14:paraId="4C4B40A3" w14:textId="77777777" w:rsidR="00071126" w:rsidRDefault="00000000">
      <w:pPr>
        <w:pStyle w:val="BlockTitleParagraph"/>
        <w:rPr>
          <w:rStyle w:val="Table-Header"/>
        </w:rPr>
      </w:pPr>
      <w:bookmarkStart w:id="106" w:name="qauw1bC1iT2MABcmsKd/u8+TXwQ="/>
      <w:r>
        <w:t>Indexes</w:t>
      </w:r>
      <w:bookmarkEnd w:id="1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54"/>
        <w:gridCol w:w="2850"/>
        <w:gridCol w:w="3046"/>
        <w:gridCol w:w="1866"/>
      </w:tblGrid>
      <w:tr w:rsidR="00071126" w14:paraId="1122FABE" w14:textId="77777777">
        <w:tc>
          <w:tcPr>
            <w:tcW w:w="0" w:type="auto"/>
            <w:shd w:val="clear" w:color="auto" w:fill="F3F3F3"/>
            <w:vAlign w:val="bottom"/>
          </w:tcPr>
          <w:p w14:paraId="7DFB8C1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6398D1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8E6A39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31FAC5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6DCFC749" w14:textId="77777777">
        <w:tc>
          <w:tcPr>
            <w:tcW w:w="0" w:type="auto"/>
            <w:shd w:val="clear" w:color="auto" w:fill="FFFFFF"/>
          </w:tcPr>
          <w:p w14:paraId="05FA17E7" w14:textId="5EE5EA42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EF43B39" wp14:editId="73AA149E">
                  <wp:extent cx="152400" cy="1524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6673BA5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Question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0C01850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47168D6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571D3640" w14:textId="77777777" w:rsidR="00071126" w:rsidRDefault="00071126">
      <w:pPr>
        <w:rPr>
          <w:rStyle w:val="Table-Header"/>
        </w:rPr>
      </w:pPr>
    </w:p>
    <w:p w14:paraId="16B72379" w14:textId="77777777" w:rsidR="00071126" w:rsidRDefault="00000000">
      <w:pPr>
        <w:pStyle w:val="BlockTitleParagraph"/>
        <w:rPr>
          <w:rStyle w:val="Table-Header"/>
        </w:rPr>
      </w:pPr>
      <w:bookmarkStart w:id="107" w:name="wIRq0kV9maYOmc8sscwHrKDqShk="/>
      <w:r>
        <w:t>Foreign Keys</w:t>
      </w:r>
      <w:bookmarkEnd w:id="1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06"/>
        <w:gridCol w:w="5010"/>
      </w:tblGrid>
      <w:tr w:rsidR="00071126" w14:paraId="5094B633" w14:textId="77777777">
        <w:tc>
          <w:tcPr>
            <w:tcW w:w="0" w:type="auto"/>
            <w:shd w:val="clear" w:color="auto" w:fill="F3F3F3"/>
            <w:vAlign w:val="bottom"/>
          </w:tcPr>
          <w:p w14:paraId="0AD893D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1ACE33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10F55BA8" w14:textId="77777777">
        <w:tc>
          <w:tcPr>
            <w:tcW w:w="0" w:type="auto"/>
            <w:shd w:val="clear" w:color="auto" w:fill="FFFFFF"/>
          </w:tcPr>
          <w:p w14:paraId="741EB5D7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Question_</w:t>
            </w:r>
            <w:r>
              <w:rPr>
                <w:rStyle w:val="Table-Default"/>
              </w:rPr>
              <w:softHyphen/>
              <w:t>Course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932E7D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>-&gt;</w:t>
            </w:r>
            <w:hyperlink w:anchor="ubBiIifbzMv5iidxHnavX2gMCVg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Course].[</w:t>
              </w:r>
              <w:proofErr w:type="spellStart"/>
              <w:r>
                <w:rPr>
                  <w:rStyle w:val="Table-Default"/>
                </w:rPr>
                <w:t>cr_id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2FC9FE1F" w14:textId="77777777" w:rsidR="00071126" w:rsidRDefault="00071126">
      <w:pPr>
        <w:rPr>
          <w:rStyle w:val="Table-Header"/>
        </w:rPr>
      </w:pPr>
    </w:p>
    <w:p w14:paraId="7326A6AD" w14:textId="77777777" w:rsidR="00071126" w:rsidRDefault="00000000">
      <w:pPr>
        <w:pStyle w:val="BlockTitleParagraph"/>
        <w:rPr>
          <w:rStyle w:val="Table-Header"/>
        </w:rPr>
      </w:pPr>
      <w:bookmarkStart w:id="108" w:name="7ylSjwjauBq8KDjSxWk9kTP6/fo="/>
      <w:r>
        <w:t>SQL Script</w:t>
      </w:r>
      <w:bookmarkEnd w:id="10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B1BE051" w14:textId="77777777">
        <w:tc>
          <w:tcPr>
            <w:tcW w:w="0" w:type="auto"/>
            <w:shd w:val="clear" w:color="auto" w:fill="F5F5F5"/>
          </w:tcPr>
          <w:p w14:paraId="2CD53CA0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Question]</w:t>
            </w:r>
          </w:p>
          <w:p w14:paraId="0B8390AF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515232C9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9731F1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quest_type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07D6A1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quest_text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65AA91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quest_answer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F151FC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87037D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quest_level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14:paraId="241BB96E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56A587E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275A9131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Question]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5880BF1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E2FE1B2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Question]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[Course]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6DF24BA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34DCF71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57795B18" w14:textId="77777777" w:rsidR="00071126" w:rsidRDefault="00071126">
      <w:pPr>
        <w:rPr>
          <w:rStyle w:val="ScriptNormal"/>
        </w:rPr>
      </w:pPr>
    </w:p>
    <w:p w14:paraId="65A88620" w14:textId="77777777" w:rsidR="00071126" w:rsidRDefault="00000000">
      <w:pPr>
        <w:pStyle w:val="BlockTitleParagraph"/>
        <w:rPr>
          <w:rStyle w:val="ScriptNormal"/>
        </w:rPr>
      </w:pPr>
      <w:bookmarkStart w:id="109" w:name="wf6iAX+q7ahZD52XlQVJOv+91vg="/>
      <w:r>
        <w:t>Uses</w:t>
      </w:r>
      <w:bookmarkEnd w:id="109"/>
    </w:p>
    <w:p w14:paraId="0D2E74BC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4A41147B" w14:textId="77777777" w:rsidR="00071126" w:rsidRDefault="00000000">
      <w:pPr>
        <w:pStyle w:val="BlockTitleParagraph"/>
      </w:pPr>
      <w:bookmarkStart w:id="110" w:name="mD72/jnFDEM2ce6cl//Gw9jpuxI="/>
      <w:r>
        <w:lastRenderedPageBreak/>
        <w:t>Used By</w:t>
      </w:r>
      <w:bookmarkEnd w:id="110"/>
    </w:p>
    <w:p w14:paraId="3DBB97C3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60B9EEF3" w14:textId="77777777" w:rsidR="00071126" w:rsidRDefault="00000000">
      <w:hyperlink w:anchor="sZfnkxGexsrOAkN+FsZKlurSUc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Exam_</w:t>
        </w:r>
        <w:r>
          <w:softHyphen/>
          <w:t>Question</w:t>
        </w:r>
        <w:proofErr w:type="spellEnd"/>
        <w:r>
          <w:t>]</w:t>
        </w:r>
      </w:hyperlink>
    </w:p>
    <w:p w14:paraId="5810DBAF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19C8A8A3" w14:textId="77777777" w:rsidR="00071126" w:rsidRDefault="00000000">
      <w:hyperlink w:anchor="DTpNoYuEx5fE6UKJp7WyO6hzap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Course</w:t>
        </w:r>
        <w:proofErr w:type="spellEnd"/>
        <w:r>
          <w:t>]</w:t>
        </w:r>
      </w:hyperlink>
    </w:p>
    <w:p w14:paraId="41FA2372" w14:textId="77777777" w:rsidR="00071126" w:rsidRDefault="00000000">
      <w:hyperlink w:anchor="MXrtzx8hvWjXCuqz/c4irx8F/T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delete_question</w:t>
        </w:r>
        <w:proofErr w:type="spellEnd"/>
        <w:r>
          <w:t>]</w:t>
        </w:r>
      </w:hyperlink>
    </w:p>
    <w:p w14:paraId="342EA907" w14:textId="77777777" w:rsidR="00071126" w:rsidRDefault="00000000">
      <w:hyperlink w:anchor="EseMb7P5eeT3rXZ1y/FXGKAQrs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Correction</w:t>
        </w:r>
        <w:proofErr w:type="spellEnd"/>
        <w:r>
          <w:t>]</w:t>
        </w:r>
      </w:hyperlink>
    </w:p>
    <w:p w14:paraId="7D17387F" w14:textId="77777777" w:rsidR="00071126" w:rsidRDefault="00000000">
      <w:hyperlink w:anchor="3kHrw1eZch8dSUDvodWPbsW2SJ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Generation</w:t>
        </w:r>
        <w:proofErr w:type="spellEnd"/>
        <w:r>
          <w:t>]</w:t>
        </w:r>
      </w:hyperlink>
    </w:p>
    <w:p w14:paraId="7EDF60DC" w14:textId="77777777" w:rsidR="00071126" w:rsidRDefault="00000000">
      <w:hyperlink w:anchor="hZviLimArVZW4lg36VdLcV/EZd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Choise</w:t>
        </w:r>
        <w:proofErr w:type="spellEnd"/>
        <w:r>
          <w:t>]</w:t>
        </w:r>
      </w:hyperlink>
    </w:p>
    <w:p w14:paraId="5A93DA85" w14:textId="77777777" w:rsidR="00071126" w:rsidRDefault="00000000">
      <w:hyperlink w:anchor="sihyQXfzLypyd5XWgJmPBoboLA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7533113B" w14:textId="77777777" w:rsidR="00071126" w:rsidRDefault="00000000">
      <w:hyperlink w:anchor="1AXc+ZWDeo+QVu244gwWU8MV34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insert_question</w:t>
        </w:r>
        <w:proofErr w:type="spellEnd"/>
        <w:r>
          <w:t>]</w:t>
        </w:r>
      </w:hyperlink>
    </w:p>
    <w:p w14:paraId="4328FA5F" w14:textId="77777777" w:rsidR="00071126" w:rsidRDefault="00000000">
      <w:hyperlink w:anchor="MFDl2x95rb8q0y9XzXeNsimA4B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1619E4C2" w14:textId="77777777" w:rsidR="00071126" w:rsidRDefault="00000000">
      <w:hyperlink w:anchor="71k3dCNnEaAffefw81EERe4hWA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questions]</w:t>
        </w:r>
      </w:hyperlink>
    </w:p>
    <w:p w14:paraId="7A699C92" w14:textId="77777777" w:rsidR="00071126" w:rsidRDefault="00000000">
      <w:hyperlink w:anchor="fZlhTiWHfGviBHlMVFrk8Bjbcr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questions_stud</w:t>
        </w:r>
        <w:r>
          <w:softHyphen/>
          <w:t>Answer</w:t>
        </w:r>
        <w:proofErr w:type="spellEnd"/>
        <w:r>
          <w:t>]</w:t>
        </w:r>
      </w:hyperlink>
    </w:p>
    <w:p w14:paraId="40A892C9" w14:textId="77777777" w:rsidR="00071126" w:rsidRDefault="00000000">
      <w:hyperlink w:anchor="3jYxP2d3xpDWSQwUtTtj+rJUJw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Questions</w:t>
        </w:r>
        <w:proofErr w:type="spellEnd"/>
        <w:r>
          <w:t>]</w:t>
        </w:r>
      </w:hyperlink>
    </w:p>
    <w:p w14:paraId="1E140BB4" w14:textId="77777777" w:rsidR="00071126" w:rsidRDefault="00000000">
      <w:hyperlink w:anchor="RQunrTHJADars82UvGxDigvm+u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</w:t>
        </w:r>
        <w:r>
          <w:softHyphen/>
          <w:t>Question</w:t>
        </w:r>
        <w:proofErr w:type="spellEnd"/>
        <w:r>
          <w:t>]</w:t>
        </w:r>
      </w:hyperlink>
    </w:p>
    <w:p w14:paraId="0211B456" w14:textId="77777777" w:rsidR="00071126" w:rsidRDefault="00000000">
      <w:hyperlink w:anchor="sY2g5rPIKO83Lk9PaFLAcebA8x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Choise</w:t>
        </w:r>
        <w:proofErr w:type="spellEnd"/>
        <w:r>
          <w:t>]</w:t>
        </w:r>
      </w:hyperlink>
    </w:p>
    <w:p w14:paraId="7C4006B4" w14:textId="77777777" w:rsidR="00071126" w:rsidRDefault="00000000">
      <w:hyperlink w:anchor="v13B7p5Z+x5ft2ZDuWAJGABVKT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update_question</w:t>
        </w:r>
        <w:proofErr w:type="spellEnd"/>
        <w:r>
          <w:t>]</w:t>
        </w:r>
      </w:hyperlink>
    </w:p>
    <w:p w14:paraId="3F4E21D3" w14:textId="77777777" w:rsidR="00071126" w:rsidRDefault="00000000">
      <w:hyperlink w:anchor="FB0jLZTuANpOW+zuvwpAsKbH8d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337484ED" w14:textId="77777777" w:rsidR="00071126" w:rsidRDefault="00071126">
      <w:pPr>
        <w:sectPr w:rsidR="00071126">
          <w:headerReference w:type="default" r:id="rId2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98080D5" w14:textId="77777777">
        <w:tc>
          <w:tcPr>
            <w:tcW w:w="0" w:type="auto"/>
            <w:shd w:val="clear" w:color="auto" w:fill="E6E6E6"/>
          </w:tcPr>
          <w:p w14:paraId="181C59CF" w14:textId="47FA1CCF" w:rsidR="00071126" w:rsidRDefault="00E05C27">
            <w:pPr>
              <w:pStyle w:val="Heading6"/>
            </w:pPr>
            <w:bookmarkStart w:id="111" w:name="_Toc126449013"/>
            <w:bookmarkStart w:id="112" w:name="M1nlvTJKY8DOvA5nAp0p//8pMYs="/>
            <w:r>
              <w:rPr>
                <w:noProof/>
              </w:rPr>
              <w:lastRenderedPageBreak/>
              <w:drawing>
                <wp:inline distT="0" distB="0" distL="0" distR="0" wp14:anchorId="2A90FD82" wp14:editId="4B2E3D7F">
                  <wp:extent cx="152400" cy="1524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Register_</w:t>
            </w:r>
            <w:r>
              <w:softHyphen/>
              <w:t>Instructor</w:t>
            </w:r>
            <w:proofErr w:type="spellEnd"/>
            <w:r>
              <w:t>]</w:t>
            </w:r>
            <w:bookmarkEnd w:id="111"/>
          </w:p>
          <w:bookmarkEnd w:id="112"/>
          <w:p w14:paraId="12AE0849" w14:textId="77777777" w:rsidR="00071126" w:rsidRDefault="00071126"/>
        </w:tc>
      </w:tr>
    </w:tbl>
    <w:p w14:paraId="11DB3A95" w14:textId="77777777" w:rsidR="00071126" w:rsidRDefault="00071126">
      <w:pPr>
        <w:keepNext/>
      </w:pPr>
    </w:p>
    <w:p w14:paraId="477EDDF6" w14:textId="77777777" w:rsidR="00071126" w:rsidRDefault="00000000">
      <w:pPr>
        <w:pStyle w:val="BlockTitleParagraph"/>
        <w:rPr>
          <w:rStyle w:val="Table-Header"/>
        </w:rPr>
      </w:pPr>
      <w:bookmarkStart w:id="113" w:name="vPo78SULnTezphHUnJ9btTnc/7Q="/>
      <w:r>
        <w:t>Columns</w:t>
      </w:r>
      <w:bookmarkEnd w:id="1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35"/>
        <w:gridCol w:w="2868"/>
        <w:gridCol w:w="1316"/>
        <w:gridCol w:w="2270"/>
        <w:gridCol w:w="1627"/>
      </w:tblGrid>
      <w:tr w:rsidR="00071126" w14:paraId="0AB0208C" w14:textId="77777777">
        <w:tc>
          <w:tcPr>
            <w:tcW w:w="0" w:type="auto"/>
            <w:shd w:val="clear" w:color="auto" w:fill="F3F3F3"/>
            <w:vAlign w:val="bottom"/>
          </w:tcPr>
          <w:p w14:paraId="6916023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C605F7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83A028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4801A1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17683E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7FE1CD93" w14:textId="77777777">
        <w:tc>
          <w:tcPr>
            <w:tcW w:w="0" w:type="auto"/>
            <w:shd w:val="clear" w:color="auto" w:fill="FFFFFF"/>
          </w:tcPr>
          <w:p w14:paraId="21DD6198" w14:textId="79550C07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75A2B30" wp14:editId="43BB0900">
                  <wp:extent cx="152400" cy="1524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7937846F" wp14:editId="0C81F59F">
                  <wp:extent cx="152400" cy="1524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44F5C9A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446DA4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D31776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DBE12B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41A70477" w14:textId="77777777">
        <w:tc>
          <w:tcPr>
            <w:tcW w:w="0" w:type="auto"/>
            <w:shd w:val="clear" w:color="auto" w:fill="F3F3F3"/>
          </w:tcPr>
          <w:p w14:paraId="1498766B" w14:textId="2436459C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1E098C6" wp14:editId="4DBB4441">
                  <wp:extent cx="152400" cy="1524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0051C6EA" wp14:editId="58AD55F3">
                  <wp:extent cx="152400" cy="1524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38039DA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register_id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DC3944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31DA4F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334D905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0D5B0D8A" w14:textId="77777777">
        <w:tc>
          <w:tcPr>
            <w:tcW w:w="0" w:type="auto"/>
            <w:shd w:val="clear" w:color="auto" w:fill="FFFFFF"/>
          </w:tcPr>
          <w:p w14:paraId="3F631F2C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8AFC1EF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ins_register_insertion_date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9AFDDB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1AD8B06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05F46F3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79230CF8" w14:textId="77777777" w:rsidR="00071126" w:rsidRDefault="00071126">
      <w:pPr>
        <w:rPr>
          <w:rStyle w:val="Table-Header"/>
        </w:rPr>
      </w:pPr>
    </w:p>
    <w:p w14:paraId="50B57BE1" w14:textId="77777777" w:rsidR="00071126" w:rsidRDefault="00000000">
      <w:pPr>
        <w:pStyle w:val="BlockTitleParagraph"/>
        <w:rPr>
          <w:rStyle w:val="Table-Header"/>
        </w:rPr>
      </w:pPr>
      <w:bookmarkStart w:id="114" w:name="qiUWRToDISX/D2av6TD1y0Vp7jI="/>
      <w:r>
        <w:t>Indexes</w:t>
      </w:r>
      <w:bookmarkEnd w:id="1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98"/>
        <w:gridCol w:w="3659"/>
        <w:gridCol w:w="2875"/>
        <w:gridCol w:w="1484"/>
      </w:tblGrid>
      <w:tr w:rsidR="00071126" w14:paraId="282AC55F" w14:textId="77777777">
        <w:tc>
          <w:tcPr>
            <w:tcW w:w="0" w:type="auto"/>
            <w:shd w:val="clear" w:color="auto" w:fill="F3F3F3"/>
            <w:vAlign w:val="bottom"/>
          </w:tcPr>
          <w:p w14:paraId="5D5E554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6F99BB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0D8AEE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3BA967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0DD03028" w14:textId="77777777">
        <w:tc>
          <w:tcPr>
            <w:tcW w:w="0" w:type="auto"/>
            <w:shd w:val="clear" w:color="auto" w:fill="FFFFFF"/>
          </w:tcPr>
          <w:p w14:paraId="0BE29034" w14:textId="424E5D03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C48B076" wp14:editId="6603FEAF">
                  <wp:extent cx="152400" cy="1524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DC2C15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Register_</w:t>
            </w:r>
            <w:r>
              <w:rPr>
                <w:rStyle w:val="Table-Default"/>
              </w:rPr>
              <w:softHyphen/>
              <w:t>Instructor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37F945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register_id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06A01B4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06D4393D" w14:textId="77777777" w:rsidR="00071126" w:rsidRDefault="00071126">
      <w:pPr>
        <w:rPr>
          <w:rStyle w:val="Table-Header"/>
        </w:rPr>
      </w:pPr>
    </w:p>
    <w:p w14:paraId="16A4904F" w14:textId="77777777" w:rsidR="00071126" w:rsidRDefault="00000000">
      <w:pPr>
        <w:pStyle w:val="BlockTitleParagraph"/>
        <w:rPr>
          <w:rStyle w:val="Table-Header"/>
        </w:rPr>
      </w:pPr>
      <w:bookmarkStart w:id="115" w:name="6Kk+40XUErq4fHPyUVSytkmWuFc="/>
      <w:r>
        <w:t>Foreign Keys</w:t>
      </w:r>
      <w:bookmarkEnd w:id="1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30"/>
        <w:gridCol w:w="4886"/>
      </w:tblGrid>
      <w:tr w:rsidR="00071126" w14:paraId="0537ACB9" w14:textId="77777777">
        <w:tc>
          <w:tcPr>
            <w:tcW w:w="0" w:type="auto"/>
            <w:shd w:val="clear" w:color="auto" w:fill="F3F3F3"/>
            <w:vAlign w:val="bottom"/>
          </w:tcPr>
          <w:p w14:paraId="4240F48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0F2947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17D0FBBC" w14:textId="77777777">
        <w:tc>
          <w:tcPr>
            <w:tcW w:w="0" w:type="auto"/>
            <w:shd w:val="clear" w:color="auto" w:fill="FFFFFF"/>
          </w:tcPr>
          <w:p w14:paraId="43E9EDD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Register_</w:t>
            </w:r>
            <w:r>
              <w:rPr>
                <w:rStyle w:val="Table-Default"/>
              </w:rPr>
              <w:softHyphen/>
              <w:t>Instructor_</w:t>
            </w:r>
            <w:r>
              <w:rPr>
                <w:rStyle w:val="Table-Default"/>
              </w:rPr>
              <w:softHyphen/>
              <w:t>Instructor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056AA5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ins_id</w:t>
            </w:r>
            <w:proofErr w:type="spellEnd"/>
            <w:r>
              <w:rPr>
                <w:rStyle w:val="Table-Default"/>
              </w:rPr>
              <w:t>-&gt;</w:t>
            </w:r>
            <w:hyperlink w:anchor="mXHVODiyg4CsqLo1bQkhlJyt5a4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Instructor].[</w:t>
              </w:r>
              <w:proofErr w:type="spellStart"/>
              <w:r>
                <w:rPr>
                  <w:rStyle w:val="Table-Default"/>
                </w:rPr>
                <w:t>ins_id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1F721AC9" w14:textId="77777777">
        <w:tc>
          <w:tcPr>
            <w:tcW w:w="0" w:type="auto"/>
            <w:shd w:val="clear" w:color="auto" w:fill="F3F3F3"/>
          </w:tcPr>
          <w:p w14:paraId="47561D0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Register_</w:t>
            </w:r>
            <w:r>
              <w:rPr>
                <w:rStyle w:val="Table-Default"/>
              </w:rPr>
              <w:softHyphen/>
              <w:t>Instructor_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Registeration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DA3C966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register_id</w:t>
            </w:r>
            <w:proofErr w:type="spellEnd"/>
            <w:r>
              <w:rPr>
                <w:rStyle w:val="Table-Default"/>
              </w:rPr>
              <w:t>-&gt;</w:t>
            </w:r>
            <w:hyperlink w:anchor="xyfh4wsLP7AF+sh1o1Z/Za8A7pM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Registeration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register_id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777A447E" w14:textId="77777777" w:rsidR="00071126" w:rsidRDefault="00071126">
      <w:pPr>
        <w:rPr>
          <w:rStyle w:val="Table-Header"/>
        </w:rPr>
      </w:pPr>
    </w:p>
    <w:p w14:paraId="28A28DCF" w14:textId="77777777" w:rsidR="00071126" w:rsidRDefault="00000000">
      <w:pPr>
        <w:pStyle w:val="BlockTitleParagraph"/>
        <w:rPr>
          <w:rStyle w:val="Table-Header"/>
        </w:rPr>
      </w:pPr>
      <w:bookmarkStart w:id="116" w:name="1wIlhTQrgZb+KoNWuiUnvOE5Wdk="/>
      <w:r>
        <w:t>SQL Script</w:t>
      </w:r>
      <w:bookmarkEnd w:id="11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9649F1C" w14:textId="77777777">
        <w:tc>
          <w:tcPr>
            <w:tcW w:w="0" w:type="auto"/>
            <w:shd w:val="clear" w:color="auto" w:fill="F5F5F5"/>
          </w:tcPr>
          <w:p w14:paraId="7F2717BC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>]</w:t>
            </w:r>
          </w:p>
          <w:p w14:paraId="19C689D3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70A2274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7CB02B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2346B5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ins_register_insertion_date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</w:p>
          <w:p w14:paraId="1005E2C9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CDA032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2B6AEC0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Register_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155AEA9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BE5AF51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Register_</w:t>
            </w:r>
            <w:r>
              <w:rPr>
                <w:rStyle w:val="ScriptNormal"/>
              </w:rPr>
              <w:softHyphen/>
              <w:t>Instructor_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[Instructor] ([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5838CD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2BE1852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Register_</w:t>
            </w:r>
            <w:r>
              <w:rPr>
                <w:rStyle w:val="ScriptNormal"/>
              </w:rPr>
              <w:softHyphen/>
              <w:t>Instructor_</w:t>
            </w:r>
            <w:r>
              <w:rPr>
                <w:rStyle w:val="ScriptNormal"/>
              </w:rPr>
              <w:softHyphen/>
            </w:r>
            <w:proofErr w:type="spellStart"/>
            <w:r>
              <w:rPr>
                <w:rStyle w:val="ScriptNormal"/>
              </w:rPr>
              <w:t>Registeration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Registeration</w:t>
            </w:r>
            <w:proofErr w:type="spellEnd"/>
            <w:r>
              <w:rPr>
                <w:rStyle w:val="ScriptNormal"/>
              </w:rPr>
              <w:t>] ([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01B7FF4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AC9C3AE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2438EF26" w14:textId="77777777" w:rsidR="00071126" w:rsidRDefault="00071126">
      <w:pPr>
        <w:rPr>
          <w:rStyle w:val="ScriptNormal"/>
        </w:rPr>
      </w:pPr>
    </w:p>
    <w:p w14:paraId="373B446B" w14:textId="77777777" w:rsidR="00071126" w:rsidRDefault="00000000">
      <w:pPr>
        <w:pStyle w:val="BlockTitleParagraph"/>
        <w:rPr>
          <w:rStyle w:val="ScriptNormal"/>
        </w:rPr>
      </w:pPr>
      <w:bookmarkStart w:id="117" w:name="Twpkq5wjYPRsvpWu9h0Vps2uSIg="/>
      <w:r>
        <w:t>Uses</w:t>
      </w:r>
      <w:bookmarkEnd w:id="117"/>
    </w:p>
    <w:p w14:paraId="77BC9EE0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1A27E7B2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07F055EF" w14:textId="77777777" w:rsidR="00071126" w:rsidRDefault="00000000">
      <w:pPr>
        <w:pStyle w:val="BlockTitleParagraph"/>
      </w:pPr>
      <w:bookmarkStart w:id="118" w:name="CX0mp6o3EQ3KEI+DkbQBhZwGAEw="/>
      <w:r>
        <w:lastRenderedPageBreak/>
        <w:t>Used By</w:t>
      </w:r>
      <w:bookmarkEnd w:id="118"/>
    </w:p>
    <w:p w14:paraId="2A1D6321" w14:textId="77777777" w:rsidR="00071126" w:rsidRDefault="00000000">
      <w:hyperlink w:anchor="syDSCsLSPQTrGk9Pt7quKWdLtt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Instructor</w:t>
        </w:r>
        <w:proofErr w:type="spellEnd"/>
        <w:r>
          <w:t>]</w:t>
        </w:r>
      </w:hyperlink>
    </w:p>
    <w:p w14:paraId="4470B065" w14:textId="77777777" w:rsidR="00071126" w:rsidRDefault="00000000">
      <w:hyperlink w:anchor="GspOv0R2MZxFzXDrZ7HXi1+psY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322BF081" w14:textId="77777777" w:rsidR="00071126" w:rsidRDefault="00000000">
      <w:hyperlink w:anchor="39a2RxauRmavrRmSMHQ7UszwGw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delete_registration</w:t>
        </w:r>
        <w:proofErr w:type="spellEnd"/>
        <w:r>
          <w:t>]</w:t>
        </w:r>
      </w:hyperlink>
    </w:p>
    <w:p w14:paraId="5AB64839" w14:textId="77777777" w:rsidR="00071126" w:rsidRDefault="00000000">
      <w:hyperlink w:anchor="cLOKKJHzcvswC3zKGj7n1BJ4i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1DFD97DD" w14:textId="77777777" w:rsidR="00071126" w:rsidRDefault="00000000">
      <w:hyperlink w:anchor="rZRZ8GY27LoXFWYLSNq2kkdeOr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24B7B501" w14:textId="77777777" w:rsidR="00071126" w:rsidRDefault="00000000">
      <w:hyperlink w:anchor="hjZVU4YCun5ksSHQ6icfka1tm8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36A7B849" w14:textId="77777777" w:rsidR="00071126" w:rsidRDefault="00000000">
      <w:hyperlink w:anchor="TZecsMmEqAOL4lnba3xrWZZCG4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5B55A8F3" w14:textId="77777777" w:rsidR="00071126" w:rsidRDefault="00000000">
      <w:hyperlink w:anchor="E02CogK0opEr4hHpuFJtDlz7y/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003F69B8" w14:textId="77777777" w:rsidR="00071126" w:rsidRDefault="00000000">
      <w:hyperlink w:anchor="VfisHbJe9oHf1vaNmIFKZRxZRf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1BC7597D" w14:textId="77777777" w:rsidR="00071126" w:rsidRDefault="00071126">
      <w:pPr>
        <w:sectPr w:rsidR="00071126">
          <w:headerReference w:type="default" r:id="rId2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AB5BB1C" w14:textId="77777777">
        <w:tc>
          <w:tcPr>
            <w:tcW w:w="0" w:type="auto"/>
            <w:shd w:val="clear" w:color="auto" w:fill="E6E6E6"/>
          </w:tcPr>
          <w:p w14:paraId="49C0D93E" w14:textId="1F03B038" w:rsidR="00071126" w:rsidRDefault="00E05C27">
            <w:pPr>
              <w:pStyle w:val="Heading6"/>
            </w:pPr>
            <w:bookmarkStart w:id="119" w:name="_Toc126449014"/>
            <w:bookmarkStart w:id="120" w:name="E2O6AMM3bt01zaKCvl0pidDIsvg="/>
            <w:r>
              <w:rPr>
                <w:noProof/>
              </w:rPr>
              <w:lastRenderedPageBreak/>
              <w:drawing>
                <wp:inline distT="0" distB="0" distL="0" distR="0" wp14:anchorId="6BA67436" wp14:editId="235C17A4">
                  <wp:extent cx="152400" cy="1524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Register_</w:t>
            </w:r>
            <w:r>
              <w:softHyphen/>
              <w:t>Student</w:t>
            </w:r>
            <w:proofErr w:type="spellEnd"/>
            <w:r>
              <w:t>]</w:t>
            </w:r>
            <w:bookmarkEnd w:id="119"/>
          </w:p>
          <w:bookmarkEnd w:id="120"/>
          <w:p w14:paraId="065AF6AB" w14:textId="77777777" w:rsidR="00071126" w:rsidRDefault="00071126"/>
        </w:tc>
      </w:tr>
    </w:tbl>
    <w:p w14:paraId="58D81BD4" w14:textId="77777777" w:rsidR="00071126" w:rsidRDefault="00071126">
      <w:pPr>
        <w:keepNext/>
      </w:pPr>
    </w:p>
    <w:p w14:paraId="6F1C96AA" w14:textId="77777777" w:rsidR="00071126" w:rsidRDefault="00000000">
      <w:pPr>
        <w:pStyle w:val="BlockTitleParagraph"/>
        <w:rPr>
          <w:rStyle w:val="Table-Header"/>
        </w:rPr>
      </w:pPr>
      <w:bookmarkStart w:id="121" w:name="YS4oprkycfpXp/uDsKqtp/ikryg="/>
      <w:r>
        <w:t>Columns</w:t>
      </w:r>
      <w:bookmarkEnd w:id="1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46"/>
        <w:gridCol w:w="2794"/>
        <w:gridCol w:w="1332"/>
        <w:gridCol w:w="2297"/>
        <w:gridCol w:w="1647"/>
      </w:tblGrid>
      <w:tr w:rsidR="00071126" w14:paraId="279A46A0" w14:textId="77777777">
        <w:tc>
          <w:tcPr>
            <w:tcW w:w="0" w:type="auto"/>
            <w:shd w:val="clear" w:color="auto" w:fill="F3F3F3"/>
            <w:vAlign w:val="bottom"/>
          </w:tcPr>
          <w:p w14:paraId="36CCE36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D3DCD8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0364D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840D5B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A5485B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4C2C08E7" w14:textId="77777777">
        <w:tc>
          <w:tcPr>
            <w:tcW w:w="0" w:type="auto"/>
            <w:shd w:val="clear" w:color="auto" w:fill="FFFFFF"/>
          </w:tcPr>
          <w:p w14:paraId="649421BE" w14:textId="102AA1AF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BC51F92" wp14:editId="00747EA1">
                  <wp:extent cx="152400" cy="1524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045909DF" wp14:editId="47360C49">
                  <wp:extent cx="152400" cy="1524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1DF6A0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2F2D5D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901C63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41EC9A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11422AA1" w14:textId="77777777">
        <w:tc>
          <w:tcPr>
            <w:tcW w:w="0" w:type="auto"/>
            <w:shd w:val="clear" w:color="auto" w:fill="F3F3F3"/>
          </w:tcPr>
          <w:p w14:paraId="505E66F3" w14:textId="79B999B3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6DC5DCA" wp14:editId="22C1A3E7">
                  <wp:extent cx="152400" cy="1524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2F070DEA" wp14:editId="3A8AA0CF">
                  <wp:extent cx="152400" cy="1524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50A05AB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register_id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2C5ABB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458BDD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3B784D8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6C386ED8" w14:textId="77777777">
        <w:tc>
          <w:tcPr>
            <w:tcW w:w="0" w:type="auto"/>
            <w:shd w:val="clear" w:color="auto" w:fill="FFFFFF"/>
          </w:tcPr>
          <w:p w14:paraId="326A1105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A1BBEF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st_register_insertion_date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578DA0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0850F40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24AF180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4C01532C" w14:textId="77777777" w:rsidR="00071126" w:rsidRDefault="00071126">
      <w:pPr>
        <w:rPr>
          <w:rStyle w:val="Table-Header"/>
        </w:rPr>
      </w:pPr>
    </w:p>
    <w:p w14:paraId="69E09ED1" w14:textId="77777777" w:rsidR="00071126" w:rsidRDefault="00000000">
      <w:pPr>
        <w:pStyle w:val="BlockTitleParagraph"/>
        <w:rPr>
          <w:rStyle w:val="Table-Header"/>
        </w:rPr>
      </w:pPr>
      <w:bookmarkStart w:id="122" w:name="iADc7qJPebANRFJUhMNrghOmATU="/>
      <w:r>
        <w:t>Indexes</w:t>
      </w:r>
      <w:bookmarkEnd w:id="1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42"/>
        <w:gridCol w:w="3585"/>
        <w:gridCol w:w="2839"/>
        <w:gridCol w:w="1550"/>
      </w:tblGrid>
      <w:tr w:rsidR="00071126" w14:paraId="64E34CDC" w14:textId="77777777">
        <w:tc>
          <w:tcPr>
            <w:tcW w:w="0" w:type="auto"/>
            <w:shd w:val="clear" w:color="auto" w:fill="F3F3F3"/>
            <w:vAlign w:val="bottom"/>
          </w:tcPr>
          <w:p w14:paraId="69399DF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26E68C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0B71FF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C51457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4D2629E0" w14:textId="77777777">
        <w:tc>
          <w:tcPr>
            <w:tcW w:w="0" w:type="auto"/>
            <w:shd w:val="clear" w:color="auto" w:fill="FFFFFF"/>
          </w:tcPr>
          <w:p w14:paraId="7F087134" w14:textId="6DB3900A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CAD8354" wp14:editId="0E7D0849">
                  <wp:extent cx="152400" cy="1524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1EBDD9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Register_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09FB8F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register_id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A8721BE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4C214486" w14:textId="77777777" w:rsidR="00071126" w:rsidRDefault="00071126">
      <w:pPr>
        <w:rPr>
          <w:rStyle w:val="Table-Header"/>
        </w:rPr>
      </w:pPr>
    </w:p>
    <w:p w14:paraId="334EB3D4" w14:textId="77777777" w:rsidR="00071126" w:rsidRDefault="00000000">
      <w:pPr>
        <w:pStyle w:val="BlockTitleParagraph"/>
        <w:rPr>
          <w:rStyle w:val="Table-Header"/>
        </w:rPr>
      </w:pPr>
      <w:bookmarkStart w:id="123" w:name="IJHOGsChVbJbdclymosx9eSWcP0="/>
      <w:r>
        <w:t>Foreign Keys</w:t>
      </w:r>
      <w:bookmarkEnd w:id="1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39"/>
        <w:gridCol w:w="4977"/>
      </w:tblGrid>
      <w:tr w:rsidR="00071126" w14:paraId="6F29AF09" w14:textId="77777777">
        <w:tc>
          <w:tcPr>
            <w:tcW w:w="0" w:type="auto"/>
            <w:shd w:val="clear" w:color="auto" w:fill="F3F3F3"/>
            <w:vAlign w:val="bottom"/>
          </w:tcPr>
          <w:p w14:paraId="6D559C1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852E50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0D651AA8" w14:textId="77777777">
        <w:tc>
          <w:tcPr>
            <w:tcW w:w="0" w:type="auto"/>
            <w:shd w:val="clear" w:color="auto" w:fill="FFFFFF"/>
          </w:tcPr>
          <w:p w14:paraId="2D2CD68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Register_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Registeration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C2E75A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register_id</w:t>
            </w:r>
            <w:proofErr w:type="spellEnd"/>
            <w:r>
              <w:rPr>
                <w:rStyle w:val="Table-Default"/>
              </w:rPr>
              <w:t>-&gt;</w:t>
            </w:r>
            <w:hyperlink w:anchor="xyfh4wsLP7AF+sh1o1Z/Za8A7pM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spellStart"/>
              <w:proofErr w:type="gramEnd"/>
              <w:r>
                <w:rPr>
                  <w:rStyle w:val="Table-Default"/>
                </w:rPr>
                <w:t>Registeration</w:t>
              </w:r>
              <w:proofErr w:type="spellEnd"/>
              <w:r>
                <w:rPr>
                  <w:rStyle w:val="Table-Default"/>
                </w:rPr>
                <w:t>].[</w:t>
              </w:r>
              <w:proofErr w:type="spellStart"/>
              <w:r>
                <w:rPr>
                  <w:rStyle w:val="Table-Default"/>
                </w:rPr>
                <w:t>register_id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5110D82D" w14:textId="77777777">
        <w:tc>
          <w:tcPr>
            <w:tcW w:w="0" w:type="auto"/>
            <w:shd w:val="clear" w:color="auto" w:fill="F3F3F3"/>
          </w:tcPr>
          <w:p w14:paraId="7ABC6A5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Register_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9482DC6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0E42089F" w14:textId="77777777" w:rsidR="00071126" w:rsidRDefault="00071126">
      <w:pPr>
        <w:rPr>
          <w:rStyle w:val="Table-Header"/>
        </w:rPr>
      </w:pPr>
    </w:p>
    <w:p w14:paraId="1651802D" w14:textId="77777777" w:rsidR="00071126" w:rsidRDefault="00000000">
      <w:pPr>
        <w:pStyle w:val="BlockTitleParagraph"/>
        <w:rPr>
          <w:rStyle w:val="Table-Header"/>
        </w:rPr>
      </w:pPr>
      <w:bookmarkStart w:id="124" w:name="iFvxHWIla+LVfbp2R5O2OX7vRjw="/>
      <w:r>
        <w:t>SQL Script</w:t>
      </w:r>
      <w:bookmarkEnd w:id="12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5A076EC" w14:textId="77777777">
        <w:tc>
          <w:tcPr>
            <w:tcW w:w="0" w:type="auto"/>
            <w:shd w:val="clear" w:color="auto" w:fill="F5F5F5"/>
          </w:tcPr>
          <w:p w14:paraId="4FAEEB9B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>]</w:t>
            </w:r>
          </w:p>
          <w:p w14:paraId="04916810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5951DD9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4AFCBE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72DCD5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st_register_insertion_date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</w:p>
          <w:p w14:paraId="132B181D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7748C90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E551019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Register_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605760F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330451E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Register_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</w:r>
            <w:proofErr w:type="spellStart"/>
            <w:r>
              <w:rPr>
                <w:rStyle w:val="ScriptNormal"/>
              </w:rPr>
              <w:t>Registeration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Registeration</w:t>
            </w:r>
            <w:proofErr w:type="spellEnd"/>
            <w:r>
              <w:rPr>
                <w:rStyle w:val="ScriptNormal"/>
              </w:rPr>
              <w:t>] ([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3DD851C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2EC572B8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Register_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67CEBE4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165B369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67FF02EA" w14:textId="77777777" w:rsidR="00071126" w:rsidRDefault="00071126">
      <w:pPr>
        <w:rPr>
          <w:rStyle w:val="ScriptNormal"/>
        </w:rPr>
      </w:pPr>
    </w:p>
    <w:p w14:paraId="3D1FC5BE" w14:textId="77777777" w:rsidR="00071126" w:rsidRDefault="00000000">
      <w:pPr>
        <w:pStyle w:val="BlockTitleParagraph"/>
        <w:rPr>
          <w:rStyle w:val="ScriptNormal"/>
        </w:rPr>
      </w:pPr>
      <w:bookmarkStart w:id="125" w:name="RlMx0cMCK2cnBn/LpcnlNOzXmAI="/>
      <w:r>
        <w:t>Uses</w:t>
      </w:r>
      <w:bookmarkEnd w:id="125"/>
    </w:p>
    <w:p w14:paraId="06F1D1BC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0607C642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734D84DA" w14:textId="77777777" w:rsidR="00071126" w:rsidRDefault="00000000">
      <w:pPr>
        <w:pStyle w:val="BlockTitleParagraph"/>
      </w:pPr>
      <w:bookmarkStart w:id="126" w:name="HHPXMcSwnRcy1/LAwuRjtOM3zJM="/>
      <w:r>
        <w:lastRenderedPageBreak/>
        <w:t>Used By</w:t>
      </w:r>
      <w:bookmarkEnd w:id="126"/>
    </w:p>
    <w:p w14:paraId="7FEE85D8" w14:textId="77777777" w:rsidR="00071126" w:rsidRDefault="00000000">
      <w:hyperlink w:anchor="aEpEIgRj4KIX/XUU6itKtZztJU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7C91A9F9" w14:textId="77777777" w:rsidR="00071126" w:rsidRDefault="00000000">
      <w:hyperlink w:anchor="39a2RxauRmavrRmSMHQ7UszwGw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delete_registration</w:t>
        </w:r>
        <w:proofErr w:type="spellEnd"/>
        <w:r>
          <w:t>]</w:t>
        </w:r>
      </w:hyperlink>
    </w:p>
    <w:p w14:paraId="7B32B50E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6358E72D" w14:textId="77777777" w:rsidR="00071126" w:rsidRDefault="00000000">
      <w:hyperlink w:anchor="rZRZ8GY27LoXFWYLSNq2kkdeOr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64A98462" w14:textId="77777777" w:rsidR="00071126" w:rsidRDefault="00000000">
      <w:hyperlink w:anchor="3hH/Z3IsHA4CH96XxmBA5v2z+F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5648980A" w14:textId="77777777" w:rsidR="00071126" w:rsidRDefault="00000000">
      <w:hyperlink w:anchor="0FmCY2/vAi5VdH5TZSA67UFmmw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39FD9BD0" w14:textId="77777777" w:rsidR="00071126" w:rsidRDefault="00071126">
      <w:pPr>
        <w:sectPr w:rsidR="00071126">
          <w:headerReference w:type="default" r:id="rId2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BA5D6F1" w14:textId="77777777">
        <w:tc>
          <w:tcPr>
            <w:tcW w:w="0" w:type="auto"/>
            <w:shd w:val="clear" w:color="auto" w:fill="E6E6E6"/>
          </w:tcPr>
          <w:p w14:paraId="514F4EC8" w14:textId="55749BFE" w:rsidR="00071126" w:rsidRDefault="00E05C27">
            <w:pPr>
              <w:pStyle w:val="Heading6"/>
            </w:pPr>
            <w:bookmarkStart w:id="127" w:name="_Toc126449015"/>
            <w:bookmarkStart w:id="128" w:name="xyfh4wsLP7AF+sh1o1Z/Za8A7pM="/>
            <w:r>
              <w:rPr>
                <w:noProof/>
              </w:rPr>
              <w:lastRenderedPageBreak/>
              <w:drawing>
                <wp:inline distT="0" distB="0" distL="0" distR="0" wp14:anchorId="679405A1" wp14:editId="13B658AD">
                  <wp:extent cx="152400" cy="1524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Registeration</w:t>
            </w:r>
            <w:proofErr w:type="spellEnd"/>
            <w:r>
              <w:t>]</w:t>
            </w:r>
            <w:bookmarkEnd w:id="127"/>
          </w:p>
          <w:bookmarkEnd w:id="128"/>
          <w:p w14:paraId="6A8E2EC9" w14:textId="77777777" w:rsidR="00071126" w:rsidRDefault="00071126"/>
        </w:tc>
      </w:tr>
    </w:tbl>
    <w:p w14:paraId="5433DA67" w14:textId="77777777" w:rsidR="00071126" w:rsidRDefault="00071126">
      <w:pPr>
        <w:keepNext/>
      </w:pPr>
    </w:p>
    <w:p w14:paraId="7F372A73" w14:textId="77777777" w:rsidR="00071126" w:rsidRDefault="00000000">
      <w:pPr>
        <w:pStyle w:val="BlockTitleParagraph"/>
        <w:rPr>
          <w:rStyle w:val="Table-Header"/>
        </w:rPr>
      </w:pPr>
      <w:bookmarkStart w:id="129" w:name="vXIiW0/MJk7COLtFjhdAbUqL7KE="/>
      <w:r>
        <w:t>Columns</w:t>
      </w:r>
      <w:bookmarkEnd w:id="1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6"/>
        <w:gridCol w:w="1579"/>
        <w:gridCol w:w="1842"/>
        <w:gridCol w:w="2772"/>
        <w:gridCol w:w="1987"/>
      </w:tblGrid>
      <w:tr w:rsidR="00071126" w14:paraId="6431C61A" w14:textId="77777777">
        <w:tc>
          <w:tcPr>
            <w:tcW w:w="0" w:type="auto"/>
            <w:shd w:val="clear" w:color="auto" w:fill="F3F3F3"/>
            <w:vAlign w:val="bottom"/>
          </w:tcPr>
          <w:p w14:paraId="02646C5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19CE65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B3DCCA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CE04DB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411A69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00AA0EEA" w14:textId="77777777">
        <w:tc>
          <w:tcPr>
            <w:tcW w:w="0" w:type="auto"/>
            <w:shd w:val="clear" w:color="auto" w:fill="FFFFFF"/>
          </w:tcPr>
          <w:p w14:paraId="6489B107" w14:textId="615F14E1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4A8E2B5" wp14:editId="55D82DBA">
                  <wp:extent cx="152400" cy="1524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115954B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register_id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B142EB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051502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A7D36C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14B332E4" w14:textId="77777777">
        <w:tc>
          <w:tcPr>
            <w:tcW w:w="0" w:type="auto"/>
            <w:shd w:val="clear" w:color="auto" w:fill="F3F3F3"/>
          </w:tcPr>
          <w:p w14:paraId="170ACC1A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444B18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 w14:paraId="2A5C44B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30C5753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222F894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1F4BD13C" w14:textId="77777777">
        <w:tc>
          <w:tcPr>
            <w:tcW w:w="0" w:type="auto"/>
            <w:shd w:val="clear" w:color="auto" w:fill="FFFFFF"/>
          </w:tcPr>
          <w:p w14:paraId="39B423D7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ECFCA7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username</w:t>
            </w:r>
          </w:p>
        </w:tc>
        <w:tc>
          <w:tcPr>
            <w:tcW w:w="0" w:type="auto"/>
            <w:shd w:val="clear" w:color="auto" w:fill="FFFFFF"/>
          </w:tcPr>
          <w:p w14:paraId="1497AAE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198407B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79286F8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535F6963" w14:textId="77777777">
        <w:tc>
          <w:tcPr>
            <w:tcW w:w="0" w:type="auto"/>
            <w:shd w:val="clear" w:color="auto" w:fill="F3F3F3"/>
          </w:tcPr>
          <w:p w14:paraId="3AA6A504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615697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password</w:t>
            </w:r>
          </w:p>
        </w:tc>
        <w:tc>
          <w:tcPr>
            <w:tcW w:w="0" w:type="auto"/>
            <w:shd w:val="clear" w:color="auto" w:fill="F3F3F3"/>
          </w:tcPr>
          <w:p w14:paraId="1E7BB9F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0B9B353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 w14:paraId="5C55670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03FB9C1A" w14:textId="77777777">
        <w:tc>
          <w:tcPr>
            <w:tcW w:w="0" w:type="auto"/>
            <w:shd w:val="clear" w:color="auto" w:fill="FFFFFF"/>
          </w:tcPr>
          <w:p w14:paraId="0E5AEAFC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0F58E3A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usertype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75E2840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723B0FA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 w14:paraId="5ED3F21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66A03DF3" w14:textId="77777777" w:rsidR="00071126" w:rsidRDefault="00071126">
      <w:pPr>
        <w:rPr>
          <w:rStyle w:val="Table-Header"/>
        </w:rPr>
      </w:pPr>
    </w:p>
    <w:p w14:paraId="2C758F6F" w14:textId="77777777" w:rsidR="00071126" w:rsidRDefault="00000000">
      <w:pPr>
        <w:pStyle w:val="BlockTitleParagraph"/>
        <w:rPr>
          <w:rStyle w:val="Table-Header"/>
        </w:rPr>
      </w:pPr>
      <w:bookmarkStart w:id="130" w:name="lptwtNzLKa1HCfioHGR4UC004BE="/>
      <w:r>
        <w:t>Indexes</w:t>
      </w:r>
      <w:bookmarkEnd w:id="1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58"/>
        <w:gridCol w:w="3320"/>
        <w:gridCol w:w="2814"/>
        <w:gridCol w:w="1724"/>
      </w:tblGrid>
      <w:tr w:rsidR="00071126" w14:paraId="118BB4EE" w14:textId="77777777">
        <w:tc>
          <w:tcPr>
            <w:tcW w:w="0" w:type="auto"/>
            <w:shd w:val="clear" w:color="auto" w:fill="F3F3F3"/>
            <w:vAlign w:val="bottom"/>
          </w:tcPr>
          <w:p w14:paraId="350C6E5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8F1D15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FF94A0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99AC53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6D0DC2F4" w14:textId="77777777">
        <w:tc>
          <w:tcPr>
            <w:tcW w:w="0" w:type="auto"/>
            <w:shd w:val="clear" w:color="auto" w:fill="FFFFFF"/>
          </w:tcPr>
          <w:p w14:paraId="37A8D6EB" w14:textId="03643007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E0DFED6" wp14:editId="4B1F1B39">
                  <wp:extent cx="152400" cy="1524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6349C1A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</w:r>
            <w:proofErr w:type="spellStart"/>
            <w:r>
              <w:rPr>
                <w:rStyle w:val="Table-Default"/>
              </w:rPr>
              <w:t>Registeration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F96D3B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register_id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8443E0F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43FCEE12" w14:textId="77777777" w:rsidR="00071126" w:rsidRDefault="00071126">
      <w:pPr>
        <w:rPr>
          <w:rStyle w:val="Table-Header"/>
        </w:rPr>
      </w:pPr>
    </w:p>
    <w:p w14:paraId="594603E0" w14:textId="77777777" w:rsidR="00071126" w:rsidRDefault="00000000">
      <w:pPr>
        <w:pStyle w:val="BlockTitleParagraph"/>
        <w:rPr>
          <w:rStyle w:val="Table-Header"/>
        </w:rPr>
      </w:pPr>
      <w:bookmarkStart w:id="131" w:name="HQNwkGx5a66pN4h+Fpr3o4U2FWc="/>
      <w:r>
        <w:t>SQL Script</w:t>
      </w:r>
      <w:bookmarkEnd w:id="13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086C0B3" w14:textId="77777777">
        <w:tc>
          <w:tcPr>
            <w:tcW w:w="0" w:type="auto"/>
            <w:shd w:val="clear" w:color="auto" w:fill="F5F5F5"/>
          </w:tcPr>
          <w:p w14:paraId="6E0F9252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Registeration</w:t>
            </w:r>
            <w:proofErr w:type="spellEnd"/>
            <w:r>
              <w:rPr>
                <w:rStyle w:val="ScriptNormal"/>
              </w:rPr>
              <w:t>]</w:t>
            </w:r>
          </w:p>
          <w:p w14:paraId="666D4DD8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0A5053A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6A4FA2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[email]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21D08D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[username]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EE8670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[password]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4C4A83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usertype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14:paraId="6775525D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1AE5AF9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88D628E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Registeration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</w:t>
            </w:r>
            <w:r>
              <w:rPr>
                <w:rStyle w:val="ScriptNormal"/>
              </w:rPr>
              <w:softHyphen/>
            </w:r>
            <w:proofErr w:type="spellStart"/>
            <w:r>
              <w:rPr>
                <w:rStyle w:val="ScriptNormal"/>
              </w:rPr>
              <w:t>Registeration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register_id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630ADEB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30EF982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2C9B7004" w14:textId="77777777" w:rsidR="00071126" w:rsidRDefault="00071126">
      <w:pPr>
        <w:rPr>
          <w:rStyle w:val="ScriptNormal"/>
        </w:rPr>
      </w:pPr>
    </w:p>
    <w:p w14:paraId="62250CE3" w14:textId="77777777" w:rsidR="00071126" w:rsidRDefault="00000000">
      <w:pPr>
        <w:pStyle w:val="BlockTitleParagraph"/>
        <w:rPr>
          <w:rStyle w:val="ScriptNormal"/>
        </w:rPr>
      </w:pPr>
      <w:bookmarkStart w:id="132" w:name="RyANq0EcmlvBN+BXDR28z9iMWHQ="/>
      <w:r>
        <w:t>Used By</w:t>
      </w:r>
      <w:bookmarkEnd w:id="132"/>
    </w:p>
    <w:p w14:paraId="426C4C96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4FC2F474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0528D771" w14:textId="77777777" w:rsidR="00071126" w:rsidRDefault="00000000">
      <w:hyperlink w:anchor="39a2RxauRmavrRmSMHQ7UszwGw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delete_registration</w:t>
        </w:r>
        <w:proofErr w:type="spellEnd"/>
        <w:r>
          <w:t>]</w:t>
        </w:r>
      </w:hyperlink>
    </w:p>
    <w:p w14:paraId="0ADDC09A" w14:textId="77777777" w:rsidR="00071126" w:rsidRDefault="00000000">
      <w:hyperlink w:anchor="cLOKKJHzcvswC3zKGj7n1BJ4i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78329069" w14:textId="77777777" w:rsidR="00071126" w:rsidRDefault="00000000">
      <w:hyperlink w:anchor="rZRZ8GY27LoXFWYLSNq2kkdeOr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46DAFC63" w14:textId="77777777" w:rsidR="00071126" w:rsidRDefault="00000000">
      <w:hyperlink w:anchor="WPJhh0KB3XKmuC3kvvWpID/FT4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insert_registration</w:t>
        </w:r>
        <w:proofErr w:type="spellEnd"/>
        <w:r>
          <w:t>]</w:t>
        </w:r>
      </w:hyperlink>
    </w:p>
    <w:p w14:paraId="5A113FB3" w14:textId="77777777" w:rsidR="00071126" w:rsidRDefault="00000000">
      <w:hyperlink w:anchor="sMPp5OVPMnFD1OgUFypz/egHqx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select_all_registration</w:t>
        </w:r>
        <w:proofErr w:type="spellEnd"/>
        <w:r>
          <w:t>]</w:t>
        </w:r>
      </w:hyperlink>
    </w:p>
    <w:p w14:paraId="62C598C8" w14:textId="77777777" w:rsidR="00071126" w:rsidRDefault="00000000">
      <w:hyperlink w:anchor="AovtuSezRSGP4hh+c/o4Zy831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select_specific_registration</w:t>
        </w:r>
        <w:proofErr w:type="spellEnd"/>
        <w:r>
          <w:t>]</w:t>
        </w:r>
      </w:hyperlink>
    </w:p>
    <w:p w14:paraId="518319EE" w14:textId="77777777" w:rsidR="00071126" w:rsidRDefault="00000000">
      <w:hyperlink w:anchor="VfisHbJe9oHf1vaNmIFKZRxZRf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2D86A12B" w14:textId="77777777" w:rsidR="00071126" w:rsidRDefault="00000000">
      <w:hyperlink w:anchor="0FmCY2/vAi5VdH5TZSA67UFmmw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20E1C311" w14:textId="77777777" w:rsidR="00071126" w:rsidRDefault="00000000">
      <w:hyperlink w:anchor="+ZJU9KjdkTaBO7AHpXvPT9jKkH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update_registration</w:t>
        </w:r>
        <w:proofErr w:type="spellEnd"/>
        <w:r>
          <w:t>]</w:t>
        </w:r>
      </w:hyperlink>
    </w:p>
    <w:p w14:paraId="100531DB" w14:textId="77777777" w:rsidR="00071126" w:rsidRDefault="00071126">
      <w:pPr>
        <w:sectPr w:rsidR="00071126">
          <w:headerReference w:type="default" r:id="rId3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CD3DE77" w14:textId="77777777">
        <w:tc>
          <w:tcPr>
            <w:tcW w:w="0" w:type="auto"/>
            <w:shd w:val="clear" w:color="auto" w:fill="E6E6E6"/>
          </w:tcPr>
          <w:p w14:paraId="32564765" w14:textId="46714FA6" w:rsidR="00071126" w:rsidRDefault="00E05C27">
            <w:pPr>
              <w:pStyle w:val="Heading6"/>
            </w:pPr>
            <w:bookmarkStart w:id="133" w:name="_Toc126449016"/>
            <w:bookmarkStart w:id="134" w:name="KNyVcR4CZGstU/VXu16zZ7o4+l0="/>
            <w:r>
              <w:rPr>
                <w:noProof/>
              </w:rPr>
              <w:lastRenderedPageBreak/>
              <w:drawing>
                <wp:inline distT="0" distB="0" distL="0" distR="0" wp14:anchorId="09F643B8" wp14:editId="4F8F45B0">
                  <wp:extent cx="152400" cy="1524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Social_</w:t>
            </w:r>
            <w:r>
              <w:softHyphen/>
              <w:t>Media</w:t>
            </w:r>
            <w:proofErr w:type="spellEnd"/>
            <w:r>
              <w:t>]</w:t>
            </w:r>
            <w:bookmarkEnd w:id="133"/>
          </w:p>
          <w:bookmarkEnd w:id="134"/>
          <w:p w14:paraId="32FDC74F" w14:textId="77777777" w:rsidR="00071126" w:rsidRDefault="00071126"/>
        </w:tc>
      </w:tr>
    </w:tbl>
    <w:p w14:paraId="770A60FB" w14:textId="77777777" w:rsidR="00071126" w:rsidRDefault="00071126">
      <w:pPr>
        <w:keepNext/>
      </w:pPr>
    </w:p>
    <w:p w14:paraId="193D65F8" w14:textId="77777777" w:rsidR="00071126" w:rsidRDefault="00000000">
      <w:pPr>
        <w:pStyle w:val="BlockTitleParagraph"/>
        <w:rPr>
          <w:rStyle w:val="Table-Header"/>
        </w:rPr>
      </w:pPr>
      <w:bookmarkStart w:id="135" w:name="RkxuPbi0zn+eOmFJUchHYTf9Jzo="/>
      <w:r>
        <w:t>Columns</w:t>
      </w:r>
      <w:bookmarkEnd w:id="1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83"/>
        <w:gridCol w:w="1915"/>
        <w:gridCol w:w="1861"/>
        <w:gridCol w:w="2596"/>
        <w:gridCol w:w="1861"/>
      </w:tblGrid>
      <w:tr w:rsidR="00071126" w14:paraId="2023FBAB" w14:textId="77777777">
        <w:tc>
          <w:tcPr>
            <w:tcW w:w="0" w:type="auto"/>
            <w:shd w:val="clear" w:color="auto" w:fill="F3F3F3"/>
            <w:vAlign w:val="bottom"/>
          </w:tcPr>
          <w:p w14:paraId="637D8D5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2A54AC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A32A94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494113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64FBF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58F70F60" w14:textId="77777777">
        <w:tc>
          <w:tcPr>
            <w:tcW w:w="0" w:type="auto"/>
            <w:shd w:val="clear" w:color="auto" w:fill="FFFFFF"/>
          </w:tcPr>
          <w:p w14:paraId="1F7A9209" w14:textId="0BF6D130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7909381" wp14:editId="69DADA55">
                  <wp:extent cx="152400" cy="1524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3C411E9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940417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11CDA5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AF1CA9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68AAD7B6" w14:textId="77777777">
        <w:tc>
          <w:tcPr>
            <w:tcW w:w="0" w:type="auto"/>
            <w:shd w:val="clear" w:color="auto" w:fill="F3F3F3"/>
          </w:tcPr>
          <w:p w14:paraId="1915B902" w14:textId="397DC961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0779568" wp14:editId="4827CA04">
                  <wp:extent cx="152400" cy="1524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7167411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social_id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139E90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5AC7B6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050695B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0EE5F725" w14:textId="77777777">
        <w:tc>
          <w:tcPr>
            <w:tcW w:w="0" w:type="auto"/>
            <w:shd w:val="clear" w:color="auto" w:fill="FFFFFF"/>
          </w:tcPr>
          <w:p w14:paraId="7D224478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6A9AA4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website_link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5F5406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200)</w:t>
            </w:r>
          </w:p>
        </w:tc>
        <w:tc>
          <w:tcPr>
            <w:tcW w:w="0" w:type="auto"/>
            <w:shd w:val="clear" w:color="auto" w:fill="FFFFFF"/>
          </w:tcPr>
          <w:p w14:paraId="3CB5740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400</w:t>
            </w:r>
          </w:p>
        </w:tc>
        <w:tc>
          <w:tcPr>
            <w:tcW w:w="0" w:type="auto"/>
            <w:shd w:val="clear" w:color="auto" w:fill="FFFFFF"/>
          </w:tcPr>
          <w:p w14:paraId="1830457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4E3F1B9B" w14:textId="77777777">
        <w:tc>
          <w:tcPr>
            <w:tcW w:w="0" w:type="auto"/>
            <w:shd w:val="clear" w:color="auto" w:fill="F3F3F3"/>
          </w:tcPr>
          <w:p w14:paraId="27470529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6A9DAAA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website_name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DA850F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7D37B39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 w14:paraId="5CF215E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A856CD8" w14:textId="77777777">
        <w:tc>
          <w:tcPr>
            <w:tcW w:w="0" w:type="auto"/>
            <w:shd w:val="clear" w:color="auto" w:fill="FFFFFF"/>
          </w:tcPr>
          <w:p w14:paraId="6612D73B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BD7EF0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5FA2F1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09ED8B4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790406C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58D3A6A4" w14:textId="77777777">
        <w:tc>
          <w:tcPr>
            <w:tcW w:w="0" w:type="auto"/>
            <w:shd w:val="clear" w:color="auto" w:fill="F3F3F3"/>
          </w:tcPr>
          <w:p w14:paraId="5BAD5EE0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51DB15C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st_photo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F29E52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image</w:t>
            </w:r>
          </w:p>
        </w:tc>
        <w:tc>
          <w:tcPr>
            <w:tcW w:w="0" w:type="auto"/>
            <w:shd w:val="clear" w:color="auto" w:fill="F3F3F3"/>
          </w:tcPr>
          <w:p w14:paraId="05499F2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 w14:paraId="746B70C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4AACBBB7" w14:textId="77777777" w:rsidR="00071126" w:rsidRDefault="00071126">
      <w:pPr>
        <w:rPr>
          <w:rStyle w:val="Table-Header"/>
        </w:rPr>
      </w:pPr>
    </w:p>
    <w:p w14:paraId="5FAA4906" w14:textId="77777777" w:rsidR="00071126" w:rsidRDefault="00000000">
      <w:pPr>
        <w:pStyle w:val="BlockTitleParagraph"/>
        <w:rPr>
          <w:rStyle w:val="Table-Header"/>
        </w:rPr>
      </w:pPr>
      <w:bookmarkStart w:id="136" w:name="QW/4OCImOHnWSPRnIZTPD70jrCQ="/>
      <w:r>
        <w:t>Indexes</w:t>
      </w:r>
      <w:bookmarkEnd w:id="1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53"/>
        <w:gridCol w:w="3345"/>
        <w:gridCol w:w="2802"/>
        <w:gridCol w:w="1716"/>
      </w:tblGrid>
      <w:tr w:rsidR="00071126" w14:paraId="5DE24650" w14:textId="77777777">
        <w:tc>
          <w:tcPr>
            <w:tcW w:w="0" w:type="auto"/>
            <w:shd w:val="clear" w:color="auto" w:fill="F3F3F3"/>
            <w:vAlign w:val="bottom"/>
          </w:tcPr>
          <w:p w14:paraId="22C05A7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85ABD8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C24BB8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83B16B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36807016" w14:textId="77777777">
        <w:tc>
          <w:tcPr>
            <w:tcW w:w="0" w:type="auto"/>
            <w:shd w:val="clear" w:color="auto" w:fill="FFFFFF"/>
          </w:tcPr>
          <w:p w14:paraId="4CB045E0" w14:textId="517F66A0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6AB6C94" wp14:editId="3DC88ABE">
                  <wp:extent cx="152400" cy="1524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17581E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Social_</w:t>
            </w:r>
            <w:r>
              <w:rPr>
                <w:rStyle w:val="Table-Default"/>
              </w:rPr>
              <w:softHyphen/>
              <w:t>Media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40591D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social_id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4B81EBF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7858C8A4" w14:textId="77777777" w:rsidR="00071126" w:rsidRDefault="00071126">
      <w:pPr>
        <w:rPr>
          <w:rStyle w:val="Table-Header"/>
        </w:rPr>
      </w:pPr>
    </w:p>
    <w:p w14:paraId="011634D1" w14:textId="77777777" w:rsidR="00071126" w:rsidRDefault="00000000">
      <w:pPr>
        <w:pStyle w:val="BlockTitleParagraph"/>
        <w:rPr>
          <w:rStyle w:val="Table-Header"/>
        </w:rPr>
      </w:pPr>
      <w:bookmarkStart w:id="137" w:name="p1bB/oh74epxSG2++H6CWfDZdDE="/>
      <w:r>
        <w:t>Foreign Keys</w:t>
      </w:r>
      <w:bookmarkEnd w:id="1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02"/>
        <w:gridCol w:w="4614"/>
      </w:tblGrid>
      <w:tr w:rsidR="00071126" w14:paraId="09FC62E6" w14:textId="77777777">
        <w:tc>
          <w:tcPr>
            <w:tcW w:w="0" w:type="auto"/>
            <w:shd w:val="clear" w:color="auto" w:fill="F3F3F3"/>
            <w:vAlign w:val="bottom"/>
          </w:tcPr>
          <w:p w14:paraId="4BF4E58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D156CD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19580540" w14:textId="77777777">
        <w:tc>
          <w:tcPr>
            <w:tcW w:w="0" w:type="auto"/>
            <w:shd w:val="clear" w:color="auto" w:fill="FFFFFF"/>
          </w:tcPr>
          <w:p w14:paraId="326AC44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Social_</w:t>
            </w:r>
            <w:r>
              <w:rPr>
                <w:rStyle w:val="Table-Default"/>
              </w:rPr>
              <w:softHyphen/>
              <w:t>Media_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4F8D6DF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60CE32BA" w14:textId="77777777" w:rsidR="00071126" w:rsidRDefault="00071126">
      <w:pPr>
        <w:rPr>
          <w:rStyle w:val="Table-Header"/>
        </w:rPr>
      </w:pPr>
    </w:p>
    <w:p w14:paraId="617CF88A" w14:textId="77777777" w:rsidR="00071126" w:rsidRDefault="00000000">
      <w:pPr>
        <w:pStyle w:val="BlockTitleParagraph"/>
        <w:rPr>
          <w:rStyle w:val="Table-Header"/>
        </w:rPr>
      </w:pPr>
      <w:bookmarkStart w:id="138" w:name="6q3sFZXmqjUErN+aCNgrkNV3VOY="/>
      <w:r>
        <w:t>SQL Script</w:t>
      </w:r>
      <w:bookmarkEnd w:id="13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4BED762" w14:textId="77777777">
        <w:tc>
          <w:tcPr>
            <w:tcW w:w="0" w:type="auto"/>
            <w:shd w:val="clear" w:color="auto" w:fill="F5F5F5"/>
          </w:tcPr>
          <w:p w14:paraId="1257A059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Social_</w:t>
            </w:r>
            <w:r>
              <w:rPr>
                <w:rStyle w:val="ScriptNormal"/>
              </w:rPr>
              <w:softHyphen/>
              <w:t>Media</w:t>
            </w:r>
            <w:proofErr w:type="spellEnd"/>
            <w:r>
              <w:rPr>
                <w:rStyle w:val="ScriptNormal"/>
              </w:rPr>
              <w:t>]</w:t>
            </w:r>
          </w:p>
          <w:p w14:paraId="46AF447B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4CE30DD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D96747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social_id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FFF4CD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website_link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033390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website_name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820B85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A4C847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st_photo</w:t>
            </w:r>
            <w:proofErr w:type="spellEnd"/>
            <w:r>
              <w:rPr>
                <w:rStyle w:val="ScriptNormal"/>
              </w:rPr>
              <w:t xml:space="preserve">] [image] </w:t>
            </w:r>
            <w:r>
              <w:rPr>
                <w:rStyle w:val="ScriptOperator"/>
              </w:rPr>
              <w:t>NULL</w:t>
            </w:r>
          </w:p>
          <w:p w14:paraId="2481F503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8A147A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E45FFFF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Social_</w:t>
            </w:r>
            <w:r>
              <w:rPr>
                <w:rStyle w:val="ScriptNormal"/>
              </w:rPr>
              <w:softHyphen/>
              <w:t>Media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Social_</w:t>
            </w:r>
            <w:r>
              <w:rPr>
                <w:rStyle w:val="ScriptNormal"/>
              </w:rPr>
              <w:softHyphen/>
              <w:t>Media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social_id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6E7AB3E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4556037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Social_</w:t>
            </w:r>
            <w:r>
              <w:rPr>
                <w:rStyle w:val="ScriptNormal"/>
              </w:rPr>
              <w:softHyphen/>
              <w:t>Media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Social_</w:t>
            </w:r>
            <w:r>
              <w:rPr>
                <w:rStyle w:val="ScriptNormal"/>
              </w:rPr>
              <w:softHyphen/>
              <w:t>Media_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0A59050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421EE47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5859B047" w14:textId="77777777" w:rsidR="00071126" w:rsidRDefault="00071126">
      <w:pPr>
        <w:rPr>
          <w:rStyle w:val="ScriptNormal"/>
        </w:rPr>
      </w:pPr>
    </w:p>
    <w:p w14:paraId="03CC805E" w14:textId="77777777" w:rsidR="00071126" w:rsidRDefault="00000000">
      <w:pPr>
        <w:pStyle w:val="BlockTitleParagraph"/>
        <w:rPr>
          <w:rStyle w:val="ScriptNormal"/>
        </w:rPr>
      </w:pPr>
      <w:bookmarkStart w:id="139" w:name="dJ9TDlUN1EIS7XWwO9SJcCvUAz4="/>
      <w:r>
        <w:t>Uses</w:t>
      </w:r>
      <w:bookmarkEnd w:id="139"/>
    </w:p>
    <w:p w14:paraId="57655131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64E8A3BC" w14:textId="77777777" w:rsidR="00071126" w:rsidRDefault="00000000">
      <w:pPr>
        <w:pStyle w:val="BlockTitleParagraph"/>
      </w:pPr>
      <w:bookmarkStart w:id="140" w:name="D3JeNZ1E+7a7eXR9hTYhqvhHTwU="/>
      <w:r>
        <w:lastRenderedPageBreak/>
        <w:t>Used By</w:t>
      </w:r>
      <w:bookmarkEnd w:id="140"/>
    </w:p>
    <w:p w14:paraId="4BDE4275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28A85035" w14:textId="77777777" w:rsidR="00071126" w:rsidRDefault="00071126">
      <w:pPr>
        <w:sectPr w:rsidR="00071126">
          <w:headerReference w:type="default" r:id="rId3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FD90878" w14:textId="77777777">
        <w:tc>
          <w:tcPr>
            <w:tcW w:w="0" w:type="auto"/>
            <w:shd w:val="clear" w:color="auto" w:fill="E6E6E6"/>
          </w:tcPr>
          <w:p w14:paraId="5C19C297" w14:textId="0ADD70D1" w:rsidR="00071126" w:rsidRDefault="00E05C27">
            <w:pPr>
              <w:pStyle w:val="Heading6"/>
            </w:pPr>
            <w:bookmarkStart w:id="141" w:name="_Toc126449017"/>
            <w:bookmarkStart w:id="142" w:name="VCZbi20ABYDnHCYeUrcX5qY8AJ0="/>
            <w:r>
              <w:rPr>
                <w:noProof/>
              </w:rPr>
              <w:lastRenderedPageBreak/>
              <w:drawing>
                <wp:inline distT="0" distB="0" distL="0" distR="0" wp14:anchorId="097153A5" wp14:editId="039BCB93">
                  <wp:extent cx="152400" cy="1524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Student]</w:t>
            </w:r>
            <w:bookmarkEnd w:id="141"/>
          </w:p>
          <w:bookmarkEnd w:id="142"/>
          <w:p w14:paraId="634B03AE" w14:textId="77777777" w:rsidR="00071126" w:rsidRDefault="00071126"/>
        </w:tc>
      </w:tr>
    </w:tbl>
    <w:p w14:paraId="5426D0C3" w14:textId="77777777" w:rsidR="00071126" w:rsidRDefault="00071126">
      <w:pPr>
        <w:keepNext/>
      </w:pPr>
    </w:p>
    <w:p w14:paraId="3D3AB5F4" w14:textId="77777777" w:rsidR="00071126" w:rsidRDefault="00000000">
      <w:pPr>
        <w:pStyle w:val="BlockTitleParagraph"/>
        <w:rPr>
          <w:rStyle w:val="Table-Header"/>
        </w:rPr>
      </w:pPr>
      <w:bookmarkStart w:id="143" w:name="e0pgmGgyVTiXFkkQaP3Occme/bQ="/>
      <w:r>
        <w:t>Columns</w:t>
      </w:r>
      <w:bookmarkEnd w:id="1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22"/>
        <w:gridCol w:w="1698"/>
        <w:gridCol w:w="1812"/>
        <w:gridCol w:w="2728"/>
        <w:gridCol w:w="1956"/>
      </w:tblGrid>
      <w:tr w:rsidR="00071126" w14:paraId="7D716D4A" w14:textId="77777777">
        <w:tc>
          <w:tcPr>
            <w:tcW w:w="0" w:type="auto"/>
            <w:shd w:val="clear" w:color="auto" w:fill="F3F3F3"/>
            <w:vAlign w:val="bottom"/>
          </w:tcPr>
          <w:p w14:paraId="1063196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4D31E8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46CFC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19EAC2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F3E8B4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29F35AF7" w14:textId="77777777">
        <w:tc>
          <w:tcPr>
            <w:tcW w:w="0" w:type="auto"/>
            <w:shd w:val="clear" w:color="auto" w:fill="FFFFFF"/>
          </w:tcPr>
          <w:p w14:paraId="037ABBEE" w14:textId="14EEDFD6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BA2874E" wp14:editId="2D363DD5">
                  <wp:extent cx="152400" cy="1524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1688394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30B46B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2A5C5F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CA8272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3C00A190" w14:textId="77777777">
        <w:tc>
          <w:tcPr>
            <w:tcW w:w="0" w:type="auto"/>
            <w:shd w:val="clear" w:color="auto" w:fill="F3F3F3"/>
          </w:tcPr>
          <w:p w14:paraId="77F56E00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D89DFA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st_ssn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D55C1A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DF27E5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0AE6315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788B645D" w14:textId="77777777">
        <w:tc>
          <w:tcPr>
            <w:tcW w:w="0" w:type="auto"/>
            <w:shd w:val="clear" w:color="auto" w:fill="FFFFFF"/>
          </w:tcPr>
          <w:p w14:paraId="7F42F6E9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4707548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st_birthdate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F42EA6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45275B1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11DD798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C8461A3" w14:textId="77777777">
        <w:tc>
          <w:tcPr>
            <w:tcW w:w="0" w:type="auto"/>
            <w:shd w:val="clear" w:color="auto" w:fill="F3F3F3"/>
          </w:tcPr>
          <w:p w14:paraId="16963275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B1A70E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st_city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06ACCF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7C4651F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30C40F1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20051BA" w14:textId="77777777">
        <w:tc>
          <w:tcPr>
            <w:tcW w:w="0" w:type="auto"/>
            <w:shd w:val="clear" w:color="auto" w:fill="FFFFFF"/>
          </w:tcPr>
          <w:p w14:paraId="2DA29A75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20C583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st_fname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EA1FEE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67BD404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 w14:paraId="6257EBD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A6F7F40" w14:textId="77777777">
        <w:tc>
          <w:tcPr>
            <w:tcW w:w="0" w:type="auto"/>
            <w:shd w:val="clear" w:color="auto" w:fill="F3F3F3"/>
          </w:tcPr>
          <w:p w14:paraId="414C419C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257DCCD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st_lname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62960A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C6CBD4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52A54C5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0D1EA9B3" w14:textId="77777777">
        <w:tc>
          <w:tcPr>
            <w:tcW w:w="0" w:type="auto"/>
            <w:shd w:val="clear" w:color="auto" w:fill="FFFFFF"/>
          </w:tcPr>
          <w:p w14:paraId="12719092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29C3EE1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st_gender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C925D1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FFFFF"/>
          </w:tcPr>
          <w:p w14:paraId="76095E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 w14:paraId="607BEC2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173E21F8" w14:textId="77777777">
        <w:tc>
          <w:tcPr>
            <w:tcW w:w="0" w:type="auto"/>
            <w:shd w:val="clear" w:color="auto" w:fill="F3F3F3"/>
          </w:tcPr>
          <w:p w14:paraId="6C60E73B" w14:textId="407F0D4F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052D952E" wp14:editId="02E9055A">
                  <wp:extent cx="152400" cy="1524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5C93ACE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85D1E7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766A16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574BEFD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87D9133" w14:textId="77777777">
        <w:tc>
          <w:tcPr>
            <w:tcW w:w="0" w:type="auto"/>
            <w:shd w:val="clear" w:color="auto" w:fill="FFFFFF"/>
          </w:tcPr>
          <w:p w14:paraId="45A9E668" w14:textId="48633B4C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0C0B105" wp14:editId="691AE8D6">
                  <wp:extent cx="152400" cy="1524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1F9104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AF24E3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CB0107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39756A5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34384C90" w14:textId="77777777" w:rsidR="00071126" w:rsidRDefault="00071126">
      <w:pPr>
        <w:rPr>
          <w:rStyle w:val="Table-Header"/>
        </w:rPr>
      </w:pPr>
    </w:p>
    <w:p w14:paraId="6EDDED87" w14:textId="77777777" w:rsidR="00071126" w:rsidRDefault="00000000">
      <w:pPr>
        <w:pStyle w:val="BlockTitleParagraph"/>
        <w:rPr>
          <w:rStyle w:val="Table-Header"/>
        </w:rPr>
      </w:pPr>
      <w:bookmarkStart w:id="144" w:name="c+pdp0TMpY/pp0bnvY697xocsMQ="/>
      <w:r>
        <w:t>Indexes</w:t>
      </w:r>
      <w:bookmarkEnd w:id="1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85"/>
        <w:gridCol w:w="2696"/>
        <w:gridCol w:w="3122"/>
        <w:gridCol w:w="1913"/>
      </w:tblGrid>
      <w:tr w:rsidR="00071126" w14:paraId="554A28D9" w14:textId="77777777">
        <w:tc>
          <w:tcPr>
            <w:tcW w:w="0" w:type="auto"/>
            <w:shd w:val="clear" w:color="auto" w:fill="F3F3F3"/>
            <w:vAlign w:val="bottom"/>
          </w:tcPr>
          <w:p w14:paraId="52EE3D3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8B04E4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EB738E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60EEA9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02E1A97E" w14:textId="77777777">
        <w:tc>
          <w:tcPr>
            <w:tcW w:w="0" w:type="auto"/>
            <w:shd w:val="clear" w:color="auto" w:fill="FFFFFF"/>
          </w:tcPr>
          <w:p w14:paraId="190DFB0E" w14:textId="180E3590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B53E635" wp14:editId="6CDDE7B0">
                  <wp:extent cx="152400" cy="1524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486502FB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630282E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082541C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262FE8CB" w14:textId="77777777" w:rsidR="00071126" w:rsidRDefault="00071126">
      <w:pPr>
        <w:rPr>
          <w:rStyle w:val="Table-Header"/>
        </w:rPr>
      </w:pPr>
    </w:p>
    <w:p w14:paraId="1702790F" w14:textId="77777777" w:rsidR="00071126" w:rsidRDefault="00000000">
      <w:pPr>
        <w:pStyle w:val="BlockTitleParagraph"/>
        <w:rPr>
          <w:rStyle w:val="Table-Header"/>
        </w:rPr>
      </w:pPr>
      <w:bookmarkStart w:id="145" w:name="/Otdp5iINUPT3I6Xbs2O9VYLhh0="/>
      <w:r>
        <w:t>Foreign Keys</w:t>
      </w:r>
      <w:bookmarkEnd w:id="1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94"/>
        <w:gridCol w:w="5522"/>
      </w:tblGrid>
      <w:tr w:rsidR="00071126" w14:paraId="393C5468" w14:textId="77777777">
        <w:tc>
          <w:tcPr>
            <w:tcW w:w="0" w:type="auto"/>
            <w:shd w:val="clear" w:color="auto" w:fill="F3F3F3"/>
            <w:vAlign w:val="bottom"/>
          </w:tcPr>
          <w:p w14:paraId="54EAFF9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5C97E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2B774DDA" w14:textId="77777777">
        <w:tc>
          <w:tcPr>
            <w:tcW w:w="0" w:type="auto"/>
            <w:shd w:val="clear" w:color="auto" w:fill="FFFFFF"/>
          </w:tcPr>
          <w:p w14:paraId="5A7EEB4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Intake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215DAC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int_id</w:t>
            </w:r>
            <w:proofErr w:type="spellEnd"/>
            <w:r>
              <w:rPr>
                <w:rStyle w:val="Table-Default"/>
              </w:rPr>
              <w:t>-&gt;</w:t>
            </w:r>
            <w:hyperlink w:anchor="3j2HT+8elbRyHBUzscdysrXEhJo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Intake].[</w:t>
              </w:r>
              <w:proofErr w:type="spellStart"/>
              <w:r>
                <w:rPr>
                  <w:rStyle w:val="Table-Default"/>
                </w:rPr>
                <w:t>int_id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70874096" w14:textId="77777777">
        <w:tc>
          <w:tcPr>
            <w:tcW w:w="0" w:type="auto"/>
            <w:shd w:val="clear" w:color="auto" w:fill="F3F3F3"/>
          </w:tcPr>
          <w:p w14:paraId="1AF26F3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Track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1A0CA8C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track_id</w:t>
            </w:r>
            <w:proofErr w:type="spellEnd"/>
            <w:r>
              <w:rPr>
                <w:rStyle w:val="Table-Default"/>
              </w:rPr>
              <w:t>-&gt;</w:t>
            </w:r>
            <w:hyperlink w:anchor="UFN+9hX2s6pZbubueOHmkgBybP8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Track].[</w:t>
              </w:r>
              <w:proofErr w:type="spellStart"/>
              <w:r>
                <w:rPr>
                  <w:rStyle w:val="Table-Default"/>
                </w:rPr>
                <w:t>track_id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0FC5B1A2" w14:textId="77777777" w:rsidR="00071126" w:rsidRDefault="00071126">
      <w:pPr>
        <w:rPr>
          <w:rStyle w:val="Table-Header"/>
        </w:rPr>
      </w:pPr>
    </w:p>
    <w:p w14:paraId="2E3C4023" w14:textId="77777777" w:rsidR="00071126" w:rsidRDefault="00000000">
      <w:pPr>
        <w:pStyle w:val="BlockTitleParagraph"/>
        <w:rPr>
          <w:rStyle w:val="Table-Header"/>
        </w:rPr>
      </w:pPr>
      <w:bookmarkStart w:id="146" w:name="355KsVv1zOLztp2JwUmiE+MuyIQ="/>
      <w:r>
        <w:t>SQL Script</w:t>
      </w:r>
      <w:bookmarkEnd w:id="14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D2307E0" w14:textId="77777777">
        <w:tc>
          <w:tcPr>
            <w:tcW w:w="0" w:type="auto"/>
            <w:shd w:val="clear" w:color="auto" w:fill="F5F5F5"/>
          </w:tcPr>
          <w:p w14:paraId="58753F9A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Student]</w:t>
            </w:r>
          </w:p>
          <w:p w14:paraId="2515DC53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52B22CC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86C92D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st_ssn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84A96C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st_birthdate</w:t>
            </w:r>
            <w:proofErr w:type="spellEnd"/>
            <w:r>
              <w:rPr>
                <w:rStyle w:val="ScriptNormal"/>
              </w:rPr>
              <w:t xml:space="preserve">] [date]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008630A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st_city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7041AA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st_fname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38053A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st_lname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5D16668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st_gender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F67B3E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086DE94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7B9C323E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32407DB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F23C5CC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Student]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A6807A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3FAD59C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Student]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Intake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int_id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[Intake] ([</w:t>
            </w:r>
            <w:proofErr w:type="spellStart"/>
            <w:r>
              <w:rPr>
                <w:rStyle w:val="ScriptNormal"/>
              </w:rPr>
              <w:t>int_id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8E174C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>GO</w:t>
            </w:r>
          </w:p>
          <w:p w14:paraId="1C49A520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Student]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[Track] ([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5050844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BEEA454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53F202A7" w14:textId="77777777" w:rsidR="00071126" w:rsidRDefault="00071126">
      <w:pPr>
        <w:rPr>
          <w:rStyle w:val="ScriptNormal"/>
        </w:rPr>
      </w:pPr>
    </w:p>
    <w:p w14:paraId="065C9830" w14:textId="77777777" w:rsidR="00071126" w:rsidRDefault="00000000">
      <w:pPr>
        <w:pStyle w:val="BlockTitleParagraph"/>
        <w:rPr>
          <w:rStyle w:val="ScriptNormal"/>
        </w:rPr>
      </w:pPr>
      <w:bookmarkStart w:id="147" w:name="VWMsIUREvdywPDhAuKJrevd6Kxo="/>
      <w:r>
        <w:t>Uses</w:t>
      </w:r>
      <w:bookmarkEnd w:id="147"/>
    </w:p>
    <w:p w14:paraId="294722E9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29130456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599A19DA" w14:textId="77777777" w:rsidR="00071126" w:rsidRDefault="00000000">
      <w:pPr>
        <w:pStyle w:val="BlockTitleParagraph"/>
      </w:pPr>
      <w:bookmarkStart w:id="148" w:name="RYMHSaZSQzmPiTCii0cVQYJSsko="/>
      <w:r>
        <w:t>Used By</w:t>
      </w:r>
      <w:bookmarkEnd w:id="148"/>
    </w:p>
    <w:p w14:paraId="07DEAC65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04885D43" w14:textId="77777777" w:rsidR="00071126" w:rsidRDefault="00000000">
      <w:hyperlink w:anchor="dOVyayilBLJ8A9S+d8O7yTSKOF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Hiring]</w:t>
        </w:r>
      </w:hyperlink>
    </w:p>
    <w:p w14:paraId="7E6E7A26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6F510773" w14:textId="77777777" w:rsidR="00071126" w:rsidRDefault="00000000">
      <w:hyperlink w:anchor="KNyVcR4CZGstU/VXu16zZ7o4+l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Social_</w:t>
        </w:r>
        <w:r>
          <w:softHyphen/>
          <w:t>Media</w:t>
        </w:r>
        <w:proofErr w:type="spellEnd"/>
        <w:r>
          <w:t>]</w:t>
        </w:r>
      </w:hyperlink>
    </w:p>
    <w:p w14:paraId="1297CC87" w14:textId="77777777" w:rsidR="00071126" w:rsidRDefault="00000000">
      <w:hyperlink w:anchor="g3OVFaYzbN3JUd1aqt1oUpaIUY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Certification</w:t>
        </w:r>
        <w:proofErr w:type="spellEnd"/>
        <w:r>
          <w:t>]</w:t>
        </w:r>
      </w:hyperlink>
    </w:p>
    <w:p w14:paraId="648E135C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398992BA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6DCECF65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31F75020" w14:textId="77777777" w:rsidR="00071126" w:rsidRDefault="00000000">
      <w:hyperlink w:anchor="hJBirp+VPGCKx4VEDWTJJ950VM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Intake</w:t>
        </w:r>
        <w:proofErr w:type="spellEnd"/>
        <w:r>
          <w:t>]</w:t>
        </w:r>
      </w:hyperlink>
    </w:p>
    <w:p w14:paraId="77C9ADF8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0F23F4D7" w14:textId="77777777" w:rsidR="00071126" w:rsidRDefault="00000000">
      <w:hyperlink w:anchor="DlOcK607kl8zkTBFhNoS6DzwIq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delete_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71748563" w14:textId="77777777" w:rsidR="00071126" w:rsidRDefault="00000000">
      <w:hyperlink w:anchor="cWqTOiy56mZrHFgERIHaS/1T+f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delete_track</w:t>
        </w:r>
        <w:proofErr w:type="spellEnd"/>
        <w:r>
          <w:t>]</w:t>
        </w:r>
      </w:hyperlink>
    </w:p>
    <w:p w14:paraId="1E2E2A64" w14:textId="77777777" w:rsidR="00071126" w:rsidRDefault="00000000">
      <w:hyperlink w:anchor="pwn2dqc9G1PyD+x6N7EUtb4yzJ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Freelancing</w:t>
        </w:r>
        <w:proofErr w:type="spellEnd"/>
        <w:r>
          <w:t>]</w:t>
        </w:r>
      </w:hyperlink>
    </w:p>
    <w:p w14:paraId="6C1D08E1" w14:textId="77777777" w:rsidR="00071126" w:rsidRDefault="00000000">
      <w:hyperlink w:anchor="dIpwJKSA3QJg694zVQC0V0JR9F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Hiring</w:t>
        </w:r>
        <w:proofErr w:type="spellEnd"/>
        <w:r>
          <w:t>]</w:t>
        </w:r>
      </w:hyperlink>
    </w:p>
    <w:p w14:paraId="30EA95AD" w14:textId="77777777" w:rsidR="00071126" w:rsidRDefault="00000000">
      <w:hyperlink w:anchor="rZRZ8GY27LoXFWYLSNq2kkdeOrA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327CE417" w14:textId="77777777" w:rsidR="00071126" w:rsidRDefault="00000000">
      <w:hyperlink w:anchor="zFW6TOZQ06cqiwYmsabt2AvUgP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insert_student</w:t>
        </w:r>
        <w:proofErr w:type="spellEnd"/>
        <w:r>
          <w:t>]</w:t>
        </w:r>
      </w:hyperlink>
    </w:p>
    <w:p w14:paraId="7C4722D0" w14:textId="77777777" w:rsidR="00071126" w:rsidRDefault="00000000">
      <w:hyperlink w:anchor="a9J1hg+DFyAAcMKVHGm24y82oJ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500F8B4F" w14:textId="77777777" w:rsidR="00071126" w:rsidRDefault="00000000">
      <w:hyperlink w:anchor="MFDl2x95rb8q0y9XzXeNsimA4B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7F603860" w14:textId="77777777" w:rsidR="00071126" w:rsidRDefault="00000000">
      <w:hyperlink w:anchor="McocYS2ndXSJyyFgLDn9fCh9ql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295FC38C" w14:textId="77777777" w:rsidR="00071126" w:rsidRDefault="00000000">
      <w:hyperlink w:anchor="nF0bcda2t6q2YS7DE/jA2XhuC7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insert_studentcourse</w:t>
        </w:r>
        <w:proofErr w:type="spellEnd"/>
        <w:r>
          <w:t>]</w:t>
        </w:r>
      </w:hyperlink>
    </w:p>
    <w:p w14:paraId="59DD9153" w14:textId="77777777" w:rsidR="00071126" w:rsidRDefault="00000000">
      <w:hyperlink w:anchor="zuJh/eYxWkNhak9ne8ssQGw2uq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Student</w:t>
        </w:r>
        <w:proofErr w:type="spellEnd"/>
        <w:r>
          <w:t>]</w:t>
        </w:r>
      </w:hyperlink>
    </w:p>
    <w:p w14:paraId="241CF139" w14:textId="77777777" w:rsidR="00071126" w:rsidRDefault="00000000">
      <w:hyperlink w:anchor="bXD4trQxNu/w+SUWNYIvwAU9x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select_</w:t>
        </w:r>
        <w:r>
          <w:softHyphen/>
        </w:r>
        <w:proofErr w:type="spellStart"/>
        <w:r>
          <w:t>Freelancingforstudent</w:t>
        </w:r>
        <w:proofErr w:type="spellEnd"/>
        <w:r>
          <w:t>]</w:t>
        </w:r>
      </w:hyperlink>
    </w:p>
    <w:p w14:paraId="055EE9E8" w14:textId="77777777" w:rsidR="00071126" w:rsidRDefault="00000000">
      <w:hyperlink w:anchor="5mt8tRKKOt2ppQebmmDeyzuwgI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select_specific_student</w:t>
        </w:r>
        <w:proofErr w:type="spellEnd"/>
        <w:r>
          <w:t>]</w:t>
        </w:r>
      </w:hyperlink>
    </w:p>
    <w:p w14:paraId="254026B9" w14:textId="77777777" w:rsidR="00071126" w:rsidRDefault="00000000">
      <w:hyperlink w:anchor="GJJwullIyKcto+4B7nzzhtwt5q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select_specific_</w:t>
        </w:r>
        <w:r>
          <w:softHyphen/>
          <w:t>Track</w:t>
        </w:r>
        <w:proofErr w:type="spellEnd"/>
        <w:r>
          <w:t>]</w:t>
        </w:r>
      </w:hyperlink>
    </w:p>
    <w:p w14:paraId="291A5EF3" w14:textId="77777777" w:rsidR="00071126" w:rsidRDefault="00000000">
      <w:hyperlink w:anchor="38k9BuhW4I780LjLvlGv8ojtzS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stud_info</w:t>
        </w:r>
        <w:proofErr w:type="spellEnd"/>
        <w:r>
          <w:t>]</w:t>
        </w:r>
      </w:hyperlink>
    </w:p>
    <w:p w14:paraId="73B95EA6" w14:textId="77777777" w:rsidR="00071126" w:rsidRDefault="00000000">
      <w:hyperlink w:anchor="wtJpJp+p0DVCDfIifycj4pKxtb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Freelancing</w:t>
        </w:r>
        <w:proofErr w:type="spellEnd"/>
        <w:r>
          <w:t>]</w:t>
        </w:r>
      </w:hyperlink>
    </w:p>
    <w:p w14:paraId="2971065C" w14:textId="77777777" w:rsidR="00071126" w:rsidRDefault="00000000">
      <w:hyperlink w:anchor="kWGdGLHg0ohhL8kBH1LD34u8o6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Hiring</w:t>
        </w:r>
        <w:proofErr w:type="spellEnd"/>
        <w:r>
          <w:t>]</w:t>
        </w:r>
      </w:hyperlink>
    </w:p>
    <w:p w14:paraId="700DBB3B" w14:textId="77777777" w:rsidR="00071126" w:rsidRDefault="00000000">
      <w:hyperlink w:anchor="0FmCY2/vAi5VdH5TZSA67UFmmw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Register_</w:t>
        </w:r>
        <w:r>
          <w:softHyphen/>
          <w:t>Student</w:t>
        </w:r>
        <w:proofErr w:type="spellEnd"/>
        <w:r>
          <w:t>]</w:t>
        </w:r>
      </w:hyperlink>
    </w:p>
    <w:p w14:paraId="59D4AF08" w14:textId="77777777" w:rsidR="00071126" w:rsidRDefault="00000000">
      <w:hyperlink w:anchor="LDG1F4+sqmonlq9PXeVbMFLnNU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update_student</w:t>
        </w:r>
        <w:proofErr w:type="spellEnd"/>
        <w:r>
          <w:t>]</w:t>
        </w:r>
      </w:hyperlink>
    </w:p>
    <w:p w14:paraId="4F4BB5A0" w14:textId="77777777" w:rsidR="00071126" w:rsidRDefault="00000000">
      <w:hyperlink w:anchor="U1LwPjYxebQCAv7hBD8vEeyyrU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26838E4C" w14:textId="77777777" w:rsidR="00071126" w:rsidRDefault="00000000">
      <w:hyperlink w:anchor="FB0jLZTuANpOW+zuvwpAsKbH8d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1FF6C4EA" w14:textId="77777777" w:rsidR="00071126" w:rsidRDefault="00000000">
      <w:hyperlink w:anchor="/8BSd33xMq18w8VSlCWtxgRY6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58ED0D8A" w14:textId="77777777" w:rsidR="00071126" w:rsidRDefault="00000000">
      <w:hyperlink w:anchor="F/hG8TJfzM3AB9R3xaaQ8D0L5O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Studentcourse</w:t>
        </w:r>
        <w:proofErr w:type="spellEnd"/>
        <w:r>
          <w:t>]</w:t>
        </w:r>
      </w:hyperlink>
    </w:p>
    <w:p w14:paraId="192D3A61" w14:textId="77777777" w:rsidR="00071126" w:rsidRDefault="00071126">
      <w:pPr>
        <w:sectPr w:rsidR="00071126">
          <w:headerReference w:type="default" r:id="rId3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5D176B2" w14:textId="77777777">
        <w:tc>
          <w:tcPr>
            <w:tcW w:w="0" w:type="auto"/>
            <w:shd w:val="clear" w:color="auto" w:fill="E6E6E6"/>
          </w:tcPr>
          <w:p w14:paraId="77256D82" w14:textId="51047BC8" w:rsidR="00071126" w:rsidRDefault="00E05C27">
            <w:pPr>
              <w:pStyle w:val="Heading6"/>
            </w:pPr>
            <w:bookmarkStart w:id="149" w:name="_Toc126449018"/>
            <w:bookmarkStart w:id="150" w:name="g3OVFaYzbN3JUd1aqt1oUpaIUYY="/>
            <w:r>
              <w:rPr>
                <w:noProof/>
              </w:rPr>
              <w:lastRenderedPageBreak/>
              <w:drawing>
                <wp:inline distT="0" distB="0" distL="0" distR="0" wp14:anchorId="1CB34D7B" wp14:editId="1582ABC6">
                  <wp:extent cx="152400" cy="1524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Student_</w:t>
            </w:r>
            <w:r>
              <w:softHyphen/>
              <w:t>Certification</w:t>
            </w:r>
            <w:proofErr w:type="spellEnd"/>
            <w:r>
              <w:t>]</w:t>
            </w:r>
            <w:bookmarkEnd w:id="149"/>
          </w:p>
          <w:bookmarkEnd w:id="150"/>
          <w:p w14:paraId="71E6FEFF" w14:textId="77777777" w:rsidR="00071126" w:rsidRDefault="00071126"/>
        </w:tc>
      </w:tr>
    </w:tbl>
    <w:p w14:paraId="0FC36076" w14:textId="77777777" w:rsidR="00071126" w:rsidRDefault="00071126">
      <w:pPr>
        <w:keepNext/>
      </w:pPr>
    </w:p>
    <w:p w14:paraId="09E3038A" w14:textId="77777777" w:rsidR="00071126" w:rsidRDefault="00000000">
      <w:pPr>
        <w:pStyle w:val="BlockTitleParagraph"/>
        <w:rPr>
          <w:rStyle w:val="Table-Header"/>
        </w:rPr>
      </w:pPr>
      <w:bookmarkStart w:id="151" w:name="Fb+8zKQqrGPviggp1i3tMREutv0="/>
      <w:r>
        <w:t>Columns</w:t>
      </w:r>
      <w:bookmarkEnd w:id="1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36"/>
        <w:gridCol w:w="1239"/>
        <w:gridCol w:w="1743"/>
        <w:gridCol w:w="3007"/>
        <w:gridCol w:w="1791"/>
      </w:tblGrid>
      <w:tr w:rsidR="00071126" w14:paraId="4C5C277F" w14:textId="77777777">
        <w:tc>
          <w:tcPr>
            <w:tcW w:w="0" w:type="auto"/>
            <w:shd w:val="clear" w:color="auto" w:fill="F3F3F3"/>
            <w:vAlign w:val="bottom"/>
          </w:tcPr>
          <w:p w14:paraId="650B7BC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49784E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3D2CAC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8B99F2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41BDF8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7D5EED38" w14:textId="77777777">
        <w:tc>
          <w:tcPr>
            <w:tcW w:w="0" w:type="auto"/>
            <w:shd w:val="clear" w:color="auto" w:fill="FFFFFF"/>
          </w:tcPr>
          <w:p w14:paraId="066415F9" w14:textId="55D47B3B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5B03370" wp14:editId="5C16129A">
                  <wp:extent cx="152400" cy="1524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73B21BA9" wp14:editId="6B5B4F13">
                  <wp:extent cx="152400" cy="1524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48AB94F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97EF20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61864D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0E0711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486896ED" w14:textId="77777777">
        <w:tc>
          <w:tcPr>
            <w:tcW w:w="0" w:type="auto"/>
            <w:shd w:val="clear" w:color="auto" w:fill="F3F3F3"/>
          </w:tcPr>
          <w:p w14:paraId="3DBF7F32" w14:textId="57FEEEFA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2DC29A5" wp14:editId="479FC96B">
                  <wp:extent cx="152400" cy="1524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23364D2D" wp14:editId="642BDB03">
                  <wp:extent cx="152400" cy="1524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767F72C2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1262754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6395DA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41CBF45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 w14:paraId="6F72D138" w14:textId="77777777" w:rsidR="00071126" w:rsidRDefault="00071126">
      <w:pPr>
        <w:rPr>
          <w:rStyle w:val="Table-Header"/>
        </w:rPr>
      </w:pPr>
    </w:p>
    <w:p w14:paraId="22D14A5B" w14:textId="77777777" w:rsidR="00071126" w:rsidRDefault="00000000">
      <w:pPr>
        <w:pStyle w:val="BlockTitleParagraph"/>
        <w:rPr>
          <w:rStyle w:val="Table-Header"/>
        </w:rPr>
      </w:pPr>
      <w:bookmarkStart w:id="152" w:name="o/JfKFwQAHy3++h/W7Q9G+BcL4k="/>
      <w:r>
        <w:t>Indexes</w:t>
      </w:r>
      <w:bookmarkEnd w:id="1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19"/>
        <w:gridCol w:w="4004"/>
        <w:gridCol w:w="2476"/>
        <w:gridCol w:w="1517"/>
      </w:tblGrid>
      <w:tr w:rsidR="00071126" w14:paraId="2A79E3D6" w14:textId="77777777">
        <w:tc>
          <w:tcPr>
            <w:tcW w:w="0" w:type="auto"/>
            <w:shd w:val="clear" w:color="auto" w:fill="F3F3F3"/>
            <w:vAlign w:val="bottom"/>
          </w:tcPr>
          <w:p w14:paraId="521E460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E711A2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40589C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382C2D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3FB4CD4D" w14:textId="77777777">
        <w:tc>
          <w:tcPr>
            <w:tcW w:w="0" w:type="auto"/>
            <w:shd w:val="clear" w:color="auto" w:fill="FFFFFF"/>
          </w:tcPr>
          <w:p w14:paraId="21265CE4" w14:textId="2AE81F55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753B6D98" wp14:editId="5792843E">
                  <wp:extent cx="152400" cy="1524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7C649A1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Certification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D03852B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cert_id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B18C11A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1634C80F" w14:textId="77777777" w:rsidR="00071126" w:rsidRDefault="00071126">
      <w:pPr>
        <w:rPr>
          <w:rStyle w:val="Table-Header"/>
        </w:rPr>
      </w:pPr>
    </w:p>
    <w:p w14:paraId="01EBAD10" w14:textId="77777777" w:rsidR="00071126" w:rsidRDefault="00000000">
      <w:pPr>
        <w:pStyle w:val="BlockTitleParagraph"/>
        <w:rPr>
          <w:rStyle w:val="Table-Header"/>
        </w:rPr>
      </w:pPr>
      <w:bookmarkStart w:id="153" w:name="3H6XuHKZQIEnPcwSLImiCCqLH5k="/>
      <w:r>
        <w:t>Foreign Keys</w:t>
      </w:r>
      <w:bookmarkEnd w:id="1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17"/>
        <w:gridCol w:w="4399"/>
      </w:tblGrid>
      <w:tr w:rsidR="00071126" w14:paraId="5C4B524D" w14:textId="77777777">
        <w:tc>
          <w:tcPr>
            <w:tcW w:w="0" w:type="auto"/>
            <w:shd w:val="clear" w:color="auto" w:fill="F3F3F3"/>
            <w:vAlign w:val="bottom"/>
          </w:tcPr>
          <w:p w14:paraId="495AE87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95438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70F88D04" w14:textId="77777777">
        <w:tc>
          <w:tcPr>
            <w:tcW w:w="0" w:type="auto"/>
            <w:shd w:val="clear" w:color="auto" w:fill="FFFFFF"/>
          </w:tcPr>
          <w:p w14:paraId="50A134C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Certification_</w:t>
            </w:r>
            <w:r>
              <w:rPr>
                <w:rStyle w:val="Table-Default"/>
              </w:rPr>
              <w:softHyphen/>
              <w:t>Certification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372AA3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cert_id</w:t>
            </w:r>
            <w:proofErr w:type="spellEnd"/>
            <w:r>
              <w:rPr>
                <w:rStyle w:val="Table-Default"/>
              </w:rPr>
              <w:t>-&gt;</w:t>
            </w:r>
            <w:hyperlink w:anchor="6ws3CYTDGE94YPM6/0yuAS48ocY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Certification].[</w:t>
              </w:r>
              <w:proofErr w:type="spellStart"/>
              <w:r>
                <w:rPr>
                  <w:rStyle w:val="Table-Default"/>
                </w:rPr>
                <w:t>cert_id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20C14CBD" w14:textId="77777777">
        <w:tc>
          <w:tcPr>
            <w:tcW w:w="0" w:type="auto"/>
            <w:shd w:val="clear" w:color="auto" w:fill="F3F3F3"/>
          </w:tcPr>
          <w:p w14:paraId="0A46C386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Certification_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7C7A2E7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32A9B9D0" w14:textId="77777777" w:rsidR="00071126" w:rsidRDefault="00071126">
      <w:pPr>
        <w:rPr>
          <w:rStyle w:val="Table-Header"/>
        </w:rPr>
      </w:pPr>
    </w:p>
    <w:p w14:paraId="344A4185" w14:textId="77777777" w:rsidR="00071126" w:rsidRDefault="00000000">
      <w:pPr>
        <w:pStyle w:val="BlockTitleParagraph"/>
        <w:rPr>
          <w:rStyle w:val="Table-Header"/>
        </w:rPr>
      </w:pPr>
      <w:bookmarkStart w:id="154" w:name="ilr0zwXwgMwyjW14YjEAFuvI6H8="/>
      <w:r>
        <w:t>SQL Script</w:t>
      </w:r>
      <w:bookmarkEnd w:id="15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12B161F" w14:textId="77777777">
        <w:tc>
          <w:tcPr>
            <w:tcW w:w="0" w:type="auto"/>
            <w:shd w:val="clear" w:color="auto" w:fill="F5F5F5"/>
          </w:tcPr>
          <w:p w14:paraId="1FC066CE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Certification</w:t>
            </w:r>
            <w:proofErr w:type="spellEnd"/>
            <w:r>
              <w:rPr>
                <w:rStyle w:val="ScriptNormal"/>
              </w:rPr>
              <w:t>]</w:t>
            </w:r>
          </w:p>
          <w:p w14:paraId="3334BE5C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09779AE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C7D59D8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cert_id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14:paraId="7FEC7E78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EBCBAF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95DEC8D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Certification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Certification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cert_id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348ADF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647E222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Certification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Certification_</w:t>
            </w:r>
            <w:r>
              <w:rPr>
                <w:rStyle w:val="ScriptNormal"/>
              </w:rPr>
              <w:softHyphen/>
              <w:t>Certification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cert_id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[Certification] ([</w:t>
            </w:r>
            <w:proofErr w:type="spellStart"/>
            <w:r>
              <w:rPr>
                <w:rStyle w:val="ScriptNormal"/>
              </w:rPr>
              <w:t>cert_id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EBB0BA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08BB6662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Certification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Certification_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853671D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2A78F23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6CFC6605" w14:textId="77777777" w:rsidR="00071126" w:rsidRDefault="00071126">
      <w:pPr>
        <w:rPr>
          <w:rStyle w:val="ScriptNormal"/>
        </w:rPr>
      </w:pPr>
    </w:p>
    <w:p w14:paraId="29E2C7F4" w14:textId="77777777" w:rsidR="00071126" w:rsidRDefault="00000000">
      <w:pPr>
        <w:pStyle w:val="BlockTitleParagraph"/>
        <w:rPr>
          <w:rStyle w:val="ScriptNormal"/>
        </w:rPr>
      </w:pPr>
      <w:bookmarkStart w:id="155" w:name="nkYqnrrZ15vOs7HaNHdjAzx61zo="/>
      <w:r>
        <w:t>Uses</w:t>
      </w:r>
      <w:bookmarkEnd w:id="155"/>
    </w:p>
    <w:p w14:paraId="7C1D9D80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17302ABE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2DE47C96" w14:textId="77777777" w:rsidR="00071126" w:rsidRDefault="00000000">
      <w:pPr>
        <w:pStyle w:val="BlockTitleParagraph"/>
      </w:pPr>
      <w:bookmarkStart w:id="156" w:name="xHHDOfrNWhZ7bllZlZXHQrTnCB0="/>
      <w:r>
        <w:t>Used By</w:t>
      </w:r>
      <w:bookmarkEnd w:id="156"/>
    </w:p>
    <w:p w14:paraId="318C5DDC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70F992D1" w14:textId="77777777" w:rsidR="00071126" w:rsidRDefault="00000000">
      <w:hyperlink w:anchor="DlOcK607kl8zkTBFhNoS6DzwIq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delete_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31824A39" w14:textId="77777777" w:rsidR="00071126" w:rsidRDefault="00000000">
      <w:hyperlink w:anchor="McocYS2ndXSJyyFgLDn9fCh9ql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insert_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6E662E91" w14:textId="77777777" w:rsidR="00071126" w:rsidRDefault="00000000">
      <w:hyperlink w:anchor="gtTWfTX+o5rENrd1CHxTxCYqMz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select_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611563EA" w14:textId="77777777" w:rsidR="00071126" w:rsidRDefault="00000000">
      <w:hyperlink w:anchor="/8BSd33xMq18w8VSlCWtxgRY6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Student</w:t>
        </w:r>
        <w:r>
          <w:softHyphen/>
          <w:t>Certification</w:t>
        </w:r>
        <w:proofErr w:type="spellEnd"/>
        <w:r>
          <w:t>]</w:t>
        </w:r>
      </w:hyperlink>
    </w:p>
    <w:p w14:paraId="0CA6EFF0" w14:textId="77777777" w:rsidR="00071126" w:rsidRDefault="00071126">
      <w:pPr>
        <w:sectPr w:rsidR="00071126">
          <w:headerReference w:type="default" r:id="rId3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3C71309" w14:textId="77777777">
        <w:tc>
          <w:tcPr>
            <w:tcW w:w="0" w:type="auto"/>
            <w:shd w:val="clear" w:color="auto" w:fill="E6E6E6"/>
          </w:tcPr>
          <w:p w14:paraId="7B4F7B30" w14:textId="7AB325D2" w:rsidR="00071126" w:rsidRDefault="00E05C27">
            <w:pPr>
              <w:pStyle w:val="Heading6"/>
            </w:pPr>
            <w:bookmarkStart w:id="157" w:name="_Toc126449019"/>
            <w:bookmarkStart w:id="158" w:name="VcvDAxapeAbrz1qTgXB7TWsByTI="/>
            <w:r>
              <w:rPr>
                <w:noProof/>
              </w:rPr>
              <w:lastRenderedPageBreak/>
              <w:drawing>
                <wp:inline distT="0" distB="0" distL="0" distR="0" wp14:anchorId="03E84D8B" wp14:editId="5CBDDC24">
                  <wp:extent cx="152400" cy="1524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Student_</w:t>
            </w:r>
            <w:r>
              <w:softHyphen/>
              <w:t>Course</w:t>
            </w:r>
            <w:proofErr w:type="spellEnd"/>
            <w:r>
              <w:t>]</w:t>
            </w:r>
            <w:bookmarkEnd w:id="157"/>
          </w:p>
          <w:bookmarkEnd w:id="158"/>
          <w:p w14:paraId="3335D8B3" w14:textId="77777777" w:rsidR="00071126" w:rsidRDefault="00071126"/>
        </w:tc>
      </w:tr>
    </w:tbl>
    <w:p w14:paraId="77320919" w14:textId="77777777" w:rsidR="00071126" w:rsidRDefault="00071126">
      <w:pPr>
        <w:keepNext/>
      </w:pPr>
    </w:p>
    <w:p w14:paraId="3DAB2865" w14:textId="77777777" w:rsidR="00071126" w:rsidRDefault="00000000">
      <w:pPr>
        <w:pStyle w:val="BlockTitleParagraph"/>
        <w:rPr>
          <w:rStyle w:val="Table-Header"/>
        </w:rPr>
      </w:pPr>
      <w:bookmarkStart w:id="159" w:name="U1LJsxxhdwabAj6FvTs14KtEGg8="/>
      <w:r>
        <w:t>Columns</w:t>
      </w:r>
      <w:bookmarkEnd w:id="1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69"/>
        <w:gridCol w:w="1320"/>
        <w:gridCol w:w="1648"/>
        <w:gridCol w:w="2842"/>
        <w:gridCol w:w="2037"/>
      </w:tblGrid>
      <w:tr w:rsidR="00071126" w14:paraId="28646130" w14:textId="77777777">
        <w:tc>
          <w:tcPr>
            <w:tcW w:w="0" w:type="auto"/>
            <w:shd w:val="clear" w:color="auto" w:fill="F3F3F3"/>
            <w:vAlign w:val="bottom"/>
          </w:tcPr>
          <w:p w14:paraId="6A3981E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B398B9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9AD897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1801B2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A9EC7D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13EED302" w14:textId="77777777">
        <w:tc>
          <w:tcPr>
            <w:tcW w:w="0" w:type="auto"/>
            <w:shd w:val="clear" w:color="auto" w:fill="FFFFFF"/>
          </w:tcPr>
          <w:p w14:paraId="2DF13FA0" w14:textId="260315AF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01F38193" wp14:editId="65C3DD06">
                  <wp:extent cx="152400" cy="1524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75BEA117" wp14:editId="2316001B">
                  <wp:extent cx="152400" cy="1524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1B229C6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9D6F1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5F1ED9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D33B68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1F0FAA65" w14:textId="77777777">
        <w:tc>
          <w:tcPr>
            <w:tcW w:w="0" w:type="auto"/>
            <w:shd w:val="clear" w:color="auto" w:fill="F3F3F3"/>
          </w:tcPr>
          <w:p w14:paraId="4C21A567" w14:textId="023AB3B9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D36F482" wp14:editId="431B1D2A">
                  <wp:extent cx="152400" cy="1524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304EE117" wp14:editId="3B5AC524">
                  <wp:extent cx="152400" cy="1524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41D34AA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1E44B5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E2A9AC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137F8B4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2AAFFA41" w14:textId="77777777">
        <w:tc>
          <w:tcPr>
            <w:tcW w:w="0" w:type="auto"/>
            <w:shd w:val="clear" w:color="auto" w:fill="FFFFFF"/>
          </w:tcPr>
          <w:p w14:paraId="3708989E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FD3BA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grade</w:t>
            </w:r>
          </w:p>
        </w:tc>
        <w:tc>
          <w:tcPr>
            <w:tcW w:w="0" w:type="auto"/>
            <w:shd w:val="clear" w:color="auto" w:fill="FFFFFF"/>
          </w:tcPr>
          <w:p w14:paraId="58A740F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374ADA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E36E30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2A98BA79" w14:textId="77777777">
        <w:tc>
          <w:tcPr>
            <w:tcW w:w="0" w:type="auto"/>
            <w:shd w:val="clear" w:color="auto" w:fill="F3F3F3"/>
          </w:tcPr>
          <w:p w14:paraId="3C20555F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3F77FB7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cr_rate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8F722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BE9F48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19569B8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78CC462" w14:textId="77777777">
        <w:tc>
          <w:tcPr>
            <w:tcW w:w="0" w:type="auto"/>
            <w:shd w:val="clear" w:color="auto" w:fill="FFFFFF"/>
          </w:tcPr>
          <w:p w14:paraId="40366B2E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02BA988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ins_rate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B7A648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170A2E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92690C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1E56D63F" w14:textId="77777777" w:rsidR="00071126" w:rsidRDefault="00071126">
      <w:pPr>
        <w:rPr>
          <w:rStyle w:val="Table-Header"/>
        </w:rPr>
      </w:pPr>
    </w:p>
    <w:p w14:paraId="0465DEEB" w14:textId="77777777" w:rsidR="00071126" w:rsidRDefault="00000000">
      <w:pPr>
        <w:pStyle w:val="BlockTitleParagraph"/>
        <w:rPr>
          <w:rStyle w:val="Table-Header"/>
        </w:rPr>
      </w:pPr>
      <w:bookmarkStart w:id="160" w:name="BvkVMo1O2B7Z7LUWApcrOv5j0vY="/>
      <w:r>
        <w:t>Indexes</w:t>
      </w:r>
      <w:bookmarkEnd w:id="1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99"/>
        <w:gridCol w:w="3610"/>
        <w:gridCol w:w="2671"/>
        <w:gridCol w:w="1636"/>
      </w:tblGrid>
      <w:tr w:rsidR="00071126" w14:paraId="37C0CB68" w14:textId="77777777">
        <w:tc>
          <w:tcPr>
            <w:tcW w:w="0" w:type="auto"/>
            <w:shd w:val="clear" w:color="auto" w:fill="F3F3F3"/>
            <w:vAlign w:val="bottom"/>
          </w:tcPr>
          <w:p w14:paraId="5325A16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5ADE9E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BF3E61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6CED4A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13D63F7C" w14:textId="77777777">
        <w:tc>
          <w:tcPr>
            <w:tcW w:w="0" w:type="auto"/>
            <w:shd w:val="clear" w:color="auto" w:fill="FFFFFF"/>
          </w:tcPr>
          <w:p w14:paraId="7A482C38" w14:textId="2F3214F0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5D1DFC3B" wp14:editId="19B42668">
                  <wp:extent cx="152400" cy="1524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3DD55F93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Course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DC04E5D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58B15F6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1D4E259B" w14:textId="77777777" w:rsidR="00071126" w:rsidRDefault="00071126">
      <w:pPr>
        <w:rPr>
          <w:rStyle w:val="Table-Header"/>
        </w:rPr>
      </w:pPr>
    </w:p>
    <w:p w14:paraId="5A056F91" w14:textId="77777777" w:rsidR="00071126" w:rsidRDefault="00000000">
      <w:pPr>
        <w:pStyle w:val="BlockTitleParagraph"/>
        <w:rPr>
          <w:rStyle w:val="Table-Header"/>
        </w:rPr>
      </w:pPr>
      <w:bookmarkStart w:id="161" w:name="JPywrfpnBcX08ICnhVzkObRp5Og="/>
      <w:r>
        <w:t>Foreign Keys</w:t>
      </w:r>
      <w:bookmarkEnd w:id="16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02"/>
        <w:gridCol w:w="4414"/>
      </w:tblGrid>
      <w:tr w:rsidR="00071126" w14:paraId="38C64AF2" w14:textId="77777777">
        <w:tc>
          <w:tcPr>
            <w:tcW w:w="0" w:type="auto"/>
            <w:shd w:val="clear" w:color="auto" w:fill="F3F3F3"/>
            <w:vAlign w:val="bottom"/>
          </w:tcPr>
          <w:p w14:paraId="1D95F9B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D9A053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6FF1BC78" w14:textId="77777777">
        <w:tc>
          <w:tcPr>
            <w:tcW w:w="0" w:type="auto"/>
            <w:shd w:val="clear" w:color="auto" w:fill="FFFFFF"/>
          </w:tcPr>
          <w:p w14:paraId="2A36027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Course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508DC2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cr_id</w:t>
            </w:r>
            <w:proofErr w:type="spellEnd"/>
            <w:r>
              <w:rPr>
                <w:rStyle w:val="Table-Default"/>
              </w:rPr>
              <w:t>-&gt;</w:t>
            </w:r>
            <w:hyperlink w:anchor="ubBiIifbzMv5iidxHnavX2gMCVg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Course].[</w:t>
              </w:r>
              <w:proofErr w:type="spellStart"/>
              <w:r>
                <w:rPr>
                  <w:rStyle w:val="Table-Default"/>
                </w:rPr>
                <w:t>cr_id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0C042914" w14:textId="77777777">
        <w:tc>
          <w:tcPr>
            <w:tcW w:w="0" w:type="auto"/>
            <w:shd w:val="clear" w:color="auto" w:fill="F3F3F3"/>
          </w:tcPr>
          <w:p w14:paraId="27D849BF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Course_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F91EB7F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16A891C0" w14:textId="77777777" w:rsidR="00071126" w:rsidRDefault="00071126">
      <w:pPr>
        <w:rPr>
          <w:rStyle w:val="Table-Header"/>
        </w:rPr>
      </w:pPr>
    </w:p>
    <w:p w14:paraId="5BEC300A" w14:textId="77777777" w:rsidR="00071126" w:rsidRDefault="00000000">
      <w:pPr>
        <w:pStyle w:val="BlockTitleParagraph"/>
        <w:rPr>
          <w:rStyle w:val="Table-Header"/>
        </w:rPr>
      </w:pPr>
      <w:bookmarkStart w:id="162" w:name="clW64ERqemFxl5kIIV31UyXJtO8="/>
      <w:r>
        <w:t>SQL Script</w:t>
      </w:r>
      <w:bookmarkEnd w:id="16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8F68A5B" w14:textId="77777777">
        <w:tc>
          <w:tcPr>
            <w:tcW w:w="0" w:type="auto"/>
            <w:shd w:val="clear" w:color="auto" w:fill="F5F5F5"/>
          </w:tcPr>
          <w:p w14:paraId="0EFBDFCE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>]</w:t>
            </w:r>
          </w:p>
          <w:p w14:paraId="6FC59216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0982554D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80F0F7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24D10D5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[grade]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02F8A20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cr_rate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76D034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ins_rate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4C242DCA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2FD6B30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F05CAE1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C450DA7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0299983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[Course] ([</w:t>
            </w:r>
            <w:proofErr w:type="spellStart"/>
            <w:r>
              <w:rPr>
                <w:rStyle w:val="ScriptNormal"/>
              </w:rPr>
              <w:t>cr_id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26F2E1E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ED10DF2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Course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Course_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4510CB2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304DEFD5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6526A5F0" w14:textId="77777777" w:rsidR="00071126" w:rsidRDefault="00071126">
      <w:pPr>
        <w:rPr>
          <w:rStyle w:val="ScriptNormal"/>
        </w:rPr>
      </w:pPr>
    </w:p>
    <w:p w14:paraId="16B8E313" w14:textId="77777777" w:rsidR="00071126" w:rsidRDefault="00000000">
      <w:pPr>
        <w:pStyle w:val="BlockTitleParagraph"/>
        <w:rPr>
          <w:rStyle w:val="ScriptNormal"/>
        </w:rPr>
      </w:pPr>
      <w:bookmarkStart w:id="163" w:name="Sgf0YGBF9/y5txevm0Qmpo8oMmc="/>
      <w:r>
        <w:lastRenderedPageBreak/>
        <w:t>Uses</w:t>
      </w:r>
      <w:bookmarkEnd w:id="163"/>
    </w:p>
    <w:p w14:paraId="4DEBFF2E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71A97926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0D99A729" w14:textId="77777777" w:rsidR="00071126" w:rsidRDefault="00000000">
      <w:pPr>
        <w:pStyle w:val="BlockTitleParagraph"/>
      </w:pPr>
      <w:bookmarkStart w:id="164" w:name="lmYJIVu+YM42a2R+/G+QAh06IMU="/>
      <w:r>
        <w:t>Used By</w:t>
      </w:r>
      <w:bookmarkEnd w:id="164"/>
    </w:p>
    <w:p w14:paraId="5AAE8937" w14:textId="77777777" w:rsidR="00071126" w:rsidRDefault="00000000">
      <w:hyperlink w:anchor="DTpNoYuEx5fE6UKJp7WyO6hzap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Course</w:t>
        </w:r>
        <w:proofErr w:type="spellEnd"/>
        <w:r>
          <w:t>]</w:t>
        </w:r>
      </w:hyperlink>
    </w:p>
    <w:p w14:paraId="74D2DB18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582C18EF" w14:textId="77777777" w:rsidR="00071126" w:rsidRDefault="00000000">
      <w:hyperlink w:anchor="HYeI194MvHYMk2q9F1E+XLly8n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delete_</w:t>
        </w:r>
        <w:r>
          <w:softHyphen/>
        </w:r>
        <w:proofErr w:type="spellStart"/>
        <w:r>
          <w:t>Studentcourse</w:t>
        </w:r>
        <w:proofErr w:type="spellEnd"/>
        <w:r>
          <w:t>]</w:t>
        </w:r>
      </w:hyperlink>
    </w:p>
    <w:p w14:paraId="2EC57459" w14:textId="77777777" w:rsidR="00071126" w:rsidRDefault="00000000">
      <w:hyperlink w:anchor="EseMb7P5eeT3rXZ1y/FXGKAQrs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Correction</w:t>
        </w:r>
        <w:proofErr w:type="spellEnd"/>
        <w:r>
          <w:t>]</w:t>
        </w:r>
      </w:hyperlink>
    </w:p>
    <w:p w14:paraId="680D46E8" w14:textId="77777777" w:rsidR="00071126" w:rsidRDefault="00000000">
      <w:hyperlink w:anchor="nF0bcda2t6q2YS7DE/jA2XhuC7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insert_studentcourse</w:t>
        </w:r>
        <w:proofErr w:type="spellEnd"/>
        <w:r>
          <w:t>]</w:t>
        </w:r>
      </w:hyperlink>
    </w:p>
    <w:p w14:paraId="6066248C" w14:textId="77777777" w:rsidR="00071126" w:rsidRDefault="00000000">
      <w:hyperlink w:anchor="EqnuWRrq08qfye6nUtfAlSIxth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NCourse</w:t>
        </w:r>
        <w:proofErr w:type="spellEnd"/>
        <w:r>
          <w:t>_</w:t>
        </w:r>
        <w:r>
          <w:softHyphen/>
        </w:r>
        <w:proofErr w:type="spellStart"/>
        <w:r>
          <w:t>Num</w:t>
        </w:r>
        <w:r>
          <w:softHyphen/>
          <w:t>Stud</w:t>
        </w:r>
        <w:proofErr w:type="spellEnd"/>
        <w:r>
          <w:t>]</w:t>
        </w:r>
      </w:hyperlink>
    </w:p>
    <w:p w14:paraId="4994E8C6" w14:textId="77777777" w:rsidR="00071126" w:rsidRDefault="00000000">
      <w:hyperlink w:anchor="dHLQXGnPQNfNPOKhWfF016q1S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selectspecific</w:t>
        </w:r>
        <w:proofErr w:type="spellEnd"/>
        <w:r>
          <w:t>_</w:t>
        </w:r>
        <w:r>
          <w:softHyphen/>
        </w:r>
        <w:proofErr w:type="spellStart"/>
        <w:r>
          <w:t>Studentcourse</w:t>
        </w:r>
        <w:proofErr w:type="spellEnd"/>
        <w:r>
          <w:t>]</w:t>
        </w:r>
      </w:hyperlink>
    </w:p>
    <w:p w14:paraId="70B2CC91" w14:textId="77777777" w:rsidR="00071126" w:rsidRDefault="00000000">
      <w:hyperlink w:anchor="HV3TqoUykQNlnT+vKGlqV0GbFu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stud_grades</w:t>
        </w:r>
        <w:proofErr w:type="spellEnd"/>
        <w:r>
          <w:t>]</w:t>
        </w:r>
      </w:hyperlink>
    </w:p>
    <w:p w14:paraId="165ED24F" w14:textId="77777777" w:rsidR="00071126" w:rsidRDefault="00000000">
      <w:hyperlink w:anchor="F/hG8TJfzM3AB9R3xaaQ8D0L5O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update_</w:t>
        </w:r>
        <w:r>
          <w:softHyphen/>
        </w:r>
        <w:proofErr w:type="spellStart"/>
        <w:r>
          <w:t>Studentcourse</w:t>
        </w:r>
        <w:proofErr w:type="spellEnd"/>
        <w:r>
          <w:t>]</w:t>
        </w:r>
      </w:hyperlink>
    </w:p>
    <w:p w14:paraId="4EB6EF73" w14:textId="77777777" w:rsidR="00071126" w:rsidRDefault="00071126">
      <w:pPr>
        <w:sectPr w:rsidR="00071126">
          <w:headerReference w:type="default" r:id="rId3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31B9249" w14:textId="77777777">
        <w:tc>
          <w:tcPr>
            <w:tcW w:w="0" w:type="auto"/>
            <w:shd w:val="clear" w:color="auto" w:fill="E6E6E6"/>
          </w:tcPr>
          <w:p w14:paraId="5B0CE4F2" w14:textId="6BD84BF0" w:rsidR="00071126" w:rsidRDefault="00E05C27">
            <w:pPr>
              <w:pStyle w:val="Heading6"/>
            </w:pPr>
            <w:bookmarkStart w:id="165" w:name="_Toc126449020"/>
            <w:bookmarkStart w:id="166" w:name="qy4Erxf9napUjf8X6ZBGGyBdlrM="/>
            <w:r>
              <w:rPr>
                <w:noProof/>
              </w:rPr>
              <w:lastRenderedPageBreak/>
              <w:drawing>
                <wp:inline distT="0" distB="0" distL="0" distR="0" wp14:anchorId="62624B35" wp14:editId="45E7E210">
                  <wp:extent cx="152400" cy="1524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Student_</w:t>
            </w:r>
            <w:r>
              <w:softHyphen/>
              <w:t>Exam</w:t>
            </w:r>
            <w:proofErr w:type="spellEnd"/>
            <w:r>
              <w:t>]</w:t>
            </w:r>
            <w:bookmarkEnd w:id="165"/>
          </w:p>
          <w:bookmarkEnd w:id="166"/>
          <w:p w14:paraId="18B7ED69" w14:textId="77777777" w:rsidR="00071126" w:rsidRDefault="00071126"/>
        </w:tc>
      </w:tr>
    </w:tbl>
    <w:p w14:paraId="33C7DCC0" w14:textId="77777777" w:rsidR="00071126" w:rsidRDefault="00071126">
      <w:pPr>
        <w:keepNext/>
      </w:pPr>
    </w:p>
    <w:p w14:paraId="54DF5B79" w14:textId="77777777" w:rsidR="00071126" w:rsidRDefault="00000000">
      <w:pPr>
        <w:pStyle w:val="BlockTitleParagraph"/>
        <w:rPr>
          <w:rStyle w:val="Table-Header"/>
        </w:rPr>
      </w:pPr>
      <w:bookmarkStart w:id="167" w:name="XmLn9R8cIrVU04ddlNzc9mUIKTI="/>
      <w:r>
        <w:t>Columns</w:t>
      </w:r>
      <w:bookmarkEnd w:id="1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39"/>
        <w:gridCol w:w="2171"/>
        <w:gridCol w:w="1466"/>
        <w:gridCol w:w="2528"/>
        <w:gridCol w:w="1812"/>
      </w:tblGrid>
      <w:tr w:rsidR="00071126" w14:paraId="242BC196" w14:textId="77777777">
        <w:tc>
          <w:tcPr>
            <w:tcW w:w="0" w:type="auto"/>
            <w:shd w:val="clear" w:color="auto" w:fill="F3F3F3"/>
            <w:vAlign w:val="bottom"/>
          </w:tcPr>
          <w:p w14:paraId="17C51F2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049E29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D87254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4AF08B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9EF160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7F1F9E1B" w14:textId="77777777">
        <w:tc>
          <w:tcPr>
            <w:tcW w:w="0" w:type="auto"/>
            <w:shd w:val="clear" w:color="auto" w:fill="FFFFFF"/>
          </w:tcPr>
          <w:p w14:paraId="3DAE6B30" w14:textId="5509843B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FEC200B" wp14:editId="6D258FC6">
                  <wp:extent cx="152400" cy="1524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5096467F" wp14:editId="7EEDCB3B">
                  <wp:extent cx="152400" cy="1524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6752E62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2545E9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9BD29A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58F30BF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02EAF541" w14:textId="77777777">
        <w:tc>
          <w:tcPr>
            <w:tcW w:w="0" w:type="auto"/>
            <w:shd w:val="clear" w:color="auto" w:fill="F3F3F3"/>
          </w:tcPr>
          <w:p w14:paraId="7B0170A9" w14:textId="1CD98FB6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01B63C2" wp14:editId="34362942">
                  <wp:extent cx="152400" cy="1524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25CED95A" wp14:editId="3DE94B60">
                  <wp:extent cx="152400" cy="1524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014BF12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96FB62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DAB73C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2585391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5DB5DA4E" w14:textId="77777777">
        <w:tc>
          <w:tcPr>
            <w:tcW w:w="0" w:type="auto"/>
            <w:shd w:val="clear" w:color="auto" w:fill="FFFFFF"/>
          </w:tcPr>
          <w:p w14:paraId="0ACF7B4F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54BA3E1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st_ex_starttime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7EE137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 w14:paraId="536E134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 w14:paraId="40E64A1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3D374DEB" w14:textId="77777777">
        <w:tc>
          <w:tcPr>
            <w:tcW w:w="0" w:type="auto"/>
            <w:shd w:val="clear" w:color="auto" w:fill="F3F3F3"/>
          </w:tcPr>
          <w:p w14:paraId="2484BCC7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134ADAF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st_ex_endtime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9BFD45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 w14:paraId="0F41921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 w14:paraId="618EC56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6F5B8148" w14:textId="77777777">
        <w:tc>
          <w:tcPr>
            <w:tcW w:w="0" w:type="auto"/>
            <w:shd w:val="clear" w:color="auto" w:fill="FFFFFF"/>
          </w:tcPr>
          <w:p w14:paraId="0DB4F9E1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2E2E77B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solved_questions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5D7431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E36528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508D83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247B9621" w14:textId="77777777" w:rsidR="00071126" w:rsidRDefault="00071126">
      <w:pPr>
        <w:rPr>
          <w:rStyle w:val="Table-Header"/>
        </w:rPr>
      </w:pPr>
    </w:p>
    <w:p w14:paraId="343B23EA" w14:textId="77777777" w:rsidR="00071126" w:rsidRDefault="00000000">
      <w:pPr>
        <w:pStyle w:val="BlockTitleParagraph"/>
        <w:rPr>
          <w:rStyle w:val="Table-Header"/>
        </w:rPr>
      </w:pPr>
      <w:bookmarkStart w:id="168" w:name="dFmAJndTCljv/npgauo97cPj3Zo="/>
      <w:r>
        <w:t>Indexes</w:t>
      </w:r>
      <w:bookmarkEnd w:id="1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28"/>
        <w:gridCol w:w="3468"/>
        <w:gridCol w:w="2741"/>
        <w:gridCol w:w="1679"/>
      </w:tblGrid>
      <w:tr w:rsidR="00071126" w14:paraId="2A6EBFB0" w14:textId="77777777">
        <w:tc>
          <w:tcPr>
            <w:tcW w:w="0" w:type="auto"/>
            <w:shd w:val="clear" w:color="auto" w:fill="F3F3F3"/>
            <w:vAlign w:val="bottom"/>
          </w:tcPr>
          <w:p w14:paraId="5BDD9D2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FE1BBA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1E8C62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A06301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2D178E7B" w14:textId="77777777">
        <w:tc>
          <w:tcPr>
            <w:tcW w:w="0" w:type="auto"/>
            <w:shd w:val="clear" w:color="auto" w:fill="FFFFFF"/>
          </w:tcPr>
          <w:p w14:paraId="75BC8FA9" w14:textId="20067D56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0B751D4D" wp14:editId="6CB96938">
                  <wp:extent cx="152400" cy="1524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5DE0469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Exam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0012D5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ex_id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834CFE0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7BC1DEAB" w14:textId="77777777" w:rsidR="00071126" w:rsidRDefault="00071126">
      <w:pPr>
        <w:rPr>
          <w:rStyle w:val="Table-Header"/>
        </w:rPr>
      </w:pPr>
    </w:p>
    <w:p w14:paraId="57884C17" w14:textId="77777777" w:rsidR="00071126" w:rsidRDefault="00000000">
      <w:pPr>
        <w:pStyle w:val="BlockTitleParagraph"/>
        <w:rPr>
          <w:rStyle w:val="Table-Header"/>
        </w:rPr>
      </w:pPr>
      <w:bookmarkStart w:id="169" w:name="+tYeK6+vO5TLTQ9+C/WOO8skVHk="/>
      <w:r>
        <w:t>Foreign Keys</w:t>
      </w:r>
      <w:bookmarkEnd w:id="1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329"/>
        <w:gridCol w:w="4687"/>
      </w:tblGrid>
      <w:tr w:rsidR="00071126" w14:paraId="5B2492D5" w14:textId="77777777">
        <w:tc>
          <w:tcPr>
            <w:tcW w:w="0" w:type="auto"/>
            <w:shd w:val="clear" w:color="auto" w:fill="F3F3F3"/>
            <w:vAlign w:val="bottom"/>
          </w:tcPr>
          <w:p w14:paraId="22DC05D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DD9E49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11E88C23" w14:textId="77777777">
        <w:tc>
          <w:tcPr>
            <w:tcW w:w="0" w:type="auto"/>
            <w:shd w:val="clear" w:color="auto" w:fill="FFFFFF"/>
          </w:tcPr>
          <w:p w14:paraId="2521E4F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Exam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059038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ex_id</w:t>
            </w:r>
            <w:proofErr w:type="spellEnd"/>
            <w:r>
              <w:rPr>
                <w:rStyle w:val="Table-Default"/>
              </w:rPr>
              <w:t>-&gt;</w:t>
            </w:r>
            <w:hyperlink w:anchor="0E5+a295uLd2BoE9OfJesNttNOY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Exam].[</w:t>
              </w:r>
              <w:proofErr w:type="spellStart"/>
              <w:r>
                <w:rPr>
                  <w:rStyle w:val="Table-Default"/>
                </w:rPr>
                <w:t>exam_id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25BDB6B8" w14:textId="77777777">
        <w:tc>
          <w:tcPr>
            <w:tcW w:w="0" w:type="auto"/>
            <w:shd w:val="clear" w:color="auto" w:fill="F3F3F3"/>
          </w:tcPr>
          <w:p w14:paraId="2154E280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5081FC6D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7A177181" w14:textId="77777777" w:rsidR="00071126" w:rsidRDefault="00071126">
      <w:pPr>
        <w:rPr>
          <w:rStyle w:val="Table-Header"/>
        </w:rPr>
      </w:pPr>
    </w:p>
    <w:p w14:paraId="706A58B2" w14:textId="77777777" w:rsidR="00071126" w:rsidRDefault="00000000">
      <w:pPr>
        <w:pStyle w:val="BlockTitleParagraph"/>
        <w:rPr>
          <w:rStyle w:val="Table-Header"/>
        </w:rPr>
      </w:pPr>
      <w:bookmarkStart w:id="170" w:name="pzjbd/S+gshSD9a7Xdy4nolKUjY="/>
      <w:r>
        <w:t>SQL Script</w:t>
      </w:r>
      <w:bookmarkEnd w:id="1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FF11547" w14:textId="77777777">
        <w:tc>
          <w:tcPr>
            <w:tcW w:w="0" w:type="auto"/>
            <w:shd w:val="clear" w:color="auto" w:fill="F5F5F5"/>
          </w:tcPr>
          <w:p w14:paraId="3AD9A82A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>]</w:t>
            </w:r>
          </w:p>
          <w:p w14:paraId="4B1524B4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052DF83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F9916BF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F0A8E6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st_ex_starttime</w:t>
            </w:r>
            <w:proofErr w:type="spellEnd"/>
            <w:r>
              <w:rPr>
                <w:rStyle w:val="ScriptNormal"/>
              </w:rPr>
              <w:t xml:space="preserve">] [datetime]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1304F5C9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st_ex_endtime</w:t>
            </w:r>
            <w:proofErr w:type="spellEnd"/>
            <w:r>
              <w:rPr>
                <w:rStyle w:val="ScriptNormal"/>
              </w:rPr>
              <w:t xml:space="preserve">] [datetime]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055CBA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solved_questions</w:t>
            </w:r>
            <w:proofErr w:type="spellEnd"/>
            <w:r>
              <w:rPr>
                <w:rStyle w:val="ScriptNormal"/>
              </w:rPr>
              <w:t xml:space="preserve">] [int] </w:t>
            </w:r>
            <w:proofErr w:type="gramStart"/>
            <w:r>
              <w:rPr>
                <w:rStyle w:val="ScriptOperator"/>
              </w:rPr>
              <w:t>NULL</w:t>
            </w:r>
            <w:proofErr w:type="gramEnd"/>
          </w:p>
          <w:p w14:paraId="3671AE64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423BF012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075AFCB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ex_id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0DE5BCA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1829467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ex_id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[Exam] ([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49840F6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6A50CAE5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3884AE8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52823C5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5ECA4764" w14:textId="77777777" w:rsidR="00071126" w:rsidRDefault="00071126">
      <w:pPr>
        <w:rPr>
          <w:rStyle w:val="ScriptNormal"/>
        </w:rPr>
      </w:pPr>
    </w:p>
    <w:p w14:paraId="1121B840" w14:textId="77777777" w:rsidR="00071126" w:rsidRDefault="00000000">
      <w:pPr>
        <w:pStyle w:val="BlockTitleParagraph"/>
        <w:rPr>
          <w:rStyle w:val="ScriptNormal"/>
        </w:rPr>
      </w:pPr>
      <w:bookmarkStart w:id="171" w:name="VymL1FOLtUCxMtT7/7G9Qr3FXLU="/>
      <w:r>
        <w:lastRenderedPageBreak/>
        <w:t>Uses</w:t>
      </w:r>
      <w:bookmarkEnd w:id="171"/>
    </w:p>
    <w:p w14:paraId="55A61876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60053CF5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440077E4" w14:textId="77777777" w:rsidR="00071126" w:rsidRDefault="00000000">
      <w:pPr>
        <w:pStyle w:val="BlockTitleParagraph"/>
      </w:pPr>
      <w:bookmarkStart w:id="172" w:name="1jHIqcUDB+lY+x9NG6PhCi1HREw="/>
      <w:r>
        <w:t>Used By</w:t>
      </w:r>
      <w:bookmarkEnd w:id="172"/>
    </w:p>
    <w:p w14:paraId="61044D74" w14:textId="77777777" w:rsidR="00071126" w:rsidRDefault="00000000">
      <w:hyperlink w:anchor="YFULXjU89Ury29KtyjHzJtMowu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Exam</w:t>
        </w:r>
        <w:proofErr w:type="spellEnd"/>
        <w:r>
          <w:t>]</w:t>
        </w:r>
      </w:hyperlink>
    </w:p>
    <w:p w14:paraId="7D1C3CFE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3F5CE505" w14:textId="77777777" w:rsidR="00071126" w:rsidRDefault="00000000">
      <w:hyperlink w:anchor="0fGtKjPr8IeDBv5lk/2Pk2pZsQ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69CAB752" w14:textId="77777777" w:rsidR="00071126" w:rsidRDefault="00000000">
      <w:hyperlink w:anchor="EseMb7P5eeT3rXZ1y/FXGKAQrs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Correction</w:t>
        </w:r>
        <w:proofErr w:type="spellEnd"/>
        <w:r>
          <w:t>]</w:t>
        </w:r>
      </w:hyperlink>
    </w:p>
    <w:p w14:paraId="20E7C212" w14:textId="77777777" w:rsidR="00071126" w:rsidRDefault="00000000">
      <w:hyperlink w:anchor="a9J1hg+DFyAAcMKVHGm24y82oJ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760CFAFC" w14:textId="77777777" w:rsidR="00071126" w:rsidRDefault="00000000">
      <w:hyperlink w:anchor="WzlHUxwHgXIAPSLJaw7TdK7+7N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6B059C91" w14:textId="77777777" w:rsidR="00071126" w:rsidRDefault="00000000">
      <w:hyperlink w:anchor="j1cC10spayGQ8Uzx5lGO3O+4ZF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51544CCD" w14:textId="77777777" w:rsidR="00071126" w:rsidRDefault="00000000">
      <w:hyperlink w:anchor="U1LwPjYxebQCAv7hBD8vEeyyrU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Student_</w:t>
        </w:r>
        <w:r>
          <w:softHyphen/>
          <w:t>Exam</w:t>
        </w:r>
        <w:proofErr w:type="spellEnd"/>
        <w:r>
          <w:t>]</w:t>
        </w:r>
      </w:hyperlink>
    </w:p>
    <w:p w14:paraId="2A13447E" w14:textId="77777777" w:rsidR="00071126" w:rsidRDefault="00071126">
      <w:pPr>
        <w:sectPr w:rsidR="00071126">
          <w:headerReference w:type="default" r:id="rId3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0E85F2E" w14:textId="77777777">
        <w:tc>
          <w:tcPr>
            <w:tcW w:w="0" w:type="auto"/>
            <w:shd w:val="clear" w:color="auto" w:fill="E6E6E6"/>
          </w:tcPr>
          <w:p w14:paraId="40375E74" w14:textId="455B9E23" w:rsidR="00071126" w:rsidRDefault="00E05C27">
            <w:pPr>
              <w:pStyle w:val="Heading6"/>
            </w:pPr>
            <w:bookmarkStart w:id="173" w:name="_Toc126449021"/>
            <w:bookmarkStart w:id="174" w:name="5WDPTYucsH4kYleV5ROzCDhtt9k="/>
            <w:r>
              <w:rPr>
                <w:noProof/>
              </w:rPr>
              <w:lastRenderedPageBreak/>
              <w:drawing>
                <wp:inline distT="0" distB="0" distL="0" distR="0" wp14:anchorId="26F1D104" wp14:editId="127C4B26">
                  <wp:extent cx="152400" cy="1524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Student_</w:t>
            </w:r>
            <w:r>
              <w:softHyphen/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173"/>
          </w:p>
          <w:bookmarkEnd w:id="174"/>
          <w:p w14:paraId="272F6953" w14:textId="77777777" w:rsidR="00071126" w:rsidRDefault="00071126"/>
        </w:tc>
      </w:tr>
    </w:tbl>
    <w:p w14:paraId="4D98533C" w14:textId="77777777" w:rsidR="00071126" w:rsidRDefault="00071126">
      <w:pPr>
        <w:keepNext/>
      </w:pPr>
    </w:p>
    <w:p w14:paraId="71BE818E" w14:textId="77777777" w:rsidR="00071126" w:rsidRDefault="00000000">
      <w:pPr>
        <w:pStyle w:val="BlockTitleParagraph"/>
        <w:rPr>
          <w:rStyle w:val="Table-Header"/>
        </w:rPr>
      </w:pPr>
      <w:bookmarkStart w:id="175" w:name="c5g8jcFerbbu4jx8gvvbGsMIt1Q="/>
      <w:r>
        <w:t>Columns</w:t>
      </w:r>
      <w:bookmarkEnd w:id="1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53"/>
        <w:gridCol w:w="1675"/>
        <w:gridCol w:w="1889"/>
        <w:gridCol w:w="2562"/>
        <w:gridCol w:w="1837"/>
      </w:tblGrid>
      <w:tr w:rsidR="00071126" w14:paraId="767E2B5C" w14:textId="77777777">
        <w:tc>
          <w:tcPr>
            <w:tcW w:w="0" w:type="auto"/>
            <w:shd w:val="clear" w:color="auto" w:fill="F3F3F3"/>
            <w:vAlign w:val="bottom"/>
          </w:tcPr>
          <w:p w14:paraId="347D0E1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C92323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F9E3C9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487D61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A2DB4C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40791206" w14:textId="77777777">
        <w:tc>
          <w:tcPr>
            <w:tcW w:w="0" w:type="auto"/>
            <w:shd w:val="clear" w:color="auto" w:fill="FFFFFF"/>
          </w:tcPr>
          <w:p w14:paraId="6152512C" w14:textId="0F918EA8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5EC4937" wp14:editId="6DB9E4F5">
                  <wp:extent cx="152400" cy="1524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74C196BF" wp14:editId="41EE8393">
                  <wp:extent cx="152400" cy="1524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E00DC6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2151A7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EA50B0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CA5675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1C062584" w14:textId="77777777">
        <w:tc>
          <w:tcPr>
            <w:tcW w:w="0" w:type="auto"/>
            <w:shd w:val="clear" w:color="auto" w:fill="F3F3F3"/>
          </w:tcPr>
          <w:p w14:paraId="7FB53F3A" w14:textId="279B443F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41C12070" wp14:editId="5F38F852">
                  <wp:extent cx="152400" cy="1524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290636B1" wp14:editId="42ED70AD">
                  <wp:extent cx="152400" cy="1524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</w:tcPr>
          <w:p w14:paraId="6747861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ex_id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3DF0CBB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9C3383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 w14:paraId="31516E6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0362DA3B" w14:textId="77777777">
        <w:tc>
          <w:tcPr>
            <w:tcW w:w="0" w:type="auto"/>
            <w:shd w:val="clear" w:color="auto" w:fill="FFFFFF"/>
          </w:tcPr>
          <w:p w14:paraId="32D9EB3B" w14:textId="50D843BC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6E6CDB25" wp14:editId="454706AF">
                  <wp:extent cx="152400" cy="1524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</w:rPr>
              <w:drawing>
                <wp:inline distT="0" distB="0" distL="0" distR="0" wp14:anchorId="61201925" wp14:editId="49A8CD93">
                  <wp:extent cx="152400" cy="1524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6D220BB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4E27C6F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709C69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D14007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7099392E" w14:textId="77777777">
        <w:tc>
          <w:tcPr>
            <w:tcW w:w="0" w:type="auto"/>
            <w:shd w:val="clear" w:color="auto" w:fill="F3F3F3"/>
          </w:tcPr>
          <w:p w14:paraId="025ACCCC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706F6CE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st_answer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7DB195A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(max)</w:t>
            </w:r>
          </w:p>
        </w:tc>
        <w:tc>
          <w:tcPr>
            <w:tcW w:w="0" w:type="auto"/>
            <w:shd w:val="clear" w:color="auto" w:fill="F3F3F3"/>
          </w:tcPr>
          <w:p w14:paraId="20C676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 w14:paraId="78AF1A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74BEA541" w14:textId="77777777">
        <w:tc>
          <w:tcPr>
            <w:tcW w:w="0" w:type="auto"/>
            <w:shd w:val="clear" w:color="auto" w:fill="FFFFFF"/>
          </w:tcPr>
          <w:p w14:paraId="41338409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14:paraId="705D1D8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quest_grade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3F423F6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B86FC0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347E84E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50D6A60C" w14:textId="77777777" w:rsidR="00071126" w:rsidRDefault="00071126">
      <w:pPr>
        <w:rPr>
          <w:rStyle w:val="Table-Header"/>
        </w:rPr>
      </w:pPr>
    </w:p>
    <w:p w14:paraId="55AD08E1" w14:textId="77777777" w:rsidR="00071126" w:rsidRDefault="00000000">
      <w:pPr>
        <w:pStyle w:val="BlockTitleParagraph"/>
        <w:rPr>
          <w:rStyle w:val="Table-Header"/>
        </w:rPr>
      </w:pPr>
      <w:bookmarkStart w:id="176" w:name="M89SKyhjkdIBly5VPrjnWBR6WPg="/>
      <w:r>
        <w:t>Indexes</w:t>
      </w:r>
      <w:bookmarkEnd w:id="1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70"/>
        <w:gridCol w:w="3919"/>
        <w:gridCol w:w="2933"/>
        <w:gridCol w:w="1294"/>
      </w:tblGrid>
      <w:tr w:rsidR="00071126" w14:paraId="2DB99E66" w14:textId="77777777">
        <w:tc>
          <w:tcPr>
            <w:tcW w:w="0" w:type="auto"/>
            <w:shd w:val="clear" w:color="auto" w:fill="F3F3F3"/>
            <w:vAlign w:val="bottom"/>
          </w:tcPr>
          <w:p w14:paraId="6A3A768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FE119B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9A5508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610632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6306B252" w14:textId="77777777">
        <w:tc>
          <w:tcPr>
            <w:tcW w:w="0" w:type="auto"/>
            <w:shd w:val="clear" w:color="auto" w:fill="FFFFFF"/>
          </w:tcPr>
          <w:p w14:paraId="44FE7BDB" w14:textId="60C1779D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7718047" wp14:editId="6DE762AD">
                  <wp:extent cx="152400" cy="1524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71E2615D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Question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4BE20B4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ex_id</w:t>
            </w:r>
            <w:proofErr w:type="spellEnd"/>
            <w:r>
              <w:rPr>
                <w:rStyle w:val="Table-Default"/>
              </w:rPr>
              <w:t xml:space="preserve">, </w:t>
            </w:r>
            <w:proofErr w:type="spellStart"/>
            <w:r>
              <w:rPr>
                <w:rStyle w:val="Table-Default"/>
              </w:rPr>
              <w:t>quest_id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CF94CDD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12F3CD2E" w14:textId="77777777" w:rsidR="00071126" w:rsidRDefault="00071126">
      <w:pPr>
        <w:rPr>
          <w:rStyle w:val="Table-Header"/>
        </w:rPr>
      </w:pPr>
    </w:p>
    <w:p w14:paraId="2E132BF0" w14:textId="77777777" w:rsidR="00071126" w:rsidRDefault="00000000">
      <w:pPr>
        <w:pStyle w:val="BlockTitleParagraph"/>
        <w:rPr>
          <w:rStyle w:val="Table-Header"/>
        </w:rPr>
      </w:pPr>
      <w:bookmarkStart w:id="177" w:name="AZbfWDGKlv7Y7xCkrOctioypn0o="/>
      <w:r>
        <w:t>Foreign Keys</w:t>
      </w:r>
      <w:bookmarkEnd w:id="17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48"/>
        <w:gridCol w:w="4368"/>
      </w:tblGrid>
      <w:tr w:rsidR="00071126" w14:paraId="25F5E9ED" w14:textId="77777777">
        <w:tc>
          <w:tcPr>
            <w:tcW w:w="0" w:type="auto"/>
            <w:shd w:val="clear" w:color="auto" w:fill="F3F3F3"/>
            <w:vAlign w:val="bottom"/>
          </w:tcPr>
          <w:p w14:paraId="308961F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17F268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7B86AD12" w14:textId="77777777">
        <w:tc>
          <w:tcPr>
            <w:tcW w:w="0" w:type="auto"/>
            <w:shd w:val="clear" w:color="auto" w:fill="FFFFFF"/>
          </w:tcPr>
          <w:p w14:paraId="661BFD9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Question_</w:t>
            </w:r>
            <w:r>
              <w:rPr>
                <w:rStyle w:val="Table-Default"/>
              </w:rPr>
              <w:softHyphen/>
              <w:t>Exam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ADD6C0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ex_id</w:t>
            </w:r>
            <w:proofErr w:type="spellEnd"/>
            <w:r>
              <w:rPr>
                <w:rStyle w:val="Table-Default"/>
              </w:rPr>
              <w:t>-&gt;</w:t>
            </w:r>
            <w:hyperlink w:anchor="0E5+a295uLd2BoE9OfJesNttNOY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Exam].[</w:t>
              </w:r>
              <w:proofErr w:type="spellStart"/>
              <w:r>
                <w:rPr>
                  <w:rStyle w:val="Table-Default"/>
                </w:rPr>
                <w:t>exam_id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52393EC8" w14:textId="77777777">
        <w:tc>
          <w:tcPr>
            <w:tcW w:w="0" w:type="auto"/>
            <w:shd w:val="clear" w:color="auto" w:fill="F3F3F3"/>
          </w:tcPr>
          <w:p w14:paraId="78AA8BE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Question_</w:t>
            </w:r>
            <w:r>
              <w:rPr>
                <w:rStyle w:val="Table-Default"/>
              </w:rPr>
              <w:softHyphen/>
              <w:t>Question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1C5898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quest_id</w:t>
            </w:r>
            <w:proofErr w:type="spellEnd"/>
            <w:r>
              <w:rPr>
                <w:rStyle w:val="Table-Default"/>
              </w:rPr>
              <w:t>-&gt;</w:t>
            </w:r>
            <w:hyperlink w:anchor="gcV04vimp50KHuEv07rUy74UZSo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Question].[</w:t>
              </w:r>
              <w:proofErr w:type="spellStart"/>
              <w:r>
                <w:rPr>
                  <w:rStyle w:val="Table-Default"/>
                </w:rPr>
                <w:t>quest_id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  <w:tr w:rsidR="00071126" w14:paraId="25BC895D" w14:textId="77777777">
        <w:tc>
          <w:tcPr>
            <w:tcW w:w="0" w:type="auto"/>
            <w:shd w:val="clear" w:color="auto" w:fill="FFFFFF"/>
          </w:tcPr>
          <w:p w14:paraId="792A507A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Student_</w:t>
            </w:r>
            <w:r>
              <w:rPr>
                <w:rStyle w:val="Table-Default"/>
              </w:rPr>
              <w:softHyphen/>
              <w:t>Exam_</w:t>
            </w:r>
            <w:r>
              <w:rPr>
                <w:rStyle w:val="Table-Default"/>
              </w:rPr>
              <w:softHyphen/>
              <w:t>Question_</w:t>
            </w:r>
            <w:r>
              <w:rPr>
                <w:rStyle w:val="Table-Default"/>
              </w:rPr>
              <w:softHyphen/>
              <w:t>Student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75E3FA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st_id</w:t>
            </w:r>
            <w:proofErr w:type="spellEnd"/>
            <w:r>
              <w:rPr>
                <w:rStyle w:val="Table-Default"/>
              </w:rPr>
              <w:t>-&gt;</w:t>
            </w:r>
            <w:hyperlink w:anchor="VCZbi20ABYDnHCYeUrcX5qY8AJ0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Student].[</w:t>
              </w:r>
              <w:proofErr w:type="spellStart"/>
              <w:r>
                <w:rPr>
                  <w:rStyle w:val="Table-Default"/>
                </w:rPr>
                <w:t>st_id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4CEE8841" w14:textId="77777777" w:rsidR="00071126" w:rsidRDefault="00071126">
      <w:pPr>
        <w:rPr>
          <w:rStyle w:val="Table-Header"/>
        </w:rPr>
      </w:pPr>
    </w:p>
    <w:p w14:paraId="75EE0CC9" w14:textId="77777777" w:rsidR="00071126" w:rsidRDefault="00000000">
      <w:pPr>
        <w:pStyle w:val="BlockTitleParagraph"/>
        <w:rPr>
          <w:rStyle w:val="Table-Header"/>
        </w:rPr>
      </w:pPr>
      <w:bookmarkStart w:id="178" w:name="x3IxFyk7GKBDgC9Uc34IMMe8Jw8="/>
      <w:r>
        <w:t>SQL Script</w:t>
      </w:r>
      <w:bookmarkEnd w:id="17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77A7A5E" w14:textId="77777777">
        <w:tc>
          <w:tcPr>
            <w:tcW w:w="0" w:type="auto"/>
            <w:shd w:val="clear" w:color="auto" w:fill="F5F5F5"/>
          </w:tcPr>
          <w:p w14:paraId="486D7FCB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>]</w:t>
            </w:r>
          </w:p>
          <w:p w14:paraId="2BCC637E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5B119CF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DBF481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ex_id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3E3D28BE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4B50D61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st_answer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7312A3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quest_grade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342E1464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66D11D0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F52F060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ex_id</w:t>
            </w:r>
            <w:proofErr w:type="spellEnd"/>
            <w:r>
              <w:rPr>
                <w:rStyle w:val="ScriptNormal"/>
              </w:rPr>
              <w:t>], 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2BDC8F7B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7793E38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Exam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ex_id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[Exam] ([</w:t>
            </w:r>
            <w:proofErr w:type="spellStart"/>
            <w:r>
              <w:rPr>
                <w:rStyle w:val="ScriptNormal"/>
              </w:rPr>
              <w:t>exam_id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1154D0B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DD71B25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[Question] ([</w:t>
            </w:r>
            <w:proofErr w:type="spellStart"/>
            <w:r>
              <w:rPr>
                <w:rStyle w:val="ScriptNormal"/>
              </w:rPr>
              <w:t>quest_id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40395C84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739F1A61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spellStart"/>
            <w:proofErr w:type="gramEnd"/>
            <w:r>
              <w:rPr>
                <w:rStyle w:val="ScriptNormal"/>
              </w:rPr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Student_</w:t>
            </w:r>
            <w:r>
              <w:rPr>
                <w:rStyle w:val="ScriptNormal"/>
              </w:rPr>
              <w:softHyphen/>
              <w:t>Exam_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Student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[Student] ([</w:t>
            </w:r>
            <w:proofErr w:type="spellStart"/>
            <w:r>
              <w:rPr>
                <w:rStyle w:val="ScriptNormal"/>
              </w:rPr>
              <w:t>st_id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39C3E0B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2A8FBE0B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60B56833" w14:textId="77777777" w:rsidR="00071126" w:rsidRDefault="00071126">
      <w:pPr>
        <w:rPr>
          <w:rStyle w:val="ScriptNormal"/>
        </w:rPr>
      </w:pPr>
    </w:p>
    <w:p w14:paraId="2A6B56A1" w14:textId="77777777" w:rsidR="00071126" w:rsidRDefault="00000000">
      <w:pPr>
        <w:pStyle w:val="BlockTitleParagraph"/>
        <w:rPr>
          <w:rStyle w:val="ScriptNormal"/>
        </w:rPr>
      </w:pPr>
      <w:bookmarkStart w:id="179" w:name="DcxekEgHDubHStSxka6GwOA960A="/>
      <w:r>
        <w:t>Uses</w:t>
      </w:r>
      <w:bookmarkEnd w:id="179"/>
    </w:p>
    <w:p w14:paraId="72E719C1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26D3F4F4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2C690796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5454E241" w14:textId="77777777" w:rsidR="00071126" w:rsidRDefault="00000000">
      <w:pPr>
        <w:pStyle w:val="BlockTitleParagraph"/>
      </w:pPr>
      <w:bookmarkStart w:id="180" w:name="6Wi5mCc2ZjiVLCRG6yRDNCTFEiU="/>
      <w:r>
        <w:t>Used By</w:t>
      </w:r>
      <w:bookmarkEnd w:id="180"/>
    </w:p>
    <w:p w14:paraId="5778AC82" w14:textId="77777777" w:rsidR="00071126" w:rsidRDefault="00000000">
      <w:hyperlink w:anchor="YFULXjU89Ury29KtyjHzJtMowu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Exam</w:t>
        </w:r>
        <w:proofErr w:type="spellEnd"/>
        <w:r>
          <w:t>]</w:t>
        </w:r>
      </w:hyperlink>
    </w:p>
    <w:p w14:paraId="4B7EC959" w14:textId="77777777" w:rsidR="00071126" w:rsidRDefault="00000000">
      <w:hyperlink w:anchor="MXrtzx8hvWjXCuqz/c4irx8F/T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delete_question</w:t>
        </w:r>
        <w:proofErr w:type="spellEnd"/>
        <w:r>
          <w:t>]</w:t>
        </w:r>
      </w:hyperlink>
    </w:p>
    <w:p w14:paraId="59FF382B" w14:textId="77777777" w:rsidR="00071126" w:rsidRDefault="00000000">
      <w:hyperlink w:anchor="inLyhu/s0L5pM8AvE/uNTxgWKh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delete_student</w:t>
        </w:r>
        <w:proofErr w:type="spellEnd"/>
        <w:r>
          <w:t>]</w:t>
        </w:r>
      </w:hyperlink>
    </w:p>
    <w:p w14:paraId="2F1AA57C" w14:textId="77777777" w:rsidR="00071126" w:rsidRDefault="00000000">
      <w:hyperlink w:anchor="QbfTXAW3Qa0p7Nea7QyFNENOLB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2C4B540C" w14:textId="77777777" w:rsidR="00071126" w:rsidRDefault="00000000">
      <w:hyperlink w:anchor="x+voygTkMTIznwYCJmNHS/uPyu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Answer</w:t>
        </w:r>
        <w:proofErr w:type="spellEnd"/>
        <w:r>
          <w:t>]</w:t>
        </w:r>
      </w:hyperlink>
    </w:p>
    <w:p w14:paraId="60E42D92" w14:textId="77777777" w:rsidR="00071126" w:rsidRDefault="00000000">
      <w:hyperlink w:anchor="EseMb7P5eeT3rXZ1y/FXGKAQrs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</w:t>
        </w:r>
        <w:r>
          <w:softHyphen/>
          <w:t>Correction</w:t>
        </w:r>
        <w:proofErr w:type="spellEnd"/>
        <w:r>
          <w:t>]</w:t>
        </w:r>
      </w:hyperlink>
    </w:p>
    <w:p w14:paraId="2CB51262" w14:textId="77777777" w:rsidR="00071126" w:rsidRDefault="00000000">
      <w:hyperlink w:anchor="MFDl2x95rb8q0y9XzXeNsimA4B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398EF2FF" w14:textId="77777777" w:rsidR="00071126" w:rsidRDefault="00000000">
      <w:hyperlink w:anchor="fZlhTiWHfGviBHlMVFrk8Bjbcr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questions_stud</w:t>
        </w:r>
        <w:r>
          <w:softHyphen/>
          <w:t>Answer</w:t>
        </w:r>
        <w:proofErr w:type="spellEnd"/>
        <w:r>
          <w:t>]</w:t>
        </w:r>
      </w:hyperlink>
    </w:p>
    <w:p w14:paraId="3C0CFFB9" w14:textId="77777777" w:rsidR="00071126" w:rsidRDefault="00000000">
      <w:hyperlink w:anchor="0sORlxkBkEJ+Q52tjZpccjHvuV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59BB22F0" w14:textId="77777777" w:rsidR="00071126" w:rsidRDefault="00000000">
      <w:hyperlink w:anchor="2qbYhaLAze6C7lRzJTupMcBgz1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7B383D02" w14:textId="77777777" w:rsidR="00071126" w:rsidRDefault="00000000">
      <w:hyperlink w:anchor="FB0jLZTuANpOW+zuvwpAsKbH8d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37895E2D" w14:textId="77777777" w:rsidR="00071126" w:rsidRDefault="00071126">
      <w:pPr>
        <w:sectPr w:rsidR="00071126">
          <w:headerReference w:type="default" r:id="rId3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235FCC0" w14:textId="77777777">
        <w:tc>
          <w:tcPr>
            <w:tcW w:w="0" w:type="auto"/>
            <w:shd w:val="clear" w:color="auto" w:fill="E6E6E6"/>
          </w:tcPr>
          <w:p w14:paraId="2BEEC648" w14:textId="4870F8AB" w:rsidR="00071126" w:rsidRDefault="00E05C27">
            <w:pPr>
              <w:pStyle w:val="Heading6"/>
            </w:pPr>
            <w:bookmarkStart w:id="181" w:name="_Toc126449022"/>
            <w:bookmarkStart w:id="182" w:name="xn6Ew1p60cTVblDr6xVgmQqlGjI="/>
            <w:r>
              <w:rPr>
                <w:noProof/>
              </w:rPr>
              <w:lastRenderedPageBreak/>
              <w:drawing>
                <wp:inline distT="0" distB="0" distL="0" distR="0" wp14:anchorId="4852E37B" wp14:editId="7435A111">
                  <wp:extent cx="152400" cy="1524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Topic]</w:t>
            </w:r>
            <w:bookmarkEnd w:id="181"/>
          </w:p>
          <w:bookmarkEnd w:id="182"/>
          <w:p w14:paraId="02397B25" w14:textId="77777777" w:rsidR="00071126" w:rsidRDefault="00071126"/>
        </w:tc>
      </w:tr>
    </w:tbl>
    <w:p w14:paraId="1C2E4871" w14:textId="77777777" w:rsidR="00071126" w:rsidRDefault="00071126">
      <w:pPr>
        <w:keepNext/>
      </w:pPr>
    </w:p>
    <w:p w14:paraId="38CB9FB5" w14:textId="77777777" w:rsidR="00071126" w:rsidRDefault="00000000">
      <w:pPr>
        <w:pStyle w:val="BlockTitleParagraph"/>
        <w:rPr>
          <w:rStyle w:val="Table-Header"/>
        </w:rPr>
      </w:pPr>
      <w:bookmarkStart w:id="183" w:name="BMLhQc0+oIG7b8i2TUnOh2yGeLE="/>
      <w:r>
        <w:t>Columns</w:t>
      </w:r>
      <w:bookmarkEnd w:id="1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24"/>
        <w:gridCol w:w="1686"/>
        <w:gridCol w:w="1815"/>
        <w:gridCol w:w="2732"/>
        <w:gridCol w:w="1959"/>
      </w:tblGrid>
      <w:tr w:rsidR="00071126" w14:paraId="735199C0" w14:textId="77777777">
        <w:tc>
          <w:tcPr>
            <w:tcW w:w="0" w:type="auto"/>
            <w:shd w:val="clear" w:color="auto" w:fill="F3F3F3"/>
            <w:vAlign w:val="bottom"/>
          </w:tcPr>
          <w:p w14:paraId="76BAAF0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D99C4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14DFA1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77FD5D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E3A72C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2B307FE8" w14:textId="77777777">
        <w:tc>
          <w:tcPr>
            <w:tcW w:w="0" w:type="auto"/>
            <w:shd w:val="clear" w:color="auto" w:fill="FFFFFF"/>
          </w:tcPr>
          <w:p w14:paraId="1C843EB5" w14:textId="7110A338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EEDCEA9" wp14:editId="6AE1BCB0">
                  <wp:extent cx="152400" cy="1524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1866653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topic_id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2B45E96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41859B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536323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342F4E85" w14:textId="77777777">
        <w:tc>
          <w:tcPr>
            <w:tcW w:w="0" w:type="auto"/>
            <w:shd w:val="clear" w:color="auto" w:fill="F3F3F3"/>
          </w:tcPr>
          <w:p w14:paraId="7EA7B5A7" w14:textId="77777777" w:rsidR="00071126" w:rsidRDefault="00071126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02F0C7B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topic_name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6A2AC804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06482A0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 w14:paraId="19823B7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15E41072" w14:textId="77777777" w:rsidR="00071126" w:rsidRDefault="00071126">
      <w:pPr>
        <w:rPr>
          <w:rStyle w:val="Table-Header"/>
        </w:rPr>
      </w:pPr>
    </w:p>
    <w:p w14:paraId="6957ADDE" w14:textId="77777777" w:rsidR="00071126" w:rsidRDefault="00000000">
      <w:pPr>
        <w:pStyle w:val="BlockTitleParagraph"/>
        <w:rPr>
          <w:rStyle w:val="Table-Header"/>
        </w:rPr>
      </w:pPr>
      <w:bookmarkStart w:id="184" w:name="s8CZejaCcDyNMckVh5vSXf22UMw="/>
      <w:r>
        <w:t>Indexes</w:t>
      </w:r>
      <w:bookmarkEnd w:id="1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46"/>
        <w:gridCol w:w="2400"/>
        <w:gridCol w:w="3268"/>
        <w:gridCol w:w="2002"/>
      </w:tblGrid>
      <w:tr w:rsidR="00071126" w14:paraId="368D1DE3" w14:textId="77777777">
        <w:tc>
          <w:tcPr>
            <w:tcW w:w="0" w:type="auto"/>
            <w:shd w:val="clear" w:color="auto" w:fill="F3F3F3"/>
            <w:vAlign w:val="bottom"/>
          </w:tcPr>
          <w:p w14:paraId="63B6104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9BBD4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3B910D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DC76C2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5B3AC612" w14:textId="77777777">
        <w:tc>
          <w:tcPr>
            <w:tcW w:w="0" w:type="auto"/>
            <w:shd w:val="clear" w:color="auto" w:fill="FFFFFF"/>
          </w:tcPr>
          <w:p w14:paraId="5EC061C2" w14:textId="7FA6F736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741DEF3A" wp14:editId="0A5F28A5">
                  <wp:extent cx="152400" cy="1524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1573369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Topic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0001A336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topic_id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59DF011E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78CD96FF" w14:textId="77777777" w:rsidR="00071126" w:rsidRDefault="00071126">
      <w:pPr>
        <w:rPr>
          <w:rStyle w:val="Table-Header"/>
        </w:rPr>
      </w:pPr>
    </w:p>
    <w:p w14:paraId="0226BB83" w14:textId="77777777" w:rsidR="00071126" w:rsidRDefault="00000000">
      <w:pPr>
        <w:pStyle w:val="BlockTitleParagraph"/>
        <w:rPr>
          <w:rStyle w:val="Table-Header"/>
        </w:rPr>
      </w:pPr>
      <w:bookmarkStart w:id="185" w:name="/hNGLbu4KfmkbRN/X/GzKkbl2PE="/>
      <w:r>
        <w:t>SQL Script</w:t>
      </w:r>
      <w:bookmarkEnd w:id="18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EBB8BB3" w14:textId="77777777">
        <w:tc>
          <w:tcPr>
            <w:tcW w:w="0" w:type="auto"/>
            <w:shd w:val="clear" w:color="auto" w:fill="F5F5F5"/>
          </w:tcPr>
          <w:p w14:paraId="22F44245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Topic]</w:t>
            </w:r>
          </w:p>
          <w:p w14:paraId="0F9F14F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64F3B4D9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topic_id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46DCB5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topic_name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14:paraId="331F8328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5AF75D6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5EC68038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Topic]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Topic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topic_id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0031DBB5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3C66FCB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3BEB28C7" w14:textId="77777777" w:rsidR="00071126" w:rsidRDefault="00071126">
      <w:pPr>
        <w:rPr>
          <w:rStyle w:val="ScriptNormal"/>
        </w:rPr>
      </w:pPr>
    </w:p>
    <w:p w14:paraId="478822AC" w14:textId="77777777" w:rsidR="00071126" w:rsidRDefault="00000000">
      <w:pPr>
        <w:pStyle w:val="BlockTitleParagraph"/>
        <w:rPr>
          <w:rStyle w:val="ScriptNormal"/>
        </w:rPr>
      </w:pPr>
      <w:bookmarkStart w:id="186" w:name="bjjobM5JSS5bvyzLRlWlPIDfcZk="/>
      <w:r>
        <w:t>Used By</w:t>
      </w:r>
      <w:bookmarkEnd w:id="186"/>
    </w:p>
    <w:p w14:paraId="4CA70C28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3F8A350C" w14:textId="77777777" w:rsidR="00071126" w:rsidRDefault="00000000">
      <w:hyperlink w:anchor="9aQp8WLg/PnTt36j7l2AA8X7Sh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delete_topic</w:t>
        </w:r>
        <w:proofErr w:type="spellEnd"/>
        <w:r>
          <w:t>]</w:t>
        </w:r>
      </w:hyperlink>
    </w:p>
    <w:p w14:paraId="3421D105" w14:textId="77777777" w:rsidR="00071126" w:rsidRDefault="00000000">
      <w:hyperlink w:anchor="xz9p/HjxhNqjpSFb+w9wuyCt0qc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insert_coursetopic</w:t>
        </w:r>
        <w:proofErr w:type="spellEnd"/>
        <w:r>
          <w:t>]</w:t>
        </w:r>
      </w:hyperlink>
    </w:p>
    <w:p w14:paraId="105C877C" w14:textId="77777777" w:rsidR="00071126" w:rsidRDefault="00000000">
      <w:hyperlink w:anchor="F51d40jnY6OCaj2xruS3ilC3UA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insert_topic</w:t>
        </w:r>
        <w:proofErr w:type="spellEnd"/>
        <w:r>
          <w:t>]</w:t>
        </w:r>
      </w:hyperlink>
    </w:p>
    <w:p w14:paraId="48C64B48" w14:textId="77777777" w:rsidR="00071126" w:rsidRDefault="00000000">
      <w:hyperlink w:anchor="7FqoBrL2sL2jeUACUa6qs3wMoc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select_</w:t>
        </w:r>
        <w:r>
          <w:softHyphen/>
        </w:r>
        <w:proofErr w:type="spellStart"/>
        <w:r>
          <w:t>Specific</w:t>
        </w:r>
        <w:r>
          <w:softHyphen/>
          <w:t>Topic</w:t>
        </w:r>
        <w:proofErr w:type="spellEnd"/>
        <w:r>
          <w:t>]</w:t>
        </w:r>
      </w:hyperlink>
    </w:p>
    <w:p w14:paraId="7A42DB93" w14:textId="77777777" w:rsidR="00071126" w:rsidRDefault="00000000">
      <w:hyperlink w:anchor="Uqmjlpj3QtsPA/7uTB64egoeL+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topics]</w:t>
        </w:r>
      </w:hyperlink>
    </w:p>
    <w:p w14:paraId="71EE8F1C" w14:textId="77777777" w:rsidR="00071126" w:rsidRDefault="00000000">
      <w:hyperlink w:anchor="sYkWFi1gjj7y9LDKFz9cTSzSmZ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</w:t>
        </w:r>
        <w:r>
          <w:softHyphen/>
          <w:t>Course_</w:t>
        </w:r>
        <w:r>
          <w:softHyphen/>
          <w:t>Topic</w:t>
        </w:r>
        <w:proofErr w:type="spellEnd"/>
        <w:r>
          <w:t>]</w:t>
        </w:r>
      </w:hyperlink>
    </w:p>
    <w:p w14:paraId="67F516FC" w14:textId="77777777" w:rsidR="00071126" w:rsidRDefault="00000000">
      <w:hyperlink w:anchor="+8bHT8MjWJU/RThzPk/EZdW+7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update_topic</w:t>
        </w:r>
        <w:proofErr w:type="spellEnd"/>
        <w:r>
          <w:t>]</w:t>
        </w:r>
      </w:hyperlink>
    </w:p>
    <w:p w14:paraId="407FBE74" w14:textId="77777777" w:rsidR="00071126" w:rsidRDefault="00071126">
      <w:pPr>
        <w:sectPr w:rsidR="00071126">
          <w:headerReference w:type="default" r:id="rId3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82C3B82" w14:textId="77777777">
        <w:tc>
          <w:tcPr>
            <w:tcW w:w="0" w:type="auto"/>
            <w:shd w:val="clear" w:color="auto" w:fill="E6E6E6"/>
          </w:tcPr>
          <w:p w14:paraId="7FBA3A1C" w14:textId="4EC5D2C5" w:rsidR="00071126" w:rsidRDefault="00E05C27">
            <w:pPr>
              <w:pStyle w:val="Heading6"/>
            </w:pPr>
            <w:bookmarkStart w:id="187" w:name="_Toc126449023"/>
            <w:bookmarkStart w:id="188" w:name="UFN+9hX2s6pZbubueOHmkgBybP8="/>
            <w:r>
              <w:rPr>
                <w:noProof/>
              </w:rPr>
              <w:lastRenderedPageBreak/>
              <w:drawing>
                <wp:inline distT="0" distB="0" distL="0" distR="0" wp14:anchorId="3B6F6900" wp14:editId="6F3491AF">
                  <wp:extent cx="152400" cy="1524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Track]</w:t>
            </w:r>
            <w:bookmarkEnd w:id="187"/>
          </w:p>
          <w:bookmarkEnd w:id="188"/>
          <w:p w14:paraId="26543970" w14:textId="77777777" w:rsidR="00071126" w:rsidRDefault="00071126"/>
        </w:tc>
      </w:tr>
    </w:tbl>
    <w:p w14:paraId="23F39816" w14:textId="77777777" w:rsidR="00071126" w:rsidRDefault="00071126">
      <w:pPr>
        <w:keepNext/>
      </w:pPr>
    </w:p>
    <w:p w14:paraId="48833DC4" w14:textId="77777777" w:rsidR="00071126" w:rsidRDefault="00000000">
      <w:pPr>
        <w:pStyle w:val="BlockTitleParagraph"/>
        <w:rPr>
          <w:rStyle w:val="Table-Header"/>
        </w:rPr>
      </w:pPr>
      <w:bookmarkStart w:id="189" w:name="AzEzYjWReh/dGXvl/IYbipqQ9Cg="/>
      <w:r>
        <w:t>Columns</w:t>
      </w:r>
      <w:bookmarkEnd w:id="18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93"/>
        <w:gridCol w:w="1817"/>
        <w:gridCol w:w="1887"/>
        <w:gridCol w:w="2632"/>
        <w:gridCol w:w="1887"/>
      </w:tblGrid>
      <w:tr w:rsidR="00071126" w14:paraId="4DD0C9A1" w14:textId="77777777">
        <w:tc>
          <w:tcPr>
            <w:tcW w:w="0" w:type="auto"/>
            <w:shd w:val="clear" w:color="auto" w:fill="F3F3F3"/>
            <w:vAlign w:val="bottom"/>
          </w:tcPr>
          <w:p w14:paraId="6DE5510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1628F0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D15C16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6A97FA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F9337C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 w:rsidR="00071126" w14:paraId="6AD21165" w14:textId="77777777">
        <w:tc>
          <w:tcPr>
            <w:tcW w:w="0" w:type="auto"/>
            <w:shd w:val="clear" w:color="auto" w:fill="FFFFFF"/>
          </w:tcPr>
          <w:p w14:paraId="5DD3FFA0" w14:textId="12EC576D" w:rsidR="00071126" w:rsidRDefault="00E05C2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3C1BF240" wp14:editId="0E09396A">
                  <wp:extent cx="152400" cy="1524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29028AA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18EB16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A38190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1525EBC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 w:rsidR="00071126" w14:paraId="059BD322" w14:textId="77777777">
        <w:tc>
          <w:tcPr>
            <w:tcW w:w="0" w:type="auto"/>
            <w:shd w:val="clear" w:color="auto" w:fill="F3F3F3"/>
          </w:tcPr>
          <w:p w14:paraId="17F23812" w14:textId="77777777" w:rsidR="00071126" w:rsidRDefault="00071126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14:paraId="425DBF1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track_name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2177AF5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078D7C7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 w14:paraId="59ED74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  <w:tr w:rsidR="00071126" w14:paraId="40329837" w14:textId="77777777">
        <w:tc>
          <w:tcPr>
            <w:tcW w:w="0" w:type="auto"/>
            <w:shd w:val="clear" w:color="auto" w:fill="FFFFFF"/>
          </w:tcPr>
          <w:p w14:paraId="45FF7766" w14:textId="5FD4BB88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17296582" wp14:editId="4A740446">
                  <wp:extent cx="152400" cy="1524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749458CC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supervisor_id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7A1F74A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3CB364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45ED6B1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</w:tr>
    </w:tbl>
    <w:p w14:paraId="700652AA" w14:textId="77777777" w:rsidR="00071126" w:rsidRDefault="00071126">
      <w:pPr>
        <w:rPr>
          <w:rStyle w:val="Table-Header"/>
        </w:rPr>
      </w:pPr>
    </w:p>
    <w:p w14:paraId="3D9E380C" w14:textId="77777777" w:rsidR="00071126" w:rsidRDefault="00000000">
      <w:pPr>
        <w:pStyle w:val="BlockTitleParagraph"/>
        <w:rPr>
          <w:rStyle w:val="Table-Header"/>
        </w:rPr>
      </w:pPr>
      <w:bookmarkStart w:id="190" w:name="AhWtdN2dPZWq100xstjr1GQIZdE="/>
      <w:r>
        <w:t>Indexes</w:t>
      </w:r>
      <w:bookmarkEnd w:id="19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41"/>
        <w:gridCol w:w="2418"/>
        <w:gridCol w:w="3260"/>
        <w:gridCol w:w="1997"/>
      </w:tblGrid>
      <w:tr w:rsidR="00071126" w14:paraId="2F06CD68" w14:textId="77777777">
        <w:tc>
          <w:tcPr>
            <w:tcW w:w="0" w:type="auto"/>
            <w:shd w:val="clear" w:color="auto" w:fill="F3F3F3"/>
            <w:vAlign w:val="bottom"/>
          </w:tcPr>
          <w:p w14:paraId="79D8FA9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412C26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EB8EF5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7C1C09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 w:rsidR="00071126" w14:paraId="4E5ABE9B" w14:textId="77777777">
        <w:tc>
          <w:tcPr>
            <w:tcW w:w="0" w:type="auto"/>
            <w:shd w:val="clear" w:color="auto" w:fill="FFFFFF"/>
          </w:tcPr>
          <w:p w14:paraId="3302D31E" w14:textId="33B19AAC" w:rsidR="00071126" w:rsidRDefault="00E05C2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drawing>
                <wp:inline distT="0" distB="0" distL="0" distR="0" wp14:anchorId="2A27E10D" wp14:editId="685C3030">
                  <wp:extent cx="152400" cy="1524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</w:tcPr>
          <w:p w14:paraId="0E69F28E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PK_</w:t>
            </w:r>
            <w:r>
              <w:rPr>
                <w:rStyle w:val="Table-Default"/>
              </w:rPr>
              <w:softHyphen/>
              <w:t>Track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18ADE1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track_id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17771484" w14:textId="77777777" w:rsidR="00071126" w:rsidRDefault="00000000">
            <w:pPr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14:paraId="0A4F120F" w14:textId="77777777" w:rsidR="00071126" w:rsidRDefault="00071126">
      <w:pPr>
        <w:rPr>
          <w:rStyle w:val="Table-Header"/>
        </w:rPr>
      </w:pPr>
    </w:p>
    <w:p w14:paraId="16748372" w14:textId="77777777" w:rsidR="00071126" w:rsidRDefault="00000000">
      <w:pPr>
        <w:pStyle w:val="BlockTitleParagraph"/>
        <w:rPr>
          <w:rStyle w:val="Table-Header"/>
        </w:rPr>
      </w:pPr>
      <w:bookmarkStart w:id="191" w:name="zLEZmhli6W/nTo5Srzh7IbFWV7I="/>
      <w:r>
        <w:t>Foreign Keys</w:t>
      </w:r>
      <w:bookmarkEnd w:id="1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204"/>
        <w:gridCol w:w="5812"/>
      </w:tblGrid>
      <w:tr w:rsidR="00071126" w14:paraId="7A5315DE" w14:textId="77777777">
        <w:tc>
          <w:tcPr>
            <w:tcW w:w="0" w:type="auto"/>
            <w:shd w:val="clear" w:color="auto" w:fill="F3F3F3"/>
            <w:vAlign w:val="bottom"/>
          </w:tcPr>
          <w:p w14:paraId="0EE3768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746987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 w:rsidR="00071126" w14:paraId="19E7D892" w14:textId="77777777">
        <w:tc>
          <w:tcPr>
            <w:tcW w:w="0" w:type="auto"/>
            <w:shd w:val="clear" w:color="auto" w:fill="FFFFFF"/>
          </w:tcPr>
          <w:p w14:paraId="607AD849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FK_</w:t>
            </w:r>
            <w:r>
              <w:rPr>
                <w:rStyle w:val="Table-Default"/>
              </w:rPr>
              <w:softHyphen/>
              <w:t>Track_</w:t>
            </w:r>
            <w:r>
              <w:rPr>
                <w:rStyle w:val="Table-Default"/>
              </w:rPr>
              <w:softHyphen/>
              <w:t>Instructor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14:paraId="63C8656C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supervisor_id</w:t>
            </w:r>
            <w:proofErr w:type="spellEnd"/>
            <w:r>
              <w:rPr>
                <w:rStyle w:val="Table-Default"/>
              </w:rPr>
              <w:t>-&gt;</w:t>
            </w:r>
            <w:hyperlink w:anchor="mXHVODiyg4CsqLo1bQkhlJyt5a4=" w:history="1">
              <w:r>
                <w:rPr>
                  <w:rStyle w:val="Table-Default"/>
                </w:rPr>
                <w:t>[</w:t>
              </w:r>
              <w:proofErr w:type="spellStart"/>
              <w:r>
                <w:rPr>
                  <w:rStyle w:val="Table-Default"/>
                </w:rPr>
                <w:t>dbo</w:t>
              </w:r>
              <w:proofErr w:type="spellEnd"/>
              <w:proofErr w:type="gramStart"/>
              <w:r>
                <w:rPr>
                  <w:rStyle w:val="Table-Default"/>
                </w:rPr>
                <w:t>].[</w:t>
              </w:r>
              <w:proofErr w:type="gramEnd"/>
              <w:r>
                <w:rPr>
                  <w:rStyle w:val="Table-Default"/>
                </w:rPr>
                <w:t>Instructor].[</w:t>
              </w:r>
              <w:proofErr w:type="spellStart"/>
              <w:r>
                <w:rPr>
                  <w:rStyle w:val="Table-Default"/>
                </w:rPr>
                <w:t>ins_id</w:t>
              </w:r>
              <w:proofErr w:type="spellEnd"/>
              <w:r>
                <w:rPr>
                  <w:rStyle w:val="Table-Default"/>
                </w:rPr>
                <w:t>]</w:t>
              </w:r>
            </w:hyperlink>
          </w:p>
        </w:tc>
      </w:tr>
    </w:tbl>
    <w:p w14:paraId="6E6C27F0" w14:textId="77777777" w:rsidR="00071126" w:rsidRDefault="00071126">
      <w:pPr>
        <w:rPr>
          <w:rStyle w:val="Table-Header"/>
        </w:rPr>
      </w:pPr>
    </w:p>
    <w:p w14:paraId="4645064B" w14:textId="77777777" w:rsidR="00071126" w:rsidRDefault="00000000">
      <w:pPr>
        <w:pStyle w:val="BlockTitleParagraph"/>
        <w:rPr>
          <w:rStyle w:val="Table-Header"/>
        </w:rPr>
      </w:pPr>
      <w:bookmarkStart w:id="192" w:name="sQRdOUi4itwEfh/GmOI9BtsfptU="/>
      <w:r>
        <w:t>SQL Script</w:t>
      </w:r>
      <w:bookmarkEnd w:id="19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7E23C65" w14:textId="77777777">
        <w:tc>
          <w:tcPr>
            <w:tcW w:w="0" w:type="auto"/>
            <w:shd w:val="clear" w:color="auto" w:fill="F5F5F5"/>
          </w:tcPr>
          <w:p w14:paraId="610F387F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>Track]</w:t>
            </w:r>
          </w:p>
          <w:p w14:paraId="1FF74465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 w14:paraId="6C078B8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788022F6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track_name</w:t>
            </w:r>
            <w:proofErr w:type="spellEnd"/>
            <w:r>
              <w:rPr>
                <w:rStyle w:val="ScriptNormal"/>
              </w:rPr>
              <w:t>] [</w:t>
            </w:r>
            <w:proofErr w:type="spellStart"/>
            <w:r>
              <w:rPr>
                <w:rStyle w:val="ScriptNormal"/>
              </w:rPr>
              <w:t>nvarchar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14:paraId="66CA39AA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[</w:t>
            </w:r>
            <w:proofErr w:type="spellStart"/>
            <w:r>
              <w:rPr>
                <w:rStyle w:val="ScriptNormal"/>
              </w:rPr>
              <w:t>supervisor_id</w:t>
            </w:r>
            <w:proofErr w:type="spellEnd"/>
            <w:r>
              <w:rPr>
                <w:rStyle w:val="ScriptNormal"/>
              </w:rPr>
              <w:t xml:space="preserve">] [int] </w:t>
            </w:r>
            <w:r>
              <w:rPr>
                <w:rStyle w:val="ScriptOperator"/>
              </w:rPr>
              <w:t>NULL</w:t>
            </w:r>
          </w:p>
          <w:p w14:paraId="77132A29" w14:textId="77777777" w:rsidR="00071126" w:rsidRDefault="00000000"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35456D51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437F912B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Track]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PK_</w:t>
            </w:r>
            <w:r>
              <w:rPr>
                <w:rStyle w:val="ScriptNormal"/>
              </w:rPr>
              <w:softHyphen/>
              <w:t>Track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track_id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14:paraId="0FF1092C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2CF99BB3" w14:textId="77777777" w:rsidR="00071126" w:rsidRDefault="00000000"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proofErr w:type="gramStart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proofErr w:type="gramEnd"/>
            <w:r>
              <w:rPr>
                <w:rStyle w:val="ScriptNormal"/>
              </w:rPr>
              <w:t xml:space="preserve">Track]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FK_</w:t>
            </w:r>
            <w:r>
              <w:rPr>
                <w:rStyle w:val="ScriptNormal"/>
              </w:rPr>
              <w:softHyphen/>
              <w:t>Track_</w:t>
            </w:r>
            <w:r>
              <w:rPr>
                <w:rStyle w:val="ScriptNormal"/>
              </w:rPr>
              <w:softHyphen/>
              <w:t>Instructor</w:t>
            </w:r>
            <w:proofErr w:type="spellEnd"/>
            <w:r>
              <w:rPr>
                <w:rStyle w:val="ScriptNormal"/>
              </w:rPr>
              <w:t xml:space="preserve">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</w:t>
            </w:r>
            <w:proofErr w:type="spellStart"/>
            <w:r>
              <w:rPr>
                <w:rStyle w:val="ScriptNormal"/>
              </w:rPr>
              <w:t>supervisor_id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</w:t>
            </w:r>
            <w:proofErr w:type="spellStart"/>
            <w:r>
              <w:rPr>
                <w:rStyle w:val="ScriptNormal"/>
              </w:rPr>
              <w:t>dbo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[Instructor] ([</w:t>
            </w:r>
            <w:proofErr w:type="spellStart"/>
            <w:r>
              <w:rPr>
                <w:rStyle w:val="ScriptNormal"/>
              </w:rPr>
              <w:t>ins_id</w:t>
            </w:r>
            <w:proofErr w:type="spellEnd"/>
            <w:r>
              <w:rPr>
                <w:rStyle w:val="ScriptNormal"/>
              </w:rPr>
              <w:t>]</w:t>
            </w:r>
            <w:r>
              <w:rPr>
                <w:rStyle w:val="ScriptOperator"/>
              </w:rPr>
              <w:t>)</w:t>
            </w:r>
          </w:p>
          <w:p w14:paraId="7ED6FD23" w14:textId="77777777" w:rsidR="00071126" w:rsidRDefault="00000000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14:paraId="18BA2320" w14:textId="77777777" w:rsidR="00071126" w:rsidRDefault="00071126">
            <w:pPr>
              <w:rPr>
                <w:rStyle w:val="ScriptNormal"/>
              </w:rPr>
            </w:pPr>
          </w:p>
        </w:tc>
      </w:tr>
    </w:tbl>
    <w:p w14:paraId="7D33CA40" w14:textId="77777777" w:rsidR="00071126" w:rsidRDefault="00071126">
      <w:pPr>
        <w:rPr>
          <w:rStyle w:val="ScriptNormal"/>
        </w:rPr>
      </w:pPr>
    </w:p>
    <w:p w14:paraId="46E2F81A" w14:textId="77777777" w:rsidR="00071126" w:rsidRDefault="00000000">
      <w:pPr>
        <w:pStyle w:val="BlockTitleParagraph"/>
        <w:rPr>
          <w:rStyle w:val="ScriptNormal"/>
        </w:rPr>
      </w:pPr>
      <w:bookmarkStart w:id="193" w:name="OLF5ClhXgO4Ipc6IySUE18iwn88="/>
      <w:r>
        <w:t>Uses</w:t>
      </w:r>
      <w:bookmarkEnd w:id="193"/>
    </w:p>
    <w:p w14:paraId="0C54EB38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30D07ACB" w14:textId="77777777" w:rsidR="00071126" w:rsidRDefault="00000000">
      <w:pPr>
        <w:pStyle w:val="BlockTitleParagraph"/>
      </w:pPr>
      <w:bookmarkStart w:id="194" w:name="er/XJ+HJJerKTZ7xasvY4TsATRA="/>
      <w:r>
        <w:t>Used By</w:t>
      </w:r>
      <w:bookmarkEnd w:id="194"/>
    </w:p>
    <w:p w14:paraId="4903811B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267CCDF7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1CF63873" w14:textId="77777777" w:rsidR="00071126" w:rsidRDefault="00000000">
      <w:hyperlink w:anchor="syDSCsLSPQTrGk9Pt7quKWdLtt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</w:t>
        </w:r>
        <w:r>
          <w:softHyphen/>
          <w:t>Instructor</w:t>
        </w:r>
        <w:proofErr w:type="spellEnd"/>
        <w:r>
          <w:t>]</w:t>
        </w:r>
      </w:hyperlink>
    </w:p>
    <w:p w14:paraId="2CE064B4" w14:textId="77777777" w:rsidR="00071126" w:rsidRDefault="00000000">
      <w:hyperlink w:anchor="cWqTOiy56mZrHFgERIHaS/1T+f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delete_track</w:t>
        </w:r>
        <w:proofErr w:type="spellEnd"/>
        <w:r>
          <w:t>]</w:t>
        </w:r>
      </w:hyperlink>
    </w:p>
    <w:p w14:paraId="37840776" w14:textId="77777777" w:rsidR="00071126" w:rsidRDefault="00000000">
      <w:hyperlink w:anchor="iZtw55Y59jaSaCv81re3TFSQfm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insert_course</w:t>
        </w:r>
        <w:r>
          <w:softHyphen/>
          <w:t>Track</w:t>
        </w:r>
        <w:proofErr w:type="spellEnd"/>
        <w:r>
          <w:t>]</w:t>
        </w:r>
      </w:hyperlink>
    </w:p>
    <w:p w14:paraId="5F1F0AF0" w14:textId="77777777" w:rsidR="00071126" w:rsidRDefault="00000000">
      <w:hyperlink w:anchor="LA09O3KRf/AyJzqodOSEHipiaR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insert_instructor</w:t>
        </w:r>
        <w:r>
          <w:softHyphen/>
          <w:t>Track</w:t>
        </w:r>
        <w:proofErr w:type="spellEnd"/>
        <w:r>
          <w:t>]</w:t>
        </w:r>
      </w:hyperlink>
    </w:p>
    <w:p w14:paraId="44F3878F" w14:textId="77777777" w:rsidR="00071126" w:rsidRDefault="00000000">
      <w:hyperlink w:anchor="zFW6TOZQ06cqiwYmsabt2AvUgP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insert_student</w:t>
        </w:r>
        <w:proofErr w:type="spellEnd"/>
        <w:r>
          <w:t>]</w:t>
        </w:r>
      </w:hyperlink>
    </w:p>
    <w:p w14:paraId="4DA441C7" w14:textId="77777777" w:rsidR="00071126" w:rsidRDefault="00000000">
      <w:hyperlink w:anchor="wDpYO7V9nFv4sOcehMb4fPThH0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insert_track</w:t>
        </w:r>
        <w:proofErr w:type="spellEnd"/>
        <w:r>
          <w:t>]</w:t>
        </w:r>
      </w:hyperlink>
    </w:p>
    <w:p w14:paraId="317C5E6A" w14:textId="77777777" w:rsidR="00071126" w:rsidRDefault="00000000">
      <w:hyperlink w:anchor="4j7LQvtVvW6uCF/7j+Xglg/it9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select_all_tracks</w:t>
        </w:r>
        <w:proofErr w:type="spellEnd"/>
        <w:r>
          <w:t>]</w:t>
        </w:r>
      </w:hyperlink>
    </w:p>
    <w:p w14:paraId="0B3ECA4C" w14:textId="77777777" w:rsidR="00071126" w:rsidRDefault="00000000">
      <w:hyperlink w:anchor="38k9BuhW4I780LjLvlGv8ojtzS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stud_info</w:t>
        </w:r>
        <w:proofErr w:type="spellEnd"/>
        <w:r>
          <w:t>]</w:t>
        </w:r>
      </w:hyperlink>
    </w:p>
    <w:p w14:paraId="02E38B86" w14:textId="77777777" w:rsidR="00071126" w:rsidRDefault="00000000">
      <w:hyperlink w:anchor="XoO75yOy0cXSdGyqB+UYZ8yOsj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update_course</w:t>
        </w:r>
        <w:r>
          <w:softHyphen/>
          <w:t>Track</w:t>
        </w:r>
        <w:proofErr w:type="spellEnd"/>
        <w:r>
          <w:t>]</w:t>
        </w:r>
      </w:hyperlink>
    </w:p>
    <w:p w14:paraId="6E6C32D9" w14:textId="77777777" w:rsidR="00071126" w:rsidRDefault="00000000">
      <w:hyperlink w:anchor="frKokVhZq/05DyYnv9SJY9rP2gw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update_instructor</w:t>
        </w:r>
        <w:r>
          <w:softHyphen/>
          <w:t>Track</w:t>
        </w:r>
        <w:proofErr w:type="spellEnd"/>
        <w:r>
          <w:t>]</w:t>
        </w:r>
      </w:hyperlink>
    </w:p>
    <w:p w14:paraId="47E79E41" w14:textId="77777777" w:rsidR="00071126" w:rsidRDefault="00000000">
      <w:hyperlink w:anchor="LDG1F4+sqmonlq9PXeVbMFLnNU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update_student</w:t>
        </w:r>
        <w:proofErr w:type="spellEnd"/>
        <w:r>
          <w:t>]</w:t>
        </w:r>
      </w:hyperlink>
    </w:p>
    <w:p w14:paraId="1BAEF1EA" w14:textId="77777777" w:rsidR="00071126" w:rsidRDefault="00000000">
      <w:hyperlink w:anchor="pCVBdOtimTmBwH35JIVZDRltVUQ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update_track</w:t>
        </w:r>
        <w:proofErr w:type="spellEnd"/>
        <w:r>
          <w:t>]</w:t>
        </w:r>
      </w:hyperlink>
    </w:p>
    <w:p w14:paraId="218370BB" w14:textId="77777777" w:rsidR="00071126" w:rsidRDefault="00071126">
      <w:pPr>
        <w:sectPr w:rsidR="00071126">
          <w:headerReference w:type="default" r:id="rId3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DE95793" w14:textId="77777777">
        <w:tc>
          <w:tcPr>
            <w:tcW w:w="0" w:type="auto"/>
            <w:shd w:val="clear" w:color="auto" w:fill="E6E6E6"/>
          </w:tcPr>
          <w:p w14:paraId="4A887DCA" w14:textId="68839FB4" w:rsidR="00071126" w:rsidRDefault="00E05C27">
            <w:pPr>
              <w:pStyle w:val="Heading5"/>
            </w:pPr>
            <w:bookmarkStart w:id="195" w:name="_Toc126449024"/>
            <w:bookmarkStart w:id="196" w:name="1viU/pBx9x8kANs4hV9GFDOYIes="/>
            <w:r>
              <w:rPr>
                <w:noProof/>
              </w:rPr>
              <w:lastRenderedPageBreak/>
              <w:drawing>
                <wp:inline distT="0" distB="0" distL="0" distR="0" wp14:anchorId="56F18BBC" wp14:editId="5137E61C">
                  <wp:extent cx="152400" cy="1524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Stored Procedures</w:t>
            </w:r>
            <w:bookmarkEnd w:id="195"/>
          </w:p>
          <w:bookmarkEnd w:id="196"/>
          <w:p w14:paraId="714E8FA3" w14:textId="77777777" w:rsidR="00071126" w:rsidRDefault="00071126"/>
        </w:tc>
      </w:tr>
    </w:tbl>
    <w:p w14:paraId="2BD189E1" w14:textId="77777777" w:rsidR="00071126" w:rsidRDefault="00071126">
      <w:pPr>
        <w:keepNext/>
      </w:pPr>
    </w:p>
    <w:p w14:paraId="20A350BC" w14:textId="77777777" w:rsidR="00071126" w:rsidRDefault="00000000">
      <w:pPr>
        <w:pStyle w:val="BlockTitleParagraph"/>
      </w:pPr>
      <w:bookmarkStart w:id="197" w:name="5iZUgLzagGOWV0gJM9Hxlgh0JcU="/>
      <w:r>
        <w:t>Objects</w:t>
      </w:r>
      <w:bookmarkEnd w:id="19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FF6879A" w14:textId="77777777">
        <w:tc>
          <w:tcPr>
            <w:tcW w:w="0" w:type="auto"/>
            <w:shd w:val="clear" w:color="auto" w:fill="F3F3F3"/>
            <w:vAlign w:val="bottom"/>
          </w:tcPr>
          <w:p w14:paraId="345D078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 w:rsidR="00071126" w14:paraId="7501EAE4" w14:textId="77777777">
        <w:tc>
          <w:tcPr>
            <w:tcW w:w="0" w:type="auto"/>
            <w:shd w:val="clear" w:color="auto" w:fill="FFFFFF"/>
          </w:tcPr>
          <w:p w14:paraId="5FBD1CAC" w14:textId="77777777" w:rsidR="00071126" w:rsidRDefault="00000000">
            <w:pPr>
              <w:keepNext/>
              <w:rPr>
                <w:rStyle w:val="Table-Default"/>
              </w:rPr>
            </w:pPr>
            <w:hyperlink w:anchor="6BYFzm77b85DbcP/GrIHJZ2SpfA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Certificate</w:t>
              </w:r>
              <w:proofErr w:type="spellEnd"/>
            </w:hyperlink>
          </w:p>
        </w:tc>
      </w:tr>
      <w:tr w:rsidR="00071126" w14:paraId="593D0495" w14:textId="77777777">
        <w:tc>
          <w:tcPr>
            <w:tcW w:w="0" w:type="auto"/>
            <w:shd w:val="clear" w:color="auto" w:fill="F3F3F3"/>
          </w:tcPr>
          <w:p w14:paraId="659D290F" w14:textId="77777777" w:rsidR="00071126" w:rsidRDefault="00000000">
            <w:pPr>
              <w:keepNext/>
              <w:rPr>
                <w:rStyle w:val="Table-Default"/>
              </w:rPr>
            </w:pPr>
            <w:hyperlink w:anchor="bXrJwuYBTYPPhUfR6PZCuTFfrjA=" w:history="1"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Choise</w:t>
              </w:r>
              <w:proofErr w:type="spellEnd"/>
            </w:hyperlink>
          </w:p>
        </w:tc>
      </w:tr>
      <w:tr w:rsidR="00071126" w14:paraId="48C595CA" w14:textId="77777777">
        <w:tc>
          <w:tcPr>
            <w:tcW w:w="0" w:type="auto"/>
            <w:shd w:val="clear" w:color="auto" w:fill="FFFFFF"/>
          </w:tcPr>
          <w:p w14:paraId="14E5A3B2" w14:textId="77777777" w:rsidR="00071126" w:rsidRDefault="00000000">
            <w:pPr>
              <w:keepNext/>
              <w:rPr>
                <w:rStyle w:val="Table-Default"/>
              </w:rPr>
            </w:pPr>
            <w:hyperlink w:anchor="DTpNoYuEx5fE6UKJp7WyO6hzapU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Course</w:t>
              </w:r>
              <w:proofErr w:type="spellEnd"/>
            </w:hyperlink>
          </w:p>
        </w:tc>
      </w:tr>
      <w:tr w:rsidR="00071126" w14:paraId="10765A1C" w14:textId="77777777">
        <w:tc>
          <w:tcPr>
            <w:tcW w:w="0" w:type="auto"/>
            <w:shd w:val="clear" w:color="auto" w:fill="F3F3F3"/>
          </w:tcPr>
          <w:p w14:paraId="5F105414" w14:textId="77777777" w:rsidR="00071126" w:rsidRDefault="00000000">
            <w:pPr>
              <w:keepNext/>
              <w:rPr>
                <w:rStyle w:val="Table-Default"/>
              </w:rPr>
            </w:pPr>
            <w:hyperlink w:anchor="zaeKI0QrsMg2tJxqZpqH9JtSZz8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Course_</w:t>
              </w:r>
              <w:r>
                <w:rPr>
                  <w:rStyle w:val="Table-Default"/>
                </w:rPr>
                <w:softHyphen/>
                <w:t>Topic</w:t>
              </w:r>
              <w:proofErr w:type="spellEnd"/>
            </w:hyperlink>
          </w:p>
        </w:tc>
      </w:tr>
      <w:tr w:rsidR="00071126" w14:paraId="68A50A72" w14:textId="77777777">
        <w:tc>
          <w:tcPr>
            <w:tcW w:w="0" w:type="auto"/>
            <w:shd w:val="clear" w:color="auto" w:fill="FFFFFF"/>
          </w:tcPr>
          <w:p w14:paraId="276BABA8" w14:textId="77777777" w:rsidR="00071126" w:rsidRDefault="00000000">
            <w:pPr>
              <w:keepNext/>
              <w:rPr>
                <w:rStyle w:val="Table-Default"/>
              </w:rPr>
            </w:pPr>
            <w:hyperlink w:anchor="OJOOvWGSLnbwkXaNe7VzMZXFZro=" w:history="1"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Course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602A87FB" w14:textId="77777777">
        <w:tc>
          <w:tcPr>
            <w:tcW w:w="0" w:type="auto"/>
            <w:shd w:val="clear" w:color="auto" w:fill="F3F3F3"/>
          </w:tcPr>
          <w:p w14:paraId="1E8E9D05" w14:textId="77777777" w:rsidR="00071126" w:rsidRDefault="00000000">
            <w:pPr>
              <w:keepNext/>
              <w:rPr>
                <w:rStyle w:val="Table-Default"/>
              </w:rPr>
            </w:pPr>
            <w:hyperlink w:anchor="iTPyznrpNvdxczHByo0DVkBJBvs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_course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1AD109B5" w14:textId="77777777">
        <w:tc>
          <w:tcPr>
            <w:tcW w:w="0" w:type="auto"/>
            <w:shd w:val="clear" w:color="auto" w:fill="FFFFFF"/>
          </w:tcPr>
          <w:p w14:paraId="5AAF86BE" w14:textId="77777777" w:rsidR="00071126" w:rsidRDefault="00000000">
            <w:pPr>
              <w:keepNext/>
              <w:rPr>
                <w:rStyle w:val="Table-Default"/>
              </w:rPr>
            </w:pPr>
            <w:hyperlink w:anchor="YFULXjU89Ury29KtyjHzJtMowu0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7BE9327D" w14:textId="77777777">
        <w:tc>
          <w:tcPr>
            <w:tcW w:w="0" w:type="auto"/>
            <w:shd w:val="clear" w:color="auto" w:fill="F3F3F3"/>
          </w:tcPr>
          <w:p w14:paraId="606E20B2" w14:textId="77777777" w:rsidR="00071126" w:rsidRDefault="00000000">
            <w:pPr>
              <w:keepNext/>
              <w:rPr>
                <w:rStyle w:val="Table-Default"/>
              </w:rPr>
            </w:pPr>
            <w:hyperlink w:anchor="VozarJQoDM0rxULYrAf1Ob2gaOc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Freelancing</w:t>
              </w:r>
              <w:proofErr w:type="spellEnd"/>
            </w:hyperlink>
          </w:p>
        </w:tc>
      </w:tr>
      <w:tr w:rsidR="00071126" w14:paraId="6C9233D0" w14:textId="77777777">
        <w:tc>
          <w:tcPr>
            <w:tcW w:w="0" w:type="auto"/>
            <w:shd w:val="clear" w:color="auto" w:fill="FFFFFF"/>
          </w:tcPr>
          <w:p w14:paraId="3C42DFD8" w14:textId="77777777" w:rsidR="00071126" w:rsidRDefault="00000000">
            <w:pPr>
              <w:keepNext/>
              <w:rPr>
                <w:rStyle w:val="Table-Default"/>
              </w:rPr>
            </w:pPr>
            <w:hyperlink w:anchor="TRLy0qDp6Y70R61a5tkyipxaYMw=" w:history="1"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Freelancing</w:t>
              </w:r>
              <w:r>
                <w:rPr>
                  <w:rStyle w:val="Table-Default"/>
                </w:rPr>
                <w:softHyphen/>
                <w:t>Skills</w:t>
              </w:r>
              <w:proofErr w:type="spellEnd"/>
            </w:hyperlink>
          </w:p>
        </w:tc>
      </w:tr>
      <w:tr w:rsidR="00071126" w14:paraId="41DE13FC" w14:textId="77777777">
        <w:tc>
          <w:tcPr>
            <w:tcW w:w="0" w:type="auto"/>
            <w:shd w:val="clear" w:color="auto" w:fill="F3F3F3"/>
          </w:tcPr>
          <w:p w14:paraId="3FDAA44E" w14:textId="77777777" w:rsidR="00071126" w:rsidRDefault="00000000">
            <w:pPr>
              <w:keepNext/>
              <w:rPr>
                <w:rStyle w:val="Table-Default"/>
              </w:rPr>
            </w:pPr>
            <w:hyperlink w:anchor="zlsoscl9625mUIV90dayZULjAhQ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Hiring</w:t>
              </w:r>
              <w:proofErr w:type="spellEnd"/>
            </w:hyperlink>
          </w:p>
        </w:tc>
      </w:tr>
      <w:tr w:rsidR="00071126" w14:paraId="58AC3613" w14:textId="77777777">
        <w:tc>
          <w:tcPr>
            <w:tcW w:w="0" w:type="auto"/>
            <w:shd w:val="clear" w:color="auto" w:fill="FFFFFF"/>
          </w:tcPr>
          <w:p w14:paraId="7FB1879B" w14:textId="77777777" w:rsidR="00071126" w:rsidRDefault="00000000">
            <w:pPr>
              <w:keepNext/>
              <w:rPr>
                <w:rStyle w:val="Table-Default"/>
              </w:rPr>
            </w:pPr>
            <w:hyperlink w:anchor="syDSCsLSPQTrGk9Pt7quKWdLttY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537F821F" w14:textId="77777777">
        <w:tc>
          <w:tcPr>
            <w:tcW w:w="0" w:type="auto"/>
            <w:shd w:val="clear" w:color="auto" w:fill="F3F3F3"/>
          </w:tcPr>
          <w:p w14:paraId="61A35EFA" w14:textId="77777777" w:rsidR="00071126" w:rsidRDefault="00000000">
            <w:pPr>
              <w:keepNext/>
              <w:rPr>
                <w:rStyle w:val="Table-Default"/>
              </w:rPr>
            </w:pPr>
            <w:hyperlink w:anchor="7V4wcq7v7c6MoAa0zxE1TpLqFK4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_instructor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3CAFC5D6" w14:textId="77777777">
        <w:tc>
          <w:tcPr>
            <w:tcW w:w="0" w:type="auto"/>
            <w:shd w:val="clear" w:color="auto" w:fill="FFFFFF"/>
          </w:tcPr>
          <w:p w14:paraId="5DAFCF47" w14:textId="77777777" w:rsidR="00071126" w:rsidRDefault="00000000">
            <w:pPr>
              <w:keepNext/>
              <w:rPr>
                <w:rStyle w:val="Table-Default"/>
              </w:rPr>
            </w:pPr>
            <w:hyperlink w:anchor="hJBirp+VPGCKx4VEDWTJJ950VM4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Intake</w:t>
              </w:r>
              <w:proofErr w:type="spellEnd"/>
            </w:hyperlink>
          </w:p>
        </w:tc>
      </w:tr>
      <w:tr w:rsidR="00071126" w14:paraId="0BE2E521" w14:textId="77777777">
        <w:tc>
          <w:tcPr>
            <w:tcW w:w="0" w:type="auto"/>
            <w:shd w:val="clear" w:color="auto" w:fill="F3F3F3"/>
          </w:tcPr>
          <w:p w14:paraId="3E4583ED" w14:textId="77777777" w:rsidR="00071126" w:rsidRDefault="00000000">
            <w:pPr>
              <w:keepNext/>
              <w:rPr>
                <w:rStyle w:val="Table-Default"/>
              </w:rPr>
            </w:pPr>
            <w:hyperlink w:anchor="MXrtzx8hvWjXCuqz/c4irx8F/T8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_question</w:t>
              </w:r>
              <w:proofErr w:type="spellEnd"/>
            </w:hyperlink>
          </w:p>
        </w:tc>
      </w:tr>
      <w:tr w:rsidR="00071126" w14:paraId="44E2C662" w14:textId="77777777">
        <w:tc>
          <w:tcPr>
            <w:tcW w:w="0" w:type="auto"/>
            <w:shd w:val="clear" w:color="auto" w:fill="FFFFFF"/>
          </w:tcPr>
          <w:p w14:paraId="1A7CE826" w14:textId="77777777" w:rsidR="00071126" w:rsidRDefault="00000000">
            <w:pPr>
              <w:keepNext/>
              <w:rPr>
                <w:rStyle w:val="Table-Default"/>
              </w:rPr>
            </w:pPr>
            <w:hyperlink w:anchor="GspOv0R2MZxFzXDrZ7HXi1+psYw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449953C7" w14:textId="77777777">
        <w:tc>
          <w:tcPr>
            <w:tcW w:w="0" w:type="auto"/>
            <w:shd w:val="clear" w:color="auto" w:fill="F3F3F3"/>
          </w:tcPr>
          <w:p w14:paraId="4AE16981" w14:textId="77777777" w:rsidR="00071126" w:rsidRDefault="00000000">
            <w:pPr>
              <w:keepNext/>
              <w:rPr>
                <w:rStyle w:val="Table-Default"/>
              </w:rPr>
            </w:pPr>
            <w:hyperlink w:anchor="aEpEIgRj4KIX/XUU6itKtZztJUY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Student</w:t>
              </w:r>
              <w:proofErr w:type="spellEnd"/>
            </w:hyperlink>
          </w:p>
        </w:tc>
      </w:tr>
      <w:tr w:rsidR="00071126" w14:paraId="4A959318" w14:textId="77777777">
        <w:tc>
          <w:tcPr>
            <w:tcW w:w="0" w:type="auto"/>
            <w:shd w:val="clear" w:color="auto" w:fill="FFFFFF"/>
          </w:tcPr>
          <w:p w14:paraId="492FD1EF" w14:textId="77777777" w:rsidR="00071126" w:rsidRDefault="00000000">
            <w:pPr>
              <w:keepNext/>
              <w:rPr>
                <w:rStyle w:val="Table-Default"/>
              </w:rPr>
            </w:pPr>
            <w:hyperlink w:anchor="39a2RxauRmavrRmSMHQ7UszwGw8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_registration</w:t>
              </w:r>
              <w:proofErr w:type="spellEnd"/>
            </w:hyperlink>
          </w:p>
        </w:tc>
      </w:tr>
      <w:tr w:rsidR="00071126" w14:paraId="094FE806" w14:textId="77777777">
        <w:tc>
          <w:tcPr>
            <w:tcW w:w="0" w:type="auto"/>
            <w:shd w:val="clear" w:color="auto" w:fill="F3F3F3"/>
          </w:tcPr>
          <w:p w14:paraId="6738CE51" w14:textId="77777777" w:rsidR="00071126" w:rsidRDefault="00000000">
            <w:pPr>
              <w:keepNext/>
              <w:rPr>
                <w:rStyle w:val="Table-Default"/>
              </w:rPr>
            </w:pPr>
            <w:hyperlink w:anchor="inLyhu/s0L5pM8AvE/uNTxgWKhs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_student</w:t>
              </w:r>
              <w:proofErr w:type="spellEnd"/>
            </w:hyperlink>
          </w:p>
        </w:tc>
      </w:tr>
      <w:tr w:rsidR="00071126" w14:paraId="5A6734FA" w14:textId="77777777">
        <w:tc>
          <w:tcPr>
            <w:tcW w:w="0" w:type="auto"/>
            <w:shd w:val="clear" w:color="auto" w:fill="FFFFFF"/>
          </w:tcPr>
          <w:p w14:paraId="5984E58D" w14:textId="77777777" w:rsidR="00071126" w:rsidRDefault="00000000">
            <w:pPr>
              <w:keepNext/>
              <w:rPr>
                <w:rStyle w:val="Table-Default"/>
              </w:rPr>
            </w:pPr>
            <w:hyperlink w:anchor="0fGtKjPr8IeDBv5lk/2Pk2pZsQk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6F092E6C" w14:textId="77777777">
        <w:tc>
          <w:tcPr>
            <w:tcW w:w="0" w:type="auto"/>
            <w:shd w:val="clear" w:color="auto" w:fill="F3F3F3"/>
          </w:tcPr>
          <w:p w14:paraId="44684418" w14:textId="77777777" w:rsidR="00071126" w:rsidRDefault="00000000">
            <w:pPr>
              <w:keepNext/>
              <w:rPr>
                <w:rStyle w:val="Table-Default"/>
              </w:rPr>
            </w:pPr>
            <w:hyperlink w:anchor="QbfTXAW3Qa0p7Nea7QyFNENOLB0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100DD4C0" w14:textId="77777777">
        <w:tc>
          <w:tcPr>
            <w:tcW w:w="0" w:type="auto"/>
            <w:shd w:val="clear" w:color="auto" w:fill="FFFFFF"/>
          </w:tcPr>
          <w:p w14:paraId="4E46E00B" w14:textId="77777777" w:rsidR="00071126" w:rsidRDefault="00000000">
            <w:pPr>
              <w:keepNext/>
              <w:rPr>
                <w:rStyle w:val="Table-Default"/>
              </w:rPr>
            </w:pPr>
            <w:hyperlink w:anchor="DlOcK607kl8zkTBFhNoS6DzwIqM=" w:history="1"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Student</w:t>
              </w:r>
              <w:r>
                <w:rPr>
                  <w:rStyle w:val="Table-Default"/>
                </w:rPr>
                <w:softHyphen/>
                <w:t>Certification</w:t>
              </w:r>
              <w:proofErr w:type="spellEnd"/>
            </w:hyperlink>
          </w:p>
        </w:tc>
      </w:tr>
      <w:tr w:rsidR="00071126" w14:paraId="1CEF1215" w14:textId="77777777">
        <w:tc>
          <w:tcPr>
            <w:tcW w:w="0" w:type="auto"/>
            <w:shd w:val="clear" w:color="auto" w:fill="F3F3F3"/>
          </w:tcPr>
          <w:p w14:paraId="7DA7798D" w14:textId="77777777" w:rsidR="00071126" w:rsidRDefault="00000000">
            <w:pPr>
              <w:keepNext/>
              <w:rPr>
                <w:rStyle w:val="Table-Default"/>
              </w:rPr>
            </w:pPr>
            <w:hyperlink w:anchor="HYeI194MvHYMk2q9F1E+XLly8n4=" w:history="1"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Studentcourse</w:t>
              </w:r>
              <w:proofErr w:type="spellEnd"/>
            </w:hyperlink>
          </w:p>
        </w:tc>
      </w:tr>
      <w:tr w:rsidR="00071126" w14:paraId="717D83AA" w14:textId="77777777">
        <w:tc>
          <w:tcPr>
            <w:tcW w:w="0" w:type="auto"/>
            <w:shd w:val="clear" w:color="auto" w:fill="FFFFFF"/>
          </w:tcPr>
          <w:p w14:paraId="1A956CD9" w14:textId="77777777" w:rsidR="00071126" w:rsidRDefault="00000000">
            <w:pPr>
              <w:keepNext/>
              <w:rPr>
                <w:rStyle w:val="Table-Default"/>
              </w:rPr>
            </w:pPr>
            <w:hyperlink w:anchor="9aQp8WLg/PnTt36j7l2AA8X7ShE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_topic</w:t>
              </w:r>
              <w:proofErr w:type="spellEnd"/>
            </w:hyperlink>
          </w:p>
        </w:tc>
      </w:tr>
      <w:tr w:rsidR="00071126" w14:paraId="3086FD90" w14:textId="77777777">
        <w:tc>
          <w:tcPr>
            <w:tcW w:w="0" w:type="auto"/>
            <w:shd w:val="clear" w:color="auto" w:fill="F3F3F3"/>
          </w:tcPr>
          <w:p w14:paraId="773111DB" w14:textId="77777777" w:rsidR="00071126" w:rsidRDefault="00000000">
            <w:pPr>
              <w:keepNext/>
              <w:rPr>
                <w:rStyle w:val="Table-Default"/>
              </w:rPr>
            </w:pPr>
            <w:hyperlink w:anchor="cWqTOiy56mZrHFgERIHaS/1T+fw=" w:history="1">
              <w:proofErr w:type="spellStart"/>
              <w:proofErr w:type="gramStart"/>
              <w:r>
                <w:rPr>
                  <w:rStyle w:val="Table-Default"/>
                </w:rPr>
                <w:t>dbo.delete</w:t>
              </w:r>
              <w:proofErr w:type="gramEnd"/>
              <w:r>
                <w:rPr>
                  <w:rStyle w:val="Table-Default"/>
                </w:rPr>
                <w:t>_track</w:t>
              </w:r>
              <w:proofErr w:type="spellEnd"/>
            </w:hyperlink>
          </w:p>
        </w:tc>
      </w:tr>
      <w:tr w:rsidR="00071126" w14:paraId="1801CC9A" w14:textId="77777777">
        <w:tc>
          <w:tcPr>
            <w:tcW w:w="0" w:type="auto"/>
            <w:shd w:val="clear" w:color="auto" w:fill="FFFFFF"/>
          </w:tcPr>
          <w:p w14:paraId="45BA52A8" w14:textId="77777777" w:rsidR="00071126" w:rsidRDefault="00000000">
            <w:pPr>
              <w:keepNext/>
              <w:rPr>
                <w:rStyle w:val="Table-Default"/>
              </w:rPr>
            </w:pPr>
            <w:hyperlink w:anchor="x+voygTkMTIznwYCJmNHS/uPyuU=" w:history="1">
              <w:proofErr w:type="spellStart"/>
              <w:proofErr w:type="gramStart"/>
              <w:r>
                <w:rPr>
                  <w:rStyle w:val="Table-Default"/>
                </w:rPr>
                <w:t>dbo.exam</w:t>
              </w:r>
              <w:r>
                <w:rPr>
                  <w:rStyle w:val="Table-Default"/>
                </w:rPr>
                <w:softHyphen/>
                <w:t>Answer</w:t>
              </w:r>
              <w:proofErr w:type="spellEnd"/>
              <w:proofErr w:type="gramEnd"/>
            </w:hyperlink>
          </w:p>
        </w:tc>
      </w:tr>
      <w:tr w:rsidR="00071126" w14:paraId="2A299B33" w14:textId="77777777">
        <w:tc>
          <w:tcPr>
            <w:tcW w:w="0" w:type="auto"/>
            <w:shd w:val="clear" w:color="auto" w:fill="F3F3F3"/>
          </w:tcPr>
          <w:p w14:paraId="1812F40F" w14:textId="77777777" w:rsidR="00071126" w:rsidRDefault="00000000">
            <w:pPr>
              <w:keepNext/>
              <w:rPr>
                <w:rStyle w:val="Table-Default"/>
              </w:rPr>
            </w:pPr>
            <w:hyperlink w:anchor="EseMb7P5eeT3rXZ1y/FXGKAQrsc=" w:history="1">
              <w:proofErr w:type="spellStart"/>
              <w:proofErr w:type="gramStart"/>
              <w:r>
                <w:rPr>
                  <w:rStyle w:val="Table-Default"/>
                </w:rPr>
                <w:t>dbo.exam</w:t>
              </w:r>
              <w:r>
                <w:rPr>
                  <w:rStyle w:val="Table-Default"/>
                </w:rPr>
                <w:softHyphen/>
                <w:t>Correction</w:t>
              </w:r>
              <w:proofErr w:type="spellEnd"/>
              <w:proofErr w:type="gramEnd"/>
            </w:hyperlink>
          </w:p>
        </w:tc>
      </w:tr>
      <w:tr w:rsidR="00071126" w14:paraId="6E6999B9" w14:textId="77777777">
        <w:tc>
          <w:tcPr>
            <w:tcW w:w="0" w:type="auto"/>
            <w:shd w:val="clear" w:color="auto" w:fill="FFFFFF"/>
          </w:tcPr>
          <w:p w14:paraId="1933AC67" w14:textId="77777777" w:rsidR="00071126" w:rsidRDefault="00000000">
            <w:pPr>
              <w:keepNext/>
              <w:rPr>
                <w:rStyle w:val="Table-Default"/>
              </w:rPr>
            </w:pPr>
            <w:hyperlink w:anchor="3kHrw1eZch8dSUDvodWPbsW2SJk=" w:history="1">
              <w:proofErr w:type="spellStart"/>
              <w:proofErr w:type="gramStart"/>
              <w:r>
                <w:rPr>
                  <w:rStyle w:val="Table-Default"/>
                </w:rPr>
                <w:t>dbo.exam</w:t>
              </w:r>
              <w:r>
                <w:rPr>
                  <w:rStyle w:val="Table-Default"/>
                </w:rPr>
                <w:softHyphen/>
                <w:t>Generation</w:t>
              </w:r>
              <w:proofErr w:type="spellEnd"/>
              <w:proofErr w:type="gramEnd"/>
            </w:hyperlink>
          </w:p>
        </w:tc>
      </w:tr>
      <w:tr w:rsidR="00071126" w14:paraId="4DF1D54B" w14:textId="77777777">
        <w:tc>
          <w:tcPr>
            <w:tcW w:w="0" w:type="auto"/>
            <w:shd w:val="clear" w:color="auto" w:fill="F3F3F3"/>
          </w:tcPr>
          <w:p w14:paraId="643B31C9" w14:textId="77777777" w:rsidR="00071126" w:rsidRDefault="00000000">
            <w:pPr>
              <w:keepNext/>
              <w:rPr>
                <w:rStyle w:val="Table-Default"/>
              </w:rPr>
            </w:pPr>
            <w:hyperlink w:anchor="RS2lbvWev/sx49qQT/I/CcDY1P8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Certificate</w:t>
              </w:r>
              <w:proofErr w:type="spellEnd"/>
            </w:hyperlink>
          </w:p>
        </w:tc>
      </w:tr>
      <w:tr w:rsidR="00071126" w14:paraId="2F898816" w14:textId="77777777">
        <w:tc>
          <w:tcPr>
            <w:tcW w:w="0" w:type="auto"/>
            <w:shd w:val="clear" w:color="auto" w:fill="FFFFFF"/>
          </w:tcPr>
          <w:p w14:paraId="51907FF4" w14:textId="77777777" w:rsidR="00071126" w:rsidRDefault="00000000">
            <w:pPr>
              <w:keepNext/>
              <w:rPr>
                <w:rStyle w:val="Table-Default"/>
              </w:rPr>
            </w:pPr>
            <w:hyperlink w:anchor="hZviLimArVZW4lg36VdLcV/EZdQ=" w:history="1"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Choise</w:t>
              </w:r>
              <w:proofErr w:type="spellEnd"/>
            </w:hyperlink>
          </w:p>
        </w:tc>
      </w:tr>
      <w:tr w:rsidR="00071126" w14:paraId="283FA952" w14:textId="77777777">
        <w:tc>
          <w:tcPr>
            <w:tcW w:w="0" w:type="auto"/>
            <w:shd w:val="clear" w:color="auto" w:fill="F3F3F3"/>
          </w:tcPr>
          <w:p w14:paraId="4A3682AB" w14:textId="77777777" w:rsidR="00071126" w:rsidRDefault="00000000">
            <w:pPr>
              <w:keepNext/>
              <w:rPr>
                <w:rStyle w:val="Table-Default"/>
              </w:rPr>
            </w:pPr>
            <w:hyperlink w:anchor="fM3aWiFcZSKcqp8uM08tNjKM8EA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Course</w:t>
              </w:r>
              <w:proofErr w:type="spellEnd"/>
            </w:hyperlink>
          </w:p>
        </w:tc>
      </w:tr>
      <w:tr w:rsidR="00071126" w14:paraId="5F30BA8C" w14:textId="77777777">
        <w:tc>
          <w:tcPr>
            <w:tcW w:w="0" w:type="auto"/>
            <w:shd w:val="clear" w:color="auto" w:fill="FFFFFF"/>
          </w:tcPr>
          <w:p w14:paraId="2D4F8868" w14:textId="77777777" w:rsidR="00071126" w:rsidRDefault="00000000">
            <w:pPr>
              <w:keepNext/>
              <w:rPr>
                <w:rStyle w:val="Table-Default"/>
              </w:rPr>
            </w:pPr>
            <w:hyperlink w:anchor="y4XywZGpcSiQniwyfn+Kz7Kz9Pg=" w:history="1"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Course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7A46BE22" w14:textId="77777777">
        <w:tc>
          <w:tcPr>
            <w:tcW w:w="0" w:type="auto"/>
            <w:shd w:val="clear" w:color="auto" w:fill="F3F3F3"/>
          </w:tcPr>
          <w:p w14:paraId="6B71729C" w14:textId="77777777" w:rsidR="00071126" w:rsidRDefault="00000000">
            <w:pPr>
              <w:keepNext/>
              <w:rPr>
                <w:rStyle w:val="Table-Default"/>
              </w:rPr>
            </w:pPr>
            <w:hyperlink w:anchor="xz9p/HjxhNqjpSFb+w9wuyCt0qc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_coursetopic</w:t>
              </w:r>
              <w:proofErr w:type="spellEnd"/>
            </w:hyperlink>
          </w:p>
        </w:tc>
      </w:tr>
      <w:tr w:rsidR="00071126" w14:paraId="1D91C549" w14:textId="77777777">
        <w:tc>
          <w:tcPr>
            <w:tcW w:w="0" w:type="auto"/>
            <w:shd w:val="clear" w:color="auto" w:fill="FFFFFF"/>
          </w:tcPr>
          <w:p w14:paraId="06F91B1C" w14:textId="77777777" w:rsidR="00071126" w:rsidRDefault="00000000">
            <w:pPr>
              <w:keepNext/>
              <w:rPr>
                <w:rStyle w:val="Table-Default"/>
              </w:rPr>
            </w:pPr>
            <w:hyperlink w:anchor="iZtw55Y59jaSaCv81re3TFSQfmo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_course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4683C4F0" w14:textId="77777777">
        <w:tc>
          <w:tcPr>
            <w:tcW w:w="0" w:type="auto"/>
            <w:shd w:val="clear" w:color="auto" w:fill="F3F3F3"/>
          </w:tcPr>
          <w:p w14:paraId="7C4A3943" w14:textId="77777777" w:rsidR="00071126" w:rsidRDefault="00000000">
            <w:pPr>
              <w:keepNext/>
              <w:rPr>
                <w:rStyle w:val="Table-Default"/>
              </w:rPr>
            </w:pPr>
            <w:hyperlink w:anchor="1lh7EGGIl1fXRdVzTYsds7OK5vM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1B353803" w14:textId="77777777">
        <w:tc>
          <w:tcPr>
            <w:tcW w:w="0" w:type="auto"/>
            <w:shd w:val="clear" w:color="auto" w:fill="FFFFFF"/>
          </w:tcPr>
          <w:p w14:paraId="4826FFEE" w14:textId="77777777" w:rsidR="00071126" w:rsidRDefault="00000000">
            <w:pPr>
              <w:keepNext/>
              <w:rPr>
                <w:rStyle w:val="Table-Default"/>
              </w:rPr>
            </w:pPr>
            <w:hyperlink w:anchor="sihyQXfzLypyd5XWgJmPBoboLAM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Exam_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535D7EF3" w14:textId="77777777">
        <w:tc>
          <w:tcPr>
            <w:tcW w:w="0" w:type="auto"/>
            <w:shd w:val="clear" w:color="auto" w:fill="F3F3F3"/>
          </w:tcPr>
          <w:p w14:paraId="63B289CE" w14:textId="77777777" w:rsidR="00071126" w:rsidRDefault="00000000">
            <w:pPr>
              <w:keepNext/>
              <w:rPr>
                <w:rStyle w:val="Table-Default"/>
              </w:rPr>
            </w:pPr>
            <w:hyperlink w:anchor="pwn2dqc9G1PyD+x6N7EUtb4yzJM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Freelancing</w:t>
              </w:r>
              <w:proofErr w:type="spellEnd"/>
            </w:hyperlink>
          </w:p>
        </w:tc>
      </w:tr>
      <w:tr w:rsidR="00071126" w14:paraId="47C4FAD9" w14:textId="77777777">
        <w:tc>
          <w:tcPr>
            <w:tcW w:w="0" w:type="auto"/>
            <w:shd w:val="clear" w:color="auto" w:fill="FFFFFF"/>
          </w:tcPr>
          <w:p w14:paraId="44DC0552" w14:textId="77777777" w:rsidR="00071126" w:rsidRDefault="00000000">
            <w:pPr>
              <w:keepNext/>
              <w:rPr>
                <w:rStyle w:val="Table-Default"/>
              </w:rPr>
            </w:pPr>
            <w:hyperlink w:anchor="324aIxL5Sd5MT5PkhS3eK4yWl28=" w:history="1"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Freelancing</w:t>
              </w:r>
              <w:r>
                <w:rPr>
                  <w:rStyle w:val="Table-Default"/>
                </w:rPr>
                <w:softHyphen/>
                <w:t>Skills</w:t>
              </w:r>
              <w:proofErr w:type="spellEnd"/>
            </w:hyperlink>
          </w:p>
        </w:tc>
      </w:tr>
      <w:tr w:rsidR="00071126" w14:paraId="0206D137" w14:textId="77777777">
        <w:tc>
          <w:tcPr>
            <w:tcW w:w="0" w:type="auto"/>
            <w:shd w:val="clear" w:color="auto" w:fill="F3F3F3"/>
          </w:tcPr>
          <w:p w14:paraId="6AD82B6C" w14:textId="77777777" w:rsidR="00071126" w:rsidRDefault="00000000">
            <w:pPr>
              <w:keepNext/>
              <w:rPr>
                <w:rStyle w:val="Table-Default"/>
              </w:rPr>
            </w:pPr>
            <w:hyperlink w:anchor="dIpwJKSA3QJg694zVQC0V0JR9FE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Hiring</w:t>
              </w:r>
              <w:proofErr w:type="spellEnd"/>
            </w:hyperlink>
          </w:p>
        </w:tc>
      </w:tr>
      <w:tr w:rsidR="00071126" w14:paraId="1952A0C5" w14:textId="77777777">
        <w:tc>
          <w:tcPr>
            <w:tcW w:w="0" w:type="auto"/>
            <w:shd w:val="clear" w:color="auto" w:fill="FFFFFF"/>
          </w:tcPr>
          <w:p w14:paraId="5A94CB93" w14:textId="77777777" w:rsidR="00071126" w:rsidRDefault="00000000">
            <w:pPr>
              <w:keepNext/>
              <w:rPr>
                <w:rStyle w:val="Table-Default"/>
              </w:rPr>
            </w:pPr>
            <w:hyperlink w:anchor="ZKgBugGtSUbOVJ8qS2PvSqGpSXA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03A38117" w14:textId="77777777">
        <w:tc>
          <w:tcPr>
            <w:tcW w:w="0" w:type="auto"/>
            <w:shd w:val="clear" w:color="auto" w:fill="F3F3F3"/>
          </w:tcPr>
          <w:p w14:paraId="11EE724C" w14:textId="77777777" w:rsidR="00071126" w:rsidRDefault="00000000">
            <w:pPr>
              <w:keepNext/>
              <w:rPr>
                <w:rStyle w:val="Table-Default"/>
              </w:rPr>
            </w:pPr>
            <w:hyperlink w:anchor="LA09O3KRf/AyJzqodOSEHipiaRg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_instructor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24EC2526" w14:textId="77777777">
        <w:tc>
          <w:tcPr>
            <w:tcW w:w="0" w:type="auto"/>
            <w:shd w:val="clear" w:color="auto" w:fill="FFFFFF"/>
          </w:tcPr>
          <w:p w14:paraId="329BFAAA" w14:textId="77777777" w:rsidR="00071126" w:rsidRDefault="00000000">
            <w:pPr>
              <w:keepNext/>
              <w:rPr>
                <w:rStyle w:val="Table-Default"/>
              </w:rPr>
            </w:pPr>
            <w:hyperlink w:anchor="9acMOevv630lTXoRocg+/phrqY0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_intake</w:t>
              </w:r>
              <w:proofErr w:type="spellEnd"/>
            </w:hyperlink>
          </w:p>
        </w:tc>
      </w:tr>
      <w:tr w:rsidR="00071126" w14:paraId="1F808BA9" w14:textId="77777777">
        <w:tc>
          <w:tcPr>
            <w:tcW w:w="0" w:type="auto"/>
            <w:shd w:val="clear" w:color="auto" w:fill="F3F3F3"/>
          </w:tcPr>
          <w:p w14:paraId="1259F108" w14:textId="77777777" w:rsidR="00071126" w:rsidRDefault="00000000">
            <w:pPr>
              <w:keepNext/>
              <w:rPr>
                <w:rStyle w:val="Table-Default"/>
              </w:rPr>
            </w:pPr>
            <w:hyperlink w:anchor="1AXc+ZWDeo+QVu244gwWU8MV34o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_question</w:t>
              </w:r>
              <w:proofErr w:type="spellEnd"/>
            </w:hyperlink>
          </w:p>
        </w:tc>
      </w:tr>
      <w:tr w:rsidR="00071126" w14:paraId="781A8364" w14:textId="77777777">
        <w:tc>
          <w:tcPr>
            <w:tcW w:w="0" w:type="auto"/>
            <w:shd w:val="clear" w:color="auto" w:fill="FFFFFF"/>
          </w:tcPr>
          <w:p w14:paraId="217A9E60" w14:textId="77777777" w:rsidR="00071126" w:rsidRDefault="00000000">
            <w:pPr>
              <w:keepNext/>
              <w:rPr>
                <w:rStyle w:val="Table-Default"/>
              </w:rPr>
            </w:pPr>
            <w:hyperlink w:anchor="cLOKKJHzcvswC3zKGj7n1BJ4iHs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376F8343" w14:textId="77777777">
        <w:tc>
          <w:tcPr>
            <w:tcW w:w="0" w:type="auto"/>
            <w:shd w:val="clear" w:color="auto" w:fill="F3F3F3"/>
          </w:tcPr>
          <w:p w14:paraId="2C2F8E36" w14:textId="77777777" w:rsidR="00071126" w:rsidRDefault="00000000">
            <w:pPr>
              <w:keepNext/>
              <w:rPr>
                <w:rStyle w:val="Table-Default"/>
              </w:rPr>
            </w:pPr>
            <w:hyperlink w:anchor="rZRZ8GY27LoXFWYLSNq2kkdeOrA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Student</w:t>
              </w:r>
              <w:proofErr w:type="spellEnd"/>
            </w:hyperlink>
          </w:p>
        </w:tc>
      </w:tr>
      <w:tr w:rsidR="00071126" w14:paraId="6D4B1EDC" w14:textId="77777777">
        <w:tc>
          <w:tcPr>
            <w:tcW w:w="0" w:type="auto"/>
            <w:shd w:val="clear" w:color="auto" w:fill="FFFFFF"/>
          </w:tcPr>
          <w:p w14:paraId="4C0B6C6B" w14:textId="77777777" w:rsidR="00071126" w:rsidRDefault="00000000">
            <w:pPr>
              <w:keepNext/>
              <w:rPr>
                <w:rStyle w:val="Table-Default"/>
              </w:rPr>
            </w:pPr>
            <w:hyperlink w:anchor="WPJhh0KB3XKmuC3kvvWpID/FT44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_registration</w:t>
              </w:r>
              <w:proofErr w:type="spellEnd"/>
            </w:hyperlink>
          </w:p>
        </w:tc>
      </w:tr>
      <w:tr w:rsidR="00071126" w14:paraId="6FD2DB8D" w14:textId="77777777">
        <w:tc>
          <w:tcPr>
            <w:tcW w:w="0" w:type="auto"/>
            <w:shd w:val="clear" w:color="auto" w:fill="F3F3F3"/>
          </w:tcPr>
          <w:p w14:paraId="75EBBD87" w14:textId="77777777" w:rsidR="00071126" w:rsidRDefault="00000000">
            <w:pPr>
              <w:keepNext/>
              <w:rPr>
                <w:rStyle w:val="Table-Default"/>
              </w:rPr>
            </w:pPr>
            <w:hyperlink w:anchor="zFW6TOZQ06cqiwYmsabt2AvUgPk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_student</w:t>
              </w:r>
              <w:proofErr w:type="spellEnd"/>
            </w:hyperlink>
          </w:p>
        </w:tc>
      </w:tr>
      <w:tr w:rsidR="00071126" w14:paraId="630829F7" w14:textId="77777777">
        <w:tc>
          <w:tcPr>
            <w:tcW w:w="0" w:type="auto"/>
            <w:shd w:val="clear" w:color="auto" w:fill="FFFFFF"/>
          </w:tcPr>
          <w:p w14:paraId="073DA5A4" w14:textId="77777777" w:rsidR="00071126" w:rsidRDefault="00000000">
            <w:pPr>
              <w:keepNext/>
              <w:rPr>
                <w:rStyle w:val="Table-Default"/>
              </w:rPr>
            </w:pPr>
            <w:hyperlink w:anchor="a9J1hg+DFyAAcMKVHGm24y82oJU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4567226C" w14:textId="77777777">
        <w:tc>
          <w:tcPr>
            <w:tcW w:w="0" w:type="auto"/>
            <w:shd w:val="clear" w:color="auto" w:fill="F3F3F3"/>
          </w:tcPr>
          <w:p w14:paraId="4B3EDB12" w14:textId="77777777" w:rsidR="00071126" w:rsidRDefault="00000000">
            <w:pPr>
              <w:keepNext/>
              <w:rPr>
                <w:rStyle w:val="Table-Default"/>
              </w:rPr>
            </w:pPr>
            <w:hyperlink w:anchor="MFDl2x95rb8q0y9XzXeNsimA4Bo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43398AC2" w14:textId="77777777">
        <w:tc>
          <w:tcPr>
            <w:tcW w:w="0" w:type="auto"/>
            <w:shd w:val="clear" w:color="auto" w:fill="FFFFFF"/>
          </w:tcPr>
          <w:p w14:paraId="20A05DC1" w14:textId="77777777" w:rsidR="00071126" w:rsidRDefault="00000000">
            <w:pPr>
              <w:keepNext/>
              <w:rPr>
                <w:rStyle w:val="Table-Default"/>
              </w:rPr>
            </w:pPr>
            <w:hyperlink w:anchor="McocYS2ndXSJyyFgLDn9fCh9qlY=" w:history="1"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Student</w:t>
              </w:r>
              <w:r>
                <w:rPr>
                  <w:rStyle w:val="Table-Default"/>
                </w:rPr>
                <w:softHyphen/>
                <w:t>Certification</w:t>
              </w:r>
              <w:proofErr w:type="spellEnd"/>
            </w:hyperlink>
          </w:p>
        </w:tc>
      </w:tr>
      <w:tr w:rsidR="00071126" w14:paraId="6934C493" w14:textId="77777777">
        <w:tc>
          <w:tcPr>
            <w:tcW w:w="0" w:type="auto"/>
            <w:shd w:val="clear" w:color="auto" w:fill="F3F3F3"/>
          </w:tcPr>
          <w:p w14:paraId="118CFF8F" w14:textId="77777777" w:rsidR="00071126" w:rsidRDefault="00000000">
            <w:pPr>
              <w:keepNext/>
              <w:rPr>
                <w:rStyle w:val="Table-Default"/>
              </w:rPr>
            </w:pPr>
            <w:hyperlink w:anchor="nF0bcda2t6q2YS7DE/jA2XhuC7I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_studentcourse</w:t>
              </w:r>
              <w:proofErr w:type="spellEnd"/>
            </w:hyperlink>
          </w:p>
        </w:tc>
      </w:tr>
      <w:tr w:rsidR="00071126" w14:paraId="7027133C" w14:textId="77777777">
        <w:tc>
          <w:tcPr>
            <w:tcW w:w="0" w:type="auto"/>
            <w:shd w:val="clear" w:color="auto" w:fill="FFFFFF"/>
          </w:tcPr>
          <w:p w14:paraId="28661B03" w14:textId="77777777" w:rsidR="00071126" w:rsidRDefault="00000000">
            <w:pPr>
              <w:keepNext/>
              <w:rPr>
                <w:rStyle w:val="Table-Default"/>
              </w:rPr>
            </w:pPr>
            <w:hyperlink w:anchor="F51d40jnY6OCaj2xruS3ilC3UAw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_topic</w:t>
              </w:r>
              <w:proofErr w:type="spellEnd"/>
            </w:hyperlink>
          </w:p>
        </w:tc>
      </w:tr>
      <w:tr w:rsidR="00071126" w14:paraId="48D23593" w14:textId="77777777">
        <w:tc>
          <w:tcPr>
            <w:tcW w:w="0" w:type="auto"/>
            <w:shd w:val="clear" w:color="auto" w:fill="F3F3F3"/>
          </w:tcPr>
          <w:p w14:paraId="2619DA23" w14:textId="77777777" w:rsidR="00071126" w:rsidRDefault="00000000">
            <w:pPr>
              <w:keepNext/>
              <w:rPr>
                <w:rStyle w:val="Table-Default"/>
              </w:rPr>
            </w:pPr>
            <w:hyperlink w:anchor="wDpYO7V9nFv4sOcehMb4fPThH0M=" w:history="1">
              <w:proofErr w:type="spellStart"/>
              <w:proofErr w:type="gramStart"/>
              <w:r>
                <w:rPr>
                  <w:rStyle w:val="Table-Default"/>
                </w:rPr>
                <w:t>dbo.insert</w:t>
              </w:r>
              <w:proofErr w:type="gramEnd"/>
              <w:r>
                <w:rPr>
                  <w:rStyle w:val="Table-Default"/>
                </w:rPr>
                <w:t>_track</w:t>
              </w:r>
              <w:proofErr w:type="spellEnd"/>
            </w:hyperlink>
          </w:p>
        </w:tc>
      </w:tr>
      <w:tr w:rsidR="00071126" w14:paraId="0CEA1AFC" w14:textId="77777777">
        <w:tc>
          <w:tcPr>
            <w:tcW w:w="0" w:type="auto"/>
            <w:shd w:val="clear" w:color="auto" w:fill="FFFFFF"/>
          </w:tcPr>
          <w:p w14:paraId="435E1F78" w14:textId="77777777" w:rsidR="00071126" w:rsidRDefault="00000000">
            <w:pPr>
              <w:keepNext/>
              <w:rPr>
                <w:rStyle w:val="Table-Default"/>
              </w:rPr>
            </w:pPr>
            <w:hyperlink w:anchor="EqnuWRrq08qfye6nUtfAlSIxthE=" w:history="1">
              <w:proofErr w:type="gramStart"/>
              <w:r>
                <w:rPr>
                  <w:rStyle w:val="Table-Default"/>
                </w:rPr>
                <w:t>dbo.</w:t>
              </w:r>
              <w:proofErr w:type="spellStart"/>
              <w:r>
                <w:rPr>
                  <w:rStyle w:val="Table-Default"/>
                </w:rPr>
                <w:t>NCourse</w:t>
              </w:r>
              <w:proofErr w:type="spellEnd"/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Num</w:t>
              </w:r>
              <w:r>
                <w:rPr>
                  <w:rStyle w:val="Table-Default"/>
                </w:rPr>
                <w:softHyphen/>
                <w:t>Stud</w:t>
              </w:r>
              <w:proofErr w:type="spellEnd"/>
            </w:hyperlink>
          </w:p>
        </w:tc>
      </w:tr>
      <w:tr w:rsidR="00071126" w14:paraId="58D6BF4F" w14:textId="77777777">
        <w:tc>
          <w:tcPr>
            <w:tcW w:w="0" w:type="auto"/>
            <w:shd w:val="clear" w:color="auto" w:fill="F3F3F3"/>
          </w:tcPr>
          <w:p w14:paraId="0C19E79A" w14:textId="77777777" w:rsidR="00071126" w:rsidRDefault="00000000">
            <w:pPr>
              <w:keepNext/>
              <w:rPr>
                <w:rStyle w:val="Table-Default"/>
              </w:rPr>
            </w:pPr>
            <w:hyperlink w:anchor="71k3dCNnEaAffefw81EERe4hWA8=" w:history="1">
              <w:proofErr w:type="spellStart"/>
              <w:proofErr w:type="gramStart"/>
              <w:r>
                <w:rPr>
                  <w:rStyle w:val="Table-Default"/>
                </w:rPr>
                <w:t>dbo.questions</w:t>
              </w:r>
              <w:proofErr w:type="spellEnd"/>
              <w:proofErr w:type="gramEnd"/>
            </w:hyperlink>
          </w:p>
        </w:tc>
      </w:tr>
      <w:tr w:rsidR="00071126" w14:paraId="6A0384DD" w14:textId="77777777">
        <w:tc>
          <w:tcPr>
            <w:tcW w:w="0" w:type="auto"/>
            <w:shd w:val="clear" w:color="auto" w:fill="FFFFFF"/>
          </w:tcPr>
          <w:p w14:paraId="417614AA" w14:textId="77777777" w:rsidR="00071126" w:rsidRDefault="00000000">
            <w:pPr>
              <w:keepNext/>
              <w:rPr>
                <w:rStyle w:val="Table-Default"/>
              </w:rPr>
            </w:pPr>
            <w:hyperlink w:anchor="fZlhTiWHfGviBHlMVFrk8Bjbcr8=" w:history="1">
              <w:proofErr w:type="spellStart"/>
              <w:proofErr w:type="gramStart"/>
              <w:r>
                <w:rPr>
                  <w:rStyle w:val="Table-Default"/>
                </w:rPr>
                <w:t>dbo.questions</w:t>
              </w:r>
              <w:proofErr w:type="gramEnd"/>
              <w:r>
                <w:rPr>
                  <w:rStyle w:val="Table-Default"/>
                </w:rPr>
                <w:t>_stud</w:t>
              </w:r>
              <w:r>
                <w:rPr>
                  <w:rStyle w:val="Table-Default"/>
                </w:rPr>
                <w:softHyphen/>
                <w:t>Answer</w:t>
              </w:r>
              <w:proofErr w:type="spellEnd"/>
            </w:hyperlink>
          </w:p>
        </w:tc>
      </w:tr>
      <w:tr w:rsidR="00071126" w14:paraId="20F62057" w14:textId="77777777">
        <w:tc>
          <w:tcPr>
            <w:tcW w:w="0" w:type="auto"/>
            <w:shd w:val="clear" w:color="auto" w:fill="F3F3F3"/>
          </w:tcPr>
          <w:p w14:paraId="240CFA96" w14:textId="77777777" w:rsidR="00071126" w:rsidRDefault="00000000">
            <w:pPr>
              <w:keepNext/>
              <w:rPr>
                <w:rStyle w:val="Table-Default"/>
              </w:rPr>
            </w:pPr>
            <w:hyperlink w:anchor="AtdiW8uFUFnRTDeqR3iOCMEjZSI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Certificate</w:t>
              </w:r>
              <w:proofErr w:type="spellEnd"/>
            </w:hyperlink>
          </w:p>
        </w:tc>
      </w:tr>
      <w:tr w:rsidR="00071126" w14:paraId="3DCF4F5C" w14:textId="77777777">
        <w:tc>
          <w:tcPr>
            <w:tcW w:w="0" w:type="auto"/>
            <w:shd w:val="clear" w:color="auto" w:fill="FFFFFF"/>
          </w:tcPr>
          <w:p w14:paraId="1D4366E6" w14:textId="77777777" w:rsidR="00071126" w:rsidRDefault="00000000">
            <w:pPr>
              <w:keepNext/>
              <w:rPr>
                <w:rStyle w:val="Table-Default"/>
              </w:rPr>
            </w:pPr>
            <w:hyperlink w:anchor="p3z+0l6jssPJTzoI/m4X2LodpeQ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_all_choise</w:t>
              </w:r>
              <w:proofErr w:type="spellEnd"/>
            </w:hyperlink>
          </w:p>
        </w:tc>
      </w:tr>
      <w:tr w:rsidR="00071126" w14:paraId="6D927F92" w14:textId="77777777">
        <w:tc>
          <w:tcPr>
            <w:tcW w:w="0" w:type="auto"/>
            <w:shd w:val="clear" w:color="auto" w:fill="F3F3F3"/>
          </w:tcPr>
          <w:p w14:paraId="5524530A" w14:textId="77777777" w:rsidR="00071126" w:rsidRDefault="00000000">
            <w:pPr>
              <w:keepNext/>
              <w:rPr>
                <w:rStyle w:val="Table-Default"/>
              </w:rPr>
            </w:pPr>
            <w:hyperlink w:anchor="8274U3BbVt6A1dTw6OsI4vpYlSw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12AECA58" w14:textId="77777777">
        <w:tc>
          <w:tcPr>
            <w:tcW w:w="0" w:type="auto"/>
            <w:shd w:val="clear" w:color="auto" w:fill="FFFFFF"/>
          </w:tcPr>
          <w:p w14:paraId="2834F52F" w14:textId="77777777" w:rsidR="00071126" w:rsidRDefault="00000000">
            <w:pPr>
              <w:keepNext/>
              <w:rPr>
                <w:rStyle w:val="Table-Default"/>
              </w:rPr>
            </w:pPr>
            <w:hyperlink w:anchor="rO/P5TA8oLj3OHPnZiWXxX93K3M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37429BD6" w14:textId="77777777">
        <w:tc>
          <w:tcPr>
            <w:tcW w:w="0" w:type="auto"/>
            <w:shd w:val="clear" w:color="auto" w:fill="F3F3F3"/>
          </w:tcPr>
          <w:p w14:paraId="56954345" w14:textId="77777777" w:rsidR="00071126" w:rsidRDefault="00000000">
            <w:pPr>
              <w:keepNext/>
              <w:rPr>
                <w:rStyle w:val="Table-Default"/>
              </w:rPr>
            </w:pPr>
            <w:hyperlink w:anchor="HpaN/sdtpktIjpbNtMy7rBc0QoA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_all_intake</w:t>
              </w:r>
              <w:proofErr w:type="spellEnd"/>
            </w:hyperlink>
          </w:p>
        </w:tc>
      </w:tr>
      <w:tr w:rsidR="00071126" w14:paraId="5AA990F2" w14:textId="77777777">
        <w:tc>
          <w:tcPr>
            <w:tcW w:w="0" w:type="auto"/>
            <w:shd w:val="clear" w:color="auto" w:fill="FFFFFF"/>
          </w:tcPr>
          <w:p w14:paraId="11613E8E" w14:textId="77777777" w:rsidR="00071126" w:rsidRDefault="00000000">
            <w:pPr>
              <w:keepNext/>
              <w:rPr>
                <w:rStyle w:val="Table-Default"/>
              </w:rPr>
            </w:pPr>
            <w:hyperlink w:anchor="3jYxP2d3xpDWSQwUtTtj+rJUJwk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Questions</w:t>
              </w:r>
              <w:proofErr w:type="spellEnd"/>
            </w:hyperlink>
          </w:p>
        </w:tc>
      </w:tr>
      <w:tr w:rsidR="00071126" w14:paraId="16736343" w14:textId="77777777">
        <w:tc>
          <w:tcPr>
            <w:tcW w:w="0" w:type="auto"/>
            <w:shd w:val="clear" w:color="auto" w:fill="F3F3F3"/>
          </w:tcPr>
          <w:p w14:paraId="362A7911" w14:textId="77777777" w:rsidR="00071126" w:rsidRDefault="00000000">
            <w:pPr>
              <w:keepNext/>
              <w:rPr>
                <w:rStyle w:val="Table-Default"/>
              </w:rPr>
            </w:pPr>
            <w:hyperlink w:anchor="hjZVU4YCun5ksSHQ6icfka1tm8c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7ED676FC" w14:textId="77777777">
        <w:tc>
          <w:tcPr>
            <w:tcW w:w="0" w:type="auto"/>
            <w:shd w:val="clear" w:color="auto" w:fill="FFFFFF"/>
          </w:tcPr>
          <w:p w14:paraId="63B3ABE6" w14:textId="77777777" w:rsidR="00071126" w:rsidRDefault="00000000">
            <w:pPr>
              <w:keepNext/>
              <w:rPr>
                <w:rStyle w:val="Table-Default"/>
              </w:rPr>
            </w:pPr>
            <w:hyperlink w:anchor="TZecsMmEqAOL4lnba3xrWZZCG4Y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Student</w:t>
              </w:r>
              <w:proofErr w:type="spellEnd"/>
            </w:hyperlink>
          </w:p>
        </w:tc>
      </w:tr>
      <w:tr w:rsidR="00071126" w14:paraId="79BCC3B3" w14:textId="77777777">
        <w:tc>
          <w:tcPr>
            <w:tcW w:w="0" w:type="auto"/>
            <w:shd w:val="clear" w:color="auto" w:fill="F3F3F3"/>
          </w:tcPr>
          <w:p w14:paraId="049F98FD" w14:textId="77777777" w:rsidR="00071126" w:rsidRDefault="00000000">
            <w:pPr>
              <w:keepNext/>
              <w:rPr>
                <w:rStyle w:val="Table-Default"/>
              </w:rPr>
            </w:pPr>
            <w:hyperlink w:anchor="sMPp5OVPMnFD1OgUFypz/egHqx4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_all_registration</w:t>
              </w:r>
              <w:proofErr w:type="spellEnd"/>
            </w:hyperlink>
          </w:p>
        </w:tc>
      </w:tr>
      <w:tr w:rsidR="00071126" w14:paraId="4F95908F" w14:textId="77777777">
        <w:tc>
          <w:tcPr>
            <w:tcW w:w="0" w:type="auto"/>
            <w:shd w:val="clear" w:color="auto" w:fill="FFFFFF"/>
          </w:tcPr>
          <w:p w14:paraId="59ACA728" w14:textId="77777777" w:rsidR="00071126" w:rsidRDefault="00000000">
            <w:pPr>
              <w:keepNext/>
              <w:rPr>
                <w:rStyle w:val="Table-Default"/>
              </w:rPr>
            </w:pPr>
            <w:hyperlink w:anchor="zuJh/eYxWkNhak9ne8ssQGw2uqk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Student</w:t>
              </w:r>
              <w:proofErr w:type="spellEnd"/>
            </w:hyperlink>
          </w:p>
        </w:tc>
      </w:tr>
      <w:tr w:rsidR="00071126" w14:paraId="637FA238" w14:textId="77777777">
        <w:tc>
          <w:tcPr>
            <w:tcW w:w="0" w:type="auto"/>
            <w:shd w:val="clear" w:color="auto" w:fill="F3F3F3"/>
          </w:tcPr>
          <w:p w14:paraId="37D78E6C" w14:textId="77777777" w:rsidR="00071126" w:rsidRDefault="00000000">
            <w:pPr>
              <w:keepNext/>
              <w:rPr>
                <w:rStyle w:val="Table-Default"/>
              </w:rPr>
            </w:pPr>
            <w:hyperlink w:anchor="WzlHUxwHgXIAPSLJaw7TdK7+7NE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5333D933" w14:textId="77777777">
        <w:tc>
          <w:tcPr>
            <w:tcW w:w="0" w:type="auto"/>
            <w:shd w:val="clear" w:color="auto" w:fill="FFFFFF"/>
          </w:tcPr>
          <w:p w14:paraId="327F2825" w14:textId="77777777" w:rsidR="00071126" w:rsidRDefault="00000000">
            <w:pPr>
              <w:keepNext/>
              <w:rPr>
                <w:rStyle w:val="Table-Default"/>
              </w:rPr>
            </w:pPr>
            <w:hyperlink w:anchor="0sORlxkBkEJ+Q52tjZpccjHvuVk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7EC927B4" w14:textId="77777777">
        <w:tc>
          <w:tcPr>
            <w:tcW w:w="0" w:type="auto"/>
            <w:shd w:val="clear" w:color="auto" w:fill="F3F3F3"/>
          </w:tcPr>
          <w:p w14:paraId="0720577E" w14:textId="77777777" w:rsidR="00071126" w:rsidRDefault="00000000">
            <w:pPr>
              <w:keepNext/>
              <w:rPr>
                <w:rStyle w:val="Table-Default"/>
              </w:rPr>
            </w:pPr>
            <w:hyperlink w:anchor="4j7LQvtVvW6uCF/7j+Xglg/it9I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_all_tracks</w:t>
              </w:r>
              <w:proofErr w:type="spellEnd"/>
            </w:hyperlink>
          </w:p>
        </w:tc>
      </w:tr>
      <w:tr w:rsidR="00071126" w14:paraId="0ECF8797" w14:textId="77777777">
        <w:tc>
          <w:tcPr>
            <w:tcW w:w="0" w:type="auto"/>
            <w:shd w:val="clear" w:color="auto" w:fill="FFFFFF"/>
          </w:tcPr>
          <w:p w14:paraId="060527AB" w14:textId="77777777" w:rsidR="00071126" w:rsidRDefault="00000000">
            <w:pPr>
              <w:keepNext/>
              <w:rPr>
                <w:rStyle w:val="Table-Default"/>
              </w:rPr>
            </w:pPr>
            <w:hyperlink w:anchor="ecAFekb+vAj6h22nBvLmBbX6cOA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_all</w:t>
              </w:r>
              <w:r>
                <w:rPr>
                  <w:rStyle w:val="Table-Default"/>
                </w:rPr>
                <w:softHyphen/>
                <w:t>Freelancing</w:t>
              </w:r>
              <w:r>
                <w:rPr>
                  <w:rStyle w:val="Table-Default"/>
                </w:rPr>
                <w:softHyphen/>
                <w:t>Skills</w:t>
              </w:r>
              <w:proofErr w:type="spellEnd"/>
            </w:hyperlink>
          </w:p>
        </w:tc>
      </w:tr>
      <w:tr w:rsidR="00071126" w14:paraId="495E8AE2" w14:textId="77777777">
        <w:tc>
          <w:tcPr>
            <w:tcW w:w="0" w:type="auto"/>
            <w:shd w:val="clear" w:color="auto" w:fill="F3F3F3"/>
          </w:tcPr>
          <w:p w14:paraId="4A9175BC" w14:textId="77777777" w:rsidR="00071126" w:rsidRDefault="00000000">
            <w:pPr>
              <w:keepNext/>
              <w:rPr>
                <w:rStyle w:val="Table-Default"/>
              </w:rPr>
            </w:pPr>
            <w:hyperlink w:anchor="bXD4trQxNu/w+SUWNYIvwAU9xjI=" w:history="1"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Freelancingforstudent</w:t>
              </w:r>
              <w:proofErr w:type="spellEnd"/>
            </w:hyperlink>
          </w:p>
        </w:tc>
      </w:tr>
      <w:tr w:rsidR="00071126" w14:paraId="46AF2CE3" w14:textId="77777777">
        <w:tc>
          <w:tcPr>
            <w:tcW w:w="0" w:type="auto"/>
            <w:shd w:val="clear" w:color="auto" w:fill="FFFFFF"/>
          </w:tcPr>
          <w:p w14:paraId="4B02D4EC" w14:textId="77777777" w:rsidR="00071126" w:rsidRDefault="00000000">
            <w:pPr>
              <w:keepNext/>
              <w:rPr>
                <w:rStyle w:val="Table-Default"/>
              </w:rPr>
            </w:pPr>
            <w:hyperlink w:anchor="cKfs5lZ0JWp1UDbaaMHPBG0jTDI=" w:history="1"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Hiringforstudent</w:t>
              </w:r>
              <w:proofErr w:type="spellEnd"/>
            </w:hyperlink>
          </w:p>
        </w:tc>
      </w:tr>
      <w:tr w:rsidR="00071126" w14:paraId="1829C7B9" w14:textId="77777777">
        <w:tc>
          <w:tcPr>
            <w:tcW w:w="0" w:type="auto"/>
            <w:shd w:val="clear" w:color="auto" w:fill="F3F3F3"/>
          </w:tcPr>
          <w:p w14:paraId="4959E16C" w14:textId="77777777" w:rsidR="00071126" w:rsidRDefault="00000000">
            <w:pPr>
              <w:keepNext/>
              <w:rPr>
                <w:rStyle w:val="Table-Default"/>
              </w:rPr>
            </w:pPr>
            <w:hyperlink w:anchor="l4qEJm8Q0r/aKX2GipT7bCG1kvA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_intake</w:t>
              </w:r>
              <w:proofErr w:type="spellEnd"/>
            </w:hyperlink>
          </w:p>
        </w:tc>
      </w:tr>
      <w:tr w:rsidR="00071126" w14:paraId="47173263" w14:textId="77777777">
        <w:tc>
          <w:tcPr>
            <w:tcW w:w="0" w:type="auto"/>
            <w:shd w:val="clear" w:color="auto" w:fill="FFFFFF"/>
          </w:tcPr>
          <w:p w14:paraId="15DFD5BB" w14:textId="77777777" w:rsidR="00071126" w:rsidRDefault="00000000">
            <w:pPr>
              <w:keepNext/>
              <w:rPr>
                <w:rStyle w:val="Table-Default"/>
              </w:rPr>
            </w:pPr>
            <w:hyperlink w:anchor="E02CogK0opEr4hHpuFJtDlz7y/M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4ED32B54" w14:textId="77777777">
        <w:tc>
          <w:tcPr>
            <w:tcW w:w="0" w:type="auto"/>
            <w:shd w:val="clear" w:color="auto" w:fill="F3F3F3"/>
          </w:tcPr>
          <w:p w14:paraId="5FF4D66E" w14:textId="77777777" w:rsidR="00071126" w:rsidRDefault="00000000">
            <w:pPr>
              <w:keepNext/>
              <w:rPr>
                <w:rStyle w:val="Table-Default"/>
              </w:rPr>
            </w:pPr>
            <w:hyperlink w:anchor="3hH/Z3IsHA4CH96XxmBA5v2z+FU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Student</w:t>
              </w:r>
              <w:proofErr w:type="spellEnd"/>
            </w:hyperlink>
          </w:p>
        </w:tc>
      </w:tr>
      <w:tr w:rsidR="00071126" w14:paraId="187E5380" w14:textId="77777777">
        <w:tc>
          <w:tcPr>
            <w:tcW w:w="0" w:type="auto"/>
            <w:shd w:val="clear" w:color="auto" w:fill="FFFFFF"/>
          </w:tcPr>
          <w:p w14:paraId="1632088A" w14:textId="77777777" w:rsidR="00071126" w:rsidRDefault="00000000">
            <w:pPr>
              <w:keepNext/>
              <w:rPr>
                <w:rStyle w:val="Table-Default"/>
              </w:rPr>
            </w:pPr>
            <w:hyperlink w:anchor="bXKqbLPMCptoZOeNuvmPD5qQYRI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</w:t>
              </w:r>
              <w:r>
                <w:rPr>
                  <w:rStyle w:val="Table-Default"/>
                </w:rPr>
                <w:softHyphen/>
                <w:t>Certificate</w:t>
              </w:r>
              <w:proofErr w:type="spellEnd"/>
            </w:hyperlink>
          </w:p>
        </w:tc>
      </w:tr>
      <w:tr w:rsidR="00071126" w14:paraId="21071DEE" w14:textId="77777777">
        <w:tc>
          <w:tcPr>
            <w:tcW w:w="0" w:type="auto"/>
            <w:shd w:val="clear" w:color="auto" w:fill="F3F3F3"/>
          </w:tcPr>
          <w:p w14:paraId="41562646" w14:textId="77777777" w:rsidR="00071126" w:rsidRDefault="00000000">
            <w:pPr>
              <w:keepNext/>
              <w:rPr>
                <w:rStyle w:val="Table-Default"/>
              </w:rPr>
            </w:pPr>
            <w:hyperlink w:anchor="C4YXmfITZxlp92KKTkOSnT/NeQs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_specific_choices</w:t>
              </w:r>
              <w:proofErr w:type="spellEnd"/>
            </w:hyperlink>
          </w:p>
        </w:tc>
      </w:tr>
      <w:tr w:rsidR="00071126" w14:paraId="7B7B37C3" w14:textId="77777777">
        <w:tc>
          <w:tcPr>
            <w:tcW w:w="0" w:type="auto"/>
            <w:shd w:val="clear" w:color="auto" w:fill="FFFFFF"/>
          </w:tcPr>
          <w:p w14:paraId="2913E66A" w14:textId="77777777" w:rsidR="00071126" w:rsidRDefault="00000000">
            <w:pPr>
              <w:keepNext/>
              <w:rPr>
                <w:rStyle w:val="Table-Default"/>
              </w:rPr>
            </w:pPr>
            <w:hyperlink w:anchor="mrnDGRE1iajlZS5vbfA68KnO74M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30B60D05" w14:textId="77777777">
        <w:tc>
          <w:tcPr>
            <w:tcW w:w="0" w:type="auto"/>
            <w:shd w:val="clear" w:color="auto" w:fill="F3F3F3"/>
          </w:tcPr>
          <w:p w14:paraId="41172A14" w14:textId="77777777" w:rsidR="00071126" w:rsidRDefault="00000000">
            <w:pPr>
              <w:keepNext/>
              <w:rPr>
                <w:rStyle w:val="Table-Default"/>
              </w:rPr>
            </w:pPr>
            <w:hyperlink w:anchor="yODP62rzLE7qSjn1k4ZQ/okCbF4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4B4200A1" w14:textId="77777777">
        <w:tc>
          <w:tcPr>
            <w:tcW w:w="0" w:type="auto"/>
            <w:shd w:val="clear" w:color="auto" w:fill="FFFFFF"/>
          </w:tcPr>
          <w:p w14:paraId="531E44CB" w14:textId="77777777" w:rsidR="00071126" w:rsidRDefault="00000000">
            <w:pPr>
              <w:keepNext/>
              <w:rPr>
                <w:rStyle w:val="Table-Default"/>
              </w:rPr>
            </w:pPr>
            <w:hyperlink w:anchor="RQunrTHJADars82UvGxDigvm+us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44AA235F" w14:textId="77777777">
        <w:tc>
          <w:tcPr>
            <w:tcW w:w="0" w:type="auto"/>
            <w:shd w:val="clear" w:color="auto" w:fill="F3F3F3"/>
          </w:tcPr>
          <w:p w14:paraId="3E1EF502" w14:textId="77777777" w:rsidR="00071126" w:rsidRDefault="00000000">
            <w:pPr>
              <w:keepNext/>
              <w:rPr>
                <w:rStyle w:val="Table-Default"/>
              </w:rPr>
            </w:pPr>
            <w:hyperlink w:anchor="AovtuSezRSGP4hh+c/o4Zy831jo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_specific_registration</w:t>
              </w:r>
              <w:proofErr w:type="spellEnd"/>
            </w:hyperlink>
          </w:p>
        </w:tc>
      </w:tr>
      <w:tr w:rsidR="00071126" w14:paraId="196B80D9" w14:textId="77777777">
        <w:tc>
          <w:tcPr>
            <w:tcW w:w="0" w:type="auto"/>
            <w:shd w:val="clear" w:color="auto" w:fill="FFFFFF"/>
          </w:tcPr>
          <w:p w14:paraId="4E1BBE97" w14:textId="77777777" w:rsidR="00071126" w:rsidRDefault="00000000">
            <w:pPr>
              <w:keepNext/>
              <w:rPr>
                <w:rStyle w:val="Table-Default"/>
              </w:rPr>
            </w:pPr>
            <w:hyperlink w:anchor="5mt8tRKKOt2ppQebmmDeyzuwgI0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_specific_student</w:t>
              </w:r>
              <w:proofErr w:type="spellEnd"/>
            </w:hyperlink>
          </w:p>
        </w:tc>
      </w:tr>
      <w:tr w:rsidR="00071126" w14:paraId="049AD66B" w14:textId="77777777">
        <w:tc>
          <w:tcPr>
            <w:tcW w:w="0" w:type="auto"/>
            <w:shd w:val="clear" w:color="auto" w:fill="F3F3F3"/>
          </w:tcPr>
          <w:p w14:paraId="4C3ABE14" w14:textId="77777777" w:rsidR="00071126" w:rsidRDefault="00000000">
            <w:pPr>
              <w:keepNext/>
              <w:rPr>
                <w:rStyle w:val="Table-Default"/>
              </w:rPr>
            </w:pPr>
            <w:hyperlink w:anchor="GJJwullIyKcto+4B7nzzhtwt5qQ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_specific_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4E61ACC1" w14:textId="77777777">
        <w:tc>
          <w:tcPr>
            <w:tcW w:w="0" w:type="auto"/>
            <w:shd w:val="clear" w:color="auto" w:fill="FFFFFF"/>
          </w:tcPr>
          <w:p w14:paraId="43206F7B" w14:textId="77777777" w:rsidR="00071126" w:rsidRDefault="00000000">
            <w:pPr>
              <w:keepNext/>
              <w:rPr>
                <w:rStyle w:val="Table-Default"/>
              </w:rPr>
            </w:pPr>
            <w:hyperlink w:anchor="Zm38h+cS738qUMQTWfO4psyjsJo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_specific</w:t>
              </w:r>
              <w:r>
                <w:rPr>
                  <w:rStyle w:val="Table-Default"/>
                </w:rPr>
                <w:softHyphen/>
                <w:t>Course</w:t>
              </w:r>
              <w:proofErr w:type="spellEnd"/>
            </w:hyperlink>
          </w:p>
        </w:tc>
      </w:tr>
      <w:tr w:rsidR="00071126" w14:paraId="2A86B9F0" w14:textId="77777777">
        <w:tc>
          <w:tcPr>
            <w:tcW w:w="0" w:type="auto"/>
            <w:shd w:val="clear" w:color="auto" w:fill="F3F3F3"/>
          </w:tcPr>
          <w:p w14:paraId="142D579C" w14:textId="77777777" w:rsidR="00071126" w:rsidRDefault="00000000">
            <w:pPr>
              <w:keepNext/>
              <w:rPr>
                <w:rStyle w:val="Table-Default"/>
              </w:rPr>
            </w:pPr>
            <w:hyperlink w:anchor="7FqoBrL2sL2jeUACUa6qs3wMocg=" w:history="1"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Specific</w:t>
              </w:r>
              <w:r>
                <w:rPr>
                  <w:rStyle w:val="Table-Default"/>
                </w:rPr>
                <w:softHyphen/>
                <w:t>Topic</w:t>
              </w:r>
              <w:proofErr w:type="spellEnd"/>
            </w:hyperlink>
          </w:p>
        </w:tc>
      </w:tr>
      <w:tr w:rsidR="00071126" w14:paraId="1BD8AFF8" w14:textId="77777777">
        <w:tc>
          <w:tcPr>
            <w:tcW w:w="0" w:type="auto"/>
            <w:shd w:val="clear" w:color="auto" w:fill="FFFFFF"/>
          </w:tcPr>
          <w:p w14:paraId="0D9803DB" w14:textId="77777777" w:rsidR="00071126" w:rsidRDefault="00000000">
            <w:pPr>
              <w:keepNext/>
              <w:rPr>
                <w:rStyle w:val="Table-Default"/>
              </w:rPr>
            </w:pPr>
            <w:hyperlink w:anchor="j1cC10spayGQ8Uzx5lGO3O+4ZFc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4AFABBDB" w14:textId="77777777">
        <w:tc>
          <w:tcPr>
            <w:tcW w:w="0" w:type="auto"/>
            <w:shd w:val="clear" w:color="auto" w:fill="F3F3F3"/>
          </w:tcPr>
          <w:p w14:paraId="62E3748A" w14:textId="77777777" w:rsidR="00071126" w:rsidRDefault="00000000">
            <w:pPr>
              <w:keepNext/>
              <w:rPr>
                <w:rStyle w:val="Table-Default"/>
              </w:rPr>
            </w:pPr>
            <w:hyperlink w:anchor="2qbYhaLAze6C7lRzJTupMcBgz1s=" w:history="1">
              <w:proofErr w:type="spellStart"/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43B31933" w14:textId="77777777">
        <w:tc>
          <w:tcPr>
            <w:tcW w:w="0" w:type="auto"/>
            <w:shd w:val="clear" w:color="auto" w:fill="FFFFFF"/>
          </w:tcPr>
          <w:p w14:paraId="1005A5B7" w14:textId="77777777" w:rsidR="00071126" w:rsidRDefault="00000000">
            <w:pPr>
              <w:keepNext/>
              <w:rPr>
                <w:rStyle w:val="Table-Default"/>
              </w:rPr>
            </w:pPr>
            <w:hyperlink w:anchor="gtTWfTX+o5rENrd1CHxTxCYqMzg=" w:history="1">
              <w:proofErr w:type="gramStart"/>
              <w:r>
                <w:rPr>
                  <w:rStyle w:val="Table-Default"/>
                </w:rPr>
                <w:t>dbo.select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Student</w:t>
              </w:r>
              <w:r>
                <w:rPr>
                  <w:rStyle w:val="Table-Default"/>
                </w:rPr>
                <w:softHyphen/>
                <w:t>Certification</w:t>
              </w:r>
              <w:proofErr w:type="spellEnd"/>
            </w:hyperlink>
          </w:p>
        </w:tc>
      </w:tr>
      <w:tr w:rsidR="00071126" w14:paraId="02FE3E37" w14:textId="77777777">
        <w:tc>
          <w:tcPr>
            <w:tcW w:w="0" w:type="auto"/>
            <w:shd w:val="clear" w:color="auto" w:fill="F3F3F3"/>
          </w:tcPr>
          <w:p w14:paraId="48DA8A73" w14:textId="77777777" w:rsidR="00071126" w:rsidRDefault="00000000">
            <w:pPr>
              <w:keepNext/>
              <w:rPr>
                <w:rStyle w:val="Table-Default"/>
              </w:rPr>
            </w:pPr>
            <w:hyperlink w:anchor="9Ti14aTuoL2fEyE8zBMSyIFRMgA=" w:history="1">
              <w:proofErr w:type="gramStart"/>
              <w:r>
                <w:rPr>
                  <w:rStyle w:val="Table-Default"/>
                </w:rPr>
                <w:t>dbo.</w:t>
              </w:r>
              <w:proofErr w:type="spellStart"/>
              <w:r>
                <w:rPr>
                  <w:rStyle w:val="Table-Default"/>
                </w:rPr>
                <w:t>selectall</w:t>
              </w:r>
              <w:proofErr w:type="spellEnd"/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Course</w:t>
              </w:r>
            </w:hyperlink>
          </w:p>
        </w:tc>
      </w:tr>
      <w:tr w:rsidR="00071126" w14:paraId="5B94444F" w14:textId="77777777">
        <w:tc>
          <w:tcPr>
            <w:tcW w:w="0" w:type="auto"/>
            <w:shd w:val="clear" w:color="auto" w:fill="FFFFFF"/>
          </w:tcPr>
          <w:p w14:paraId="6EA56EB0" w14:textId="77777777" w:rsidR="00071126" w:rsidRDefault="00000000">
            <w:pPr>
              <w:keepNext/>
              <w:rPr>
                <w:rStyle w:val="Table-Default"/>
              </w:rPr>
            </w:pPr>
            <w:hyperlink w:anchor="FtlgCPacbPKERiNfhGUADrBiPfs=" w:history="1">
              <w:proofErr w:type="gramStart"/>
              <w:r>
                <w:rPr>
                  <w:rStyle w:val="Table-Default"/>
                </w:rPr>
                <w:t>dbo.</w:t>
              </w:r>
              <w:proofErr w:type="spellStart"/>
              <w:r>
                <w:rPr>
                  <w:rStyle w:val="Table-Default"/>
                </w:rPr>
                <w:t>selectspecific</w:t>
              </w:r>
              <w:proofErr w:type="spellEnd"/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Course_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37BCC976" w14:textId="77777777">
        <w:tc>
          <w:tcPr>
            <w:tcW w:w="0" w:type="auto"/>
            <w:shd w:val="clear" w:color="auto" w:fill="F3F3F3"/>
          </w:tcPr>
          <w:p w14:paraId="620D6A88" w14:textId="77777777" w:rsidR="00071126" w:rsidRDefault="00000000">
            <w:pPr>
              <w:keepNext/>
              <w:rPr>
                <w:rStyle w:val="Table-Default"/>
              </w:rPr>
            </w:pPr>
            <w:hyperlink w:anchor="GX7sS6V9gCb/HzKE6XIPXKKzmus=" w:history="1">
              <w:proofErr w:type="gramStart"/>
              <w:r>
                <w:rPr>
                  <w:rStyle w:val="Table-Default"/>
                </w:rPr>
                <w:t>dbo.</w:t>
              </w:r>
              <w:proofErr w:type="spellStart"/>
              <w:r>
                <w:rPr>
                  <w:rStyle w:val="Table-Default"/>
                </w:rPr>
                <w:t>selectspecific</w:t>
              </w:r>
              <w:proofErr w:type="spellEnd"/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Course</w:t>
              </w:r>
              <w:r>
                <w:rPr>
                  <w:rStyle w:val="Table-Default"/>
                </w:rPr>
                <w:softHyphen/>
                <w:t>Topic</w:t>
              </w:r>
              <w:proofErr w:type="spellEnd"/>
            </w:hyperlink>
          </w:p>
        </w:tc>
      </w:tr>
      <w:tr w:rsidR="00071126" w14:paraId="14931285" w14:textId="77777777">
        <w:tc>
          <w:tcPr>
            <w:tcW w:w="0" w:type="auto"/>
            <w:shd w:val="clear" w:color="auto" w:fill="FFFFFF"/>
          </w:tcPr>
          <w:p w14:paraId="6089767A" w14:textId="77777777" w:rsidR="00071126" w:rsidRDefault="00000000">
            <w:pPr>
              <w:keepNext/>
              <w:rPr>
                <w:rStyle w:val="Table-Default"/>
              </w:rPr>
            </w:pPr>
            <w:hyperlink w:anchor="63IoYDQ0Gkf1lNWZAI4nLk+d7Tk=" w:history="1">
              <w:proofErr w:type="spellStart"/>
              <w:proofErr w:type="gramStart"/>
              <w:r>
                <w:rPr>
                  <w:rStyle w:val="Table-Default"/>
                </w:rPr>
                <w:t>dbo.selectspecific</w:t>
              </w:r>
              <w:proofErr w:type="gramEnd"/>
              <w:r>
                <w:rPr>
                  <w:rStyle w:val="Table-Default"/>
                </w:rPr>
                <w:t>_course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79584946" w14:textId="77777777">
        <w:tc>
          <w:tcPr>
            <w:tcW w:w="0" w:type="auto"/>
            <w:shd w:val="clear" w:color="auto" w:fill="F3F3F3"/>
          </w:tcPr>
          <w:p w14:paraId="693A36E1" w14:textId="77777777" w:rsidR="00071126" w:rsidRDefault="00000000">
            <w:pPr>
              <w:keepNext/>
              <w:rPr>
                <w:rStyle w:val="Table-Default"/>
              </w:rPr>
            </w:pPr>
            <w:hyperlink w:anchor="Gh2ZxzyNtKS12fZGNa+7xfF4M70=" w:history="1">
              <w:proofErr w:type="spellStart"/>
              <w:proofErr w:type="gramStart"/>
              <w:r>
                <w:rPr>
                  <w:rStyle w:val="Table-Default"/>
                </w:rPr>
                <w:t>dbo.selectspecific</w:t>
              </w:r>
              <w:proofErr w:type="gramEnd"/>
              <w:r>
                <w:rPr>
                  <w:rStyle w:val="Table-Default"/>
                </w:rPr>
                <w:t>_instructor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5AF60CA6" w14:textId="77777777">
        <w:tc>
          <w:tcPr>
            <w:tcW w:w="0" w:type="auto"/>
            <w:shd w:val="clear" w:color="auto" w:fill="FFFFFF"/>
          </w:tcPr>
          <w:p w14:paraId="4B000614" w14:textId="77777777" w:rsidR="00071126" w:rsidRDefault="00000000">
            <w:pPr>
              <w:keepNext/>
              <w:rPr>
                <w:rStyle w:val="Table-Default"/>
              </w:rPr>
            </w:pPr>
            <w:hyperlink w:anchor="dHLQXGnPQNfNPOKhWfF016q1Sso=" w:history="1">
              <w:proofErr w:type="gramStart"/>
              <w:r>
                <w:rPr>
                  <w:rStyle w:val="Table-Default"/>
                </w:rPr>
                <w:t>dbo.</w:t>
              </w:r>
              <w:proofErr w:type="spellStart"/>
              <w:r>
                <w:rPr>
                  <w:rStyle w:val="Table-Default"/>
                </w:rPr>
                <w:t>selectspecific</w:t>
              </w:r>
              <w:proofErr w:type="spellEnd"/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Studentcourse</w:t>
              </w:r>
              <w:proofErr w:type="spellEnd"/>
            </w:hyperlink>
          </w:p>
        </w:tc>
      </w:tr>
      <w:tr w:rsidR="00071126" w14:paraId="18BEABFC" w14:textId="77777777">
        <w:tc>
          <w:tcPr>
            <w:tcW w:w="0" w:type="auto"/>
            <w:shd w:val="clear" w:color="auto" w:fill="F3F3F3"/>
          </w:tcPr>
          <w:p w14:paraId="2C501EE9" w14:textId="77777777" w:rsidR="00071126" w:rsidRDefault="00000000">
            <w:pPr>
              <w:keepNext/>
              <w:rPr>
                <w:rStyle w:val="Table-Default"/>
              </w:rPr>
            </w:pPr>
            <w:hyperlink w:anchor="HV3TqoUykQNlnT+vKGlqV0GbFu4=" w:history="1">
              <w:proofErr w:type="spellStart"/>
              <w:proofErr w:type="gramStart"/>
              <w:r>
                <w:rPr>
                  <w:rStyle w:val="Table-Default"/>
                </w:rPr>
                <w:t>dbo.stud</w:t>
              </w:r>
              <w:proofErr w:type="gramEnd"/>
              <w:r>
                <w:rPr>
                  <w:rStyle w:val="Table-Default"/>
                </w:rPr>
                <w:t>_grades</w:t>
              </w:r>
              <w:proofErr w:type="spellEnd"/>
            </w:hyperlink>
          </w:p>
        </w:tc>
      </w:tr>
      <w:tr w:rsidR="00071126" w14:paraId="436A3A0C" w14:textId="77777777">
        <w:tc>
          <w:tcPr>
            <w:tcW w:w="0" w:type="auto"/>
            <w:shd w:val="clear" w:color="auto" w:fill="FFFFFF"/>
          </w:tcPr>
          <w:p w14:paraId="65D8A621" w14:textId="77777777" w:rsidR="00071126" w:rsidRDefault="00000000">
            <w:pPr>
              <w:keepNext/>
              <w:rPr>
                <w:rStyle w:val="Table-Default"/>
              </w:rPr>
            </w:pPr>
            <w:hyperlink w:anchor="38k9BuhW4I780LjLvlGv8ojtzSg=" w:history="1">
              <w:proofErr w:type="spellStart"/>
              <w:proofErr w:type="gramStart"/>
              <w:r>
                <w:rPr>
                  <w:rStyle w:val="Table-Default"/>
                </w:rPr>
                <w:t>dbo.stud</w:t>
              </w:r>
              <w:proofErr w:type="gramEnd"/>
              <w:r>
                <w:rPr>
                  <w:rStyle w:val="Table-Default"/>
                </w:rPr>
                <w:t>_info</w:t>
              </w:r>
              <w:proofErr w:type="spellEnd"/>
            </w:hyperlink>
          </w:p>
        </w:tc>
      </w:tr>
      <w:tr w:rsidR="00071126" w14:paraId="3CA63550" w14:textId="77777777">
        <w:tc>
          <w:tcPr>
            <w:tcW w:w="0" w:type="auto"/>
            <w:shd w:val="clear" w:color="auto" w:fill="F3F3F3"/>
          </w:tcPr>
          <w:p w14:paraId="5D41B413" w14:textId="77777777" w:rsidR="00071126" w:rsidRDefault="00000000">
            <w:pPr>
              <w:keepNext/>
              <w:rPr>
                <w:rStyle w:val="Table-Default"/>
              </w:rPr>
            </w:pPr>
            <w:hyperlink w:anchor="Uqmjlpj3QtsPA/7uTB64egoeL+0=" w:history="1">
              <w:proofErr w:type="spellStart"/>
              <w:proofErr w:type="gramStart"/>
              <w:r>
                <w:rPr>
                  <w:rStyle w:val="Table-Default"/>
                </w:rPr>
                <w:t>dbo.topics</w:t>
              </w:r>
              <w:proofErr w:type="spellEnd"/>
              <w:proofErr w:type="gramEnd"/>
            </w:hyperlink>
          </w:p>
        </w:tc>
      </w:tr>
      <w:tr w:rsidR="00071126" w14:paraId="01017173" w14:textId="77777777">
        <w:tc>
          <w:tcPr>
            <w:tcW w:w="0" w:type="auto"/>
            <w:shd w:val="clear" w:color="auto" w:fill="FFFFFF"/>
          </w:tcPr>
          <w:p w14:paraId="4F5813EE" w14:textId="77777777" w:rsidR="00071126" w:rsidRDefault="00000000">
            <w:pPr>
              <w:keepNext/>
              <w:rPr>
                <w:rStyle w:val="Table-Default"/>
              </w:rPr>
            </w:pPr>
            <w:hyperlink w:anchor="kG3OQRo4+0vi2nQAmubvMDG5cQs=" w:history="1">
              <w:proofErr w:type="gramStart"/>
              <w:r>
                <w:rPr>
                  <w:rStyle w:val="Table-Default"/>
                </w:rPr>
                <w:t>dbo.</w:t>
              </w:r>
              <w:proofErr w:type="spellStart"/>
              <w:r>
                <w:rPr>
                  <w:rStyle w:val="Table-Default"/>
                </w:rPr>
                <w:t>updata</w:t>
              </w:r>
              <w:proofErr w:type="spellEnd"/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Certificate</w:t>
              </w:r>
            </w:hyperlink>
          </w:p>
        </w:tc>
      </w:tr>
      <w:tr w:rsidR="00071126" w14:paraId="0E2A905F" w14:textId="77777777">
        <w:tc>
          <w:tcPr>
            <w:tcW w:w="0" w:type="auto"/>
            <w:shd w:val="clear" w:color="auto" w:fill="F3F3F3"/>
          </w:tcPr>
          <w:p w14:paraId="2F69F00B" w14:textId="77777777" w:rsidR="00071126" w:rsidRDefault="00000000">
            <w:pPr>
              <w:keepNext/>
              <w:rPr>
                <w:rStyle w:val="Table-Default"/>
              </w:rPr>
            </w:pPr>
            <w:hyperlink w:anchor="sY2g5rPIKO83Lk9PaFLAcebA8xI=" w:history="1"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Choise</w:t>
              </w:r>
              <w:proofErr w:type="spellEnd"/>
            </w:hyperlink>
          </w:p>
        </w:tc>
      </w:tr>
      <w:tr w:rsidR="00071126" w14:paraId="6E071BF7" w14:textId="77777777">
        <w:tc>
          <w:tcPr>
            <w:tcW w:w="0" w:type="auto"/>
            <w:shd w:val="clear" w:color="auto" w:fill="FFFFFF"/>
          </w:tcPr>
          <w:p w14:paraId="11F1383C" w14:textId="77777777" w:rsidR="00071126" w:rsidRDefault="00000000">
            <w:pPr>
              <w:keepNext/>
              <w:rPr>
                <w:rStyle w:val="Table-Default"/>
              </w:rPr>
            </w:pPr>
            <w:hyperlink w:anchor="kHONZu9+aMqkhrboR55zIl6NslU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Course</w:t>
              </w:r>
              <w:proofErr w:type="spellEnd"/>
            </w:hyperlink>
          </w:p>
        </w:tc>
      </w:tr>
      <w:tr w:rsidR="00071126" w14:paraId="2E0DB698" w14:textId="77777777">
        <w:tc>
          <w:tcPr>
            <w:tcW w:w="0" w:type="auto"/>
            <w:shd w:val="clear" w:color="auto" w:fill="F3F3F3"/>
          </w:tcPr>
          <w:p w14:paraId="21C8C3D6" w14:textId="77777777" w:rsidR="00071126" w:rsidRDefault="00000000">
            <w:pPr>
              <w:keepNext/>
              <w:rPr>
                <w:rStyle w:val="Table-Default"/>
              </w:rPr>
            </w:pPr>
            <w:hyperlink w:anchor="sYkWFi1gjj7y9LDKFz9cTSzSmZk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Course_</w:t>
              </w:r>
              <w:r>
                <w:rPr>
                  <w:rStyle w:val="Table-Default"/>
                </w:rPr>
                <w:softHyphen/>
                <w:t>Topic</w:t>
              </w:r>
              <w:proofErr w:type="spellEnd"/>
            </w:hyperlink>
          </w:p>
        </w:tc>
      </w:tr>
      <w:tr w:rsidR="00071126" w14:paraId="5173265B" w14:textId="77777777">
        <w:tc>
          <w:tcPr>
            <w:tcW w:w="0" w:type="auto"/>
            <w:shd w:val="clear" w:color="auto" w:fill="FFFFFF"/>
          </w:tcPr>
          <w:p w14:paraId="5F22B47E" w14:textId="77777777" w:rsidR="00071126" w:rsidRDefault="00000000">
            <w:pPr>
              <w:keepNext/>
              <w:rPr>
                <w:rStyle w:val="Table-Default"/>
              </w:rPr>
            </w:pPr>
            <w:hyperlink w:anchor="5qt0oz0P4zo0mT+R9QWBw1OOrL0=" w:history="1"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Course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3373824E" w14:textId="77777777">
        <w:tc>
          <w:tcPr>
            <w:tcW w:w="0" w:type="auto"/>
            <w:shd w:val="clear" w:color="auto" w:fill="F3F3F3"/>
          </w:tcPr>
          <w:p w14:paraId="49935011" w14:textId="77777777" w:rsidR="00071126" w:rsidRDefault="00000000">
            <w:pPr>
              <w:keepNext/>
              <w:rPr>
                <w:rStyle w:val="Table-Default"/>
              </w:rPr>
            </w:pPr>
            <w:hyperlink w:anchor="XoO75yOy0cXSdGyqB+UYZ8yOsjY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_course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3FB50015" w14:textId="77777777">
        <w:tc>
          <w:tcPr>
            <w:tcW w:w="0" w:type="auto"/>
            <w:shd w:val="clear" w:color="auto" w:fill="FFFFFF"/>
          </w:tcPr>
          <w:p w14:paraId="715AB3EA" w14:textId="77777777" w:rsidR="00071126" w:rsidRDefault="00000000">
            <w:pPr>
              <w:keepNext/>
              <w:rPr>
                <w:rStyle w:val="Table-Default"/>
              </w:rPr>
            </w:pPr>
            <w:hyperlink w:anchor="xjyMQZtUUhogdLp7kKjBeTOpINs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77A01C59" w14:textId="77777777">
        <w:tc>
          <w:tcPr>
            <w:tcW w:w="0" w:type="auto"/>
            <w:shd w:val="clear" w:color="auto" w:fill="F3F3F3"/>
          </w:tcPr>
          <w:p w14:paraId="1DD10B02" w14:textId="77777777" w:rsidR="00071126" w:rsidRDefault="00000000">
            <w:pPr>
              <w:keepNext/>
              <w:rPr>
                <w:rStyle w:val="Table-Default"/>
              </w:rPr>
            </w:pPr>
            <w:hyperlink w:anchor="wtJpJp+p0DVCDfIifycj4pKxtbg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Freelancing</w:t>
              </w:r>
              <w:proofErr w:type="spellEnd"/>
            </w:hyperlink>
          </w:p>
        </w:tc>
      </w:tr>
      <w:tr w:rsidR="00071126" w14:paraId="5EA8383E" w14:textId="77777777">
        <w:tc>
          <w:tcPr>
            <w:tcW w:w="0" w:type="auto"/>
            <w:shd w:val="clear" w:color="auto" w:fill="FFFFFF"/>
          </w:tcPr>
          <w:p w14:paraId="546C6D41" w14:textId="77777777" w:rsidR="00071126" w:rsidRDefault="00000000">
            <w:pPr>
              <w:keepNext/>
              <w:rPr>
                <w:rStyle w:val="Table-Default"/>
              </w:rPr>
            </w:pPr>
            <w:hyperlink w:anchor="vWcesYMw+U2dVh79Vh1TCQpQx4k=" w:history="1"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Freelancing</w:t>
              </w:r>
              <w:r>
                <w:rPr>
                  <w:rStyle w:val="Table-Default"/>
                </w:rPr>
                <w:softHyphen/>
                <w:t>Skills</w:t>
              </w:r>
              <w:proofErr w:type="spellEnd"/>
            </w:hyperlink>
          </w:p>
        </w:tc>
      </w:tr>
      <w:tr w:rsidR="00071126" w14:paraId="0ACF4096" w14:textId="77777777">
        <w:tc>
          <w:tcPr>
            <w:tcW w:w="0" w:type="auto"/>
            <w:shd w:val="clear" w:color="auto" w:fill="F3F3F3"/>
          </w:tcPr>
          <w:p w14:paraId="7682965C" w14:textId="77777777" w:rsidR="00071126" w:rsidRDefault="00000000">
            <w:pPr>
              <w:keepNext/>
              <w:rPr>
                <w:rStyle w:val="Table-Default"/>
              </w:rPr>
            </w:pPr>
            <w:hyperlink w:anchor="kWGdGLHg0ohhL8kBH1LD34u8o6E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Hiring</w:t>
              </w:r>
              <w:proofErr w:type="spellEnd"/>
            </w:hyperlink>
          </w:p>
        </w:tc>
      </w:tr>
      <w:tr w:rsidR="00071126" w14:paraId="6CFCE7A5" w14:textId="77777777">
        <w:tc>
          <w:tcPr>
            <w:tcW w:w="0" w:type="auto"/>
            <w:shd w:val="clear" w:color="auto" w:fill="FFFFFF"/>
          </w:tcPr>
          <w:p w14:paraId="4BED6307" w14:textId="77777777" w:rsidR="00071126" w:rsidRDefault="00000000">
            <w:pPr>
              <w:keepNext/>
              <w:rPr>
                <w:rStyle w:val="Table-Default"/>
              </w:rPr>
            </w:pPr>
            <w:hyperlink w:anchor="51bb8PjWN1cMPX3xVM/M/beJr/I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319C63EB" w14:textId="77777777">
        <w:tc>
          <w:tcPr>
            <w:tcW w:w="0" w:type="auto"/>
            <w:shd w:val="clear" w:color="auto" w:fill="F3F3F3"/>
          </w:tcPr>
          <w:p w14:paraId="3D4F988E" w14:textId="77777777" w:rsidR="00071126" w:rsidRDefault="00000000">
            <w:pPr>
              <w:keepNext/>
              <w:rPr>
                <w:rStyle w:val="Table-Default"/>
              </w:rPr>
            </w:pPr>
            <w:hyperlink w:anchor="frKokVhZq/05DyYnv9SJY9rP2gw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_instructor</w:t>
              </w:r>
              <w:r>
                <w:rPr>
                  <w:rStyle w:val="Table-Default"/>
                </w:rPr>
                <w:softHyphen/>
                <w:t>Track</w:t>
              </w:r>
              <w:proofErr w:type="spellEnd"/>
            </w:hyperlink>
          </w:p>
        </w:tc>
      </w:tr>
      <w:tr w:rsidR="00071126" w14:paraId="5F712526" w14:textId="77777777">
        <w:tc>
          <w:tcPr>
            <w:tcW w:w="0" w:type="auto"/>
            <w:shd w:val="clear" w:color="auto" w:fill="FFFFFF"/>
          </w:tcPr>
          <w:p w14:paraId="57B1EA2A" w14:textId="77777777" w:rsidR="00071126" w:rsidRDefault="00000000">
            <w:pPr>
              <w:keepNext/>
              <w:rPr>
                <w:rStyle w:val="Table-Default"/>
              </w:rPr>
            </w:pPr>
            <w:hyperlink w:anchor="E2EJG0e8hugj4qdwZ4Lm6lGLPjs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_intake</w:t>
              </w:r>
              <w:proofErr w:type="spellEnd"/>
            </w:hyperlink>
          </w:p>
        </w:tc>
      </w:tr>
      <w:tr w:rsidR="00071126" w14:paraId="4509F358" w14:textId="77777777">
        <w:tc>
          <w:tcPr>
            <w:tcW w:w="0" w:type="auto"/>
            <w:shd w:val="clear" w:color="auto" w:fill="F3F3F3"/>
          </w:tcPr>
          <w:p w14:paraId="12AAFF1F" w14:textId="77777777" w:rsidR="00071126" w:rsidRDefault="00000000">
            <w:pPr>
              <w:keepNext/>
              <w:rPr>
                <w:rStyle w:val="Table-Default"/>
              </w:rPr>
            </w:pPr>
            <w:hyperlink w:anchor="v13B7p5Z+x5ft2ZDuWAJGABVKTU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_question</w:t>
              </w:r>
              <w:proofErr w:type="spellEnd"/>
            </w:hyperlink>
          </w:p>
        </w:tc>
      </w:tr>
      <w:tr w:rsidR="00071126" w14:paraId="2DBA6984" w14:textId="77777777">
        <w:tc>
          <w:tcPr>
            <w:tcW w:w="0" w:type="auto"/>
            <w:shd w:val="clear" w:color="auto" w:fill="FFFFFF"/>
          </w:tcPr>
          <w:p w14:paraId="29C961D1" w14:textId="77777777" w:rsidR="00071126" w:rsidRDefault="00000000">
            <w:pPr>
              <w:keepNext/>
              <w:rPr>
                <w:rStyle w:val="Table-Default"/>
              </w:rPr>
            </w:pPr>
            <w:hyperlink w:anchor="VfisHbJe9oHf1vaNmIFKZRxZRfc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Instructor</w:t>
              </w:r>
              <w:proofErr w:type="spellEnd"/>
            </w:hyperlink>
          </w:p>
        </w:tc>
      </w:tr>
      <w:tr w:rsidR="00071126" w14:paraId="2985A5AC" w14:textId="77777777">
        <w:tc>
          <w:tcPr>
            <w:tcW w:w="0" w:type="auto"/>
            <w:shd w:val="clear" w:color="auto" w:fill="F3F3F3"/>
          </w:tcPr>
          <w:p w14:paraId="636EB794" w14:textId="77777777" w:rsidR="00071126" w:rsidRDefault="00000000">
            <w:pPr>
              <w:keepNext/>
              <w:rPr>
                <w:rStyle w:val="Table-Default"/>
              </w:rPr>
            </w:pPr>
            <w:hyperlink w:anchor="0FmCY2/vAi5VdH5TZSA67UFmmwQ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Register_</w:t>
              </w:r>
              <w:r>
                <w:rPr>
                  <w:rStyle w:val="Table-Default"/>
                </w:rPr>
                <w:softHyphen/>
                <w:t>Student</w:t>
              </w:r>
              <w:proofErr w:type="spellEnd"/>
            </w:hyperlink>
          </w:p>
        </w:tc>
      </w:tr>
      <w:tr w:rsidR="00071126" w14:paraId="12731C68" w14:textId="77777777">
        <w:tc>
          <w:tcPr>
            <w:tcW w:w="0" w:type="auto"/>
            <w:shd w:val="clear" w:color="auto" w:fill="FFFFFF"/>
          </w:tcPr>
          <w:p w14:paraId="07318976" w14:textId="77777777" w:rsidR="00071126" w:rsidRDefault="00000000">
            <w:pPr>
              <w:keepNext/>
              <w:rPr>
                <w:rStyle w:val="Table-Default"/>
              </w:rPr>
            </w:pPr>
            <w:hyperlink w:anchor="+ZJU9KjdkTaBO7AHpXvPT9jKkHA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_registration</w:t>
              </w:r>
              <w:proofErr w:type="spellEnd"/>
            </w:hyperlink>
          </w:p>
        </w:tc>
      </w:tr>
      <w:tr w:rsidR="00071126" w14:paraId="04CA04EF" w14:textId="77777777">
        <w:tc>
          <w:tcPr>
            <w:tcW w:w="0" w:type="auto"/>
            <w:shd w:val="clear" w:color="auto" w:fill="F3F3F3"/>
          </w:tcPr>
          <w:p w14:paraId="65157F85" w14:textId="77777777" w:rsidR="00071126" w:rsidRDefault="00000000">
            <w:pPr>
              <w:keepNext/>
              <w:rPr>
                <w:rStyle w:val="Table-Default"/>
              </w:rPr>
            </w:pPr>
            <w:hyperlink w:anchor="LDG1F4+sqmonlq9PXeVbMFLnNUU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_student</w:t>
              </w:r>
              <w:proofErr w:type="spellEnd"/>
            </w:hyperlink>
          </w:p>
        </w:tc>
      </w:tr>
      <w:tr w:rsidR="00071126" w14:paraId="147101AC" w14:textId="77777777">
        <w:tc>
          <w:tcPr>
            <w:tcW w:w="0" w:type="auto"/>
            <w:shd w:val="clear" w:color="auto" w:fill="FFFFFF"/>
          </w:tcPr>
          <w:p w14:paraId="552C02B7" w14:textId="77777777" w:rsidR="00071126" w:rsidRDefault="00000000">
            <w:pPr>
              <w:keepNext/>
              <w:rPr>
                <w:rStyle w:val="Table-Default"/>
              </w:rPr>
            </w:pPr>
            <w:hyperlink w:anchor="U1LwPjYxebQCAv7hBD8vEeyyrU4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</w:t>
              </w:r>
              <w:proofErr w:type="spellEnd"/>
            </w:hyperlink>
          </w:p>
        </w:tc>
      </w:tr>
      <w:tr w:rsidR="00071126" w14:paraId="67EBC949" w14:textId="77777777">
        <w:tc>
          <w:tcPr>
            <w:tcW w:w="0" w:type="auto"/>
            <w:shd w:val="clear" w:color="auto" w:fill="F3F3F3"/>
          </w:tcPr>
          <w:p w14:paraId="4E59D922" w14:textId="77777777" w:rsidR="00071126" w:rsidRDefault="00000000">
            <w:pPr>
              <w:keepNext/>
              <w:rPr>
                <w:rStyle w:val="Table-Default"/>
              </w:rPr>
            </w:pPr>
            <w:hyperlink w:anchor="FB0jLZTuANpOW+zuvwpAsKbH8d0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  <w:t>Student_</w:t>
              </w:r>
              <w:r>
                <w:rPr>
                  <w:rStyle w:val="Table-Default"/>
                </w:rPr>
                <w:softHyphen/>
                <w:t>Exam_</w:t>
              </w:r>
              <w:r>
                <w:rPr>
                  <w:rStyle w:val="Table-Default"/>
                </w:rPr>
                <w:softHyphen/>
                <w:t>Question</w:t>
              </w:r>
              <w:proofErr w:type="spellEnd"/>
            </w:hyperlink>
          </w:p>
        </w:tc>
      </w:tr>
      <w:tr w:rsidR="00071126" w14:paraId="2245B44A" w14:textId="77777777">
        <w:tc>
          <w:tcPr>
            <w:tcW w:w="0" w:type="auto"/>
            <w:shd w:val="clear" w:color="auto" w:fill="FFFFFF"/>
          </w:tcPr>
          <w:p w14:paraId="5B95F0DA" w14:textId="77777777" w:rsidR="00071126" w:rsidRDefault="00000000">
            <w:pPr>
              <w:keepNext/>
              <w:rPr>
                <w:rStyle w:val="Table-Default"/>
              </w:rPr>
            </w:pPr>
            <w:hyperlink w:anchor="/8BSd33xMq18w8VSlCWtxgRY69k=" w:history="1"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Student</w:t>
              </w:r>
              <w:r>
                <w:rPr>
                  <w:rStyle w:val="Table-Default"/>
                </w:rPr>
                <w:softHyphen/>
                <w:t>Certification</w:t>
              </w:r>
              <w:proofErr w:type="spellEnd"/>
            </w:hyperlink>
          </w:p>
        </w:tc>
      </w:tr>
      <w:tr w:rsidR="00071126" w14:paraId="252E3309" w14:textId="77777777">
        <w:tc>
          <w:tcPr>
            <w:tcW w:w="0" w:type="auto"/>
            <w:shd w:val="clear" w:color="auto" w:fill="F3F3F3"/>
          </w:tcPr>
          <w:p w14:paraId="67222D3C" w14:textId="77777777" w:rsidR="00071126" w:rsidRDefault="00000000">
            <w:pPr>
              <w:keepNext/>
              <w:rPr>
                <w:rStyle w:val="Table-Default"/>
              </w:rPr>
            </w:pPr>
            <w:hyperlink w:anchor="F/hG8TJfzM3AB9R3xaaQ8D0L5O0=" w:history="1"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</w:t>
              </w:r>
              <w:r>
                <w:rPr>
                  <w:rStyle w:val="Table-Default"/>
                </w:rPr>
                <w:softHyphen/>
              </w:r>
              <w:proofErr w:type="spellStart"/>
              <w:r>
                <w:rPr>
                  <w:rStyle w:val="Table-Default"/>
                </w:rPr>
                <w:t>Studentcourse</w:t>
              </w:r>
              <w:proofErr w:type="spellEnd"/>
            </w:hyperlink>
          </w:p>
        </w:tc>
      </w:tr>
      <w:tr w:rsidR="00071126" w14:paraId="626B505B" w14:textId="77777777">
        <w:tc>
          <w:tcPr>
            <w:tcW w:w="0" w:type="auto"/>
            <w:shd w:val="clear" w:color="auto" w:fill="FFFFFF"/>
          </w:tcPr>
          <w:p w14:paraId="7868AABF" w14:textId="77777777" w:rsidR="00071126" w:rsidRDefault="00000000">
            <w:pPr>
              <w:keepNext/>
              <w:rPr>
                <w:rStyle w:val="Table-Default"/>
              </w:rPr>
            </w:pPr>
            <w:hyperlink w:anchor="+8bHT8MjWJU/RThzPk/EZdW+7CY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_topic</w:t>
              </w:r>
              <w:proofErr w:type="spellEnd"/>
            </w:hyperlink>
          </w:p>
        </w:tc>
      </w:tr>
      <w:tr w:rsidR="00071126" w14:paraId="12996474" w14:textId="77777777">
        <w:tc>
          <w:tcPr>
            <w:tcW w:w="0" w:type="auto"/>
            <w:shd w:val="clear" w:color="auto" w:fill="F3F3F3"/>
          </w:tcPr>
          <w:p w14:paraId="49F68D59" w14:textId="77777777" w:rsidR="00071126" w:rsidRDefault="00000000">
            <w:pPr>
              <w:rPr>
                <w:rStyle w:val="Table-Default"/>
              </w:rPr>
            </w:pPr>
            <w:hyperlink w:anchor="pCVBdOtimTmBwH35JIVZDRltVUQ=" w:history="1">
              <w:proofErr w:type="spellStart"/>
              <w:proofErr w:type="gramStart"/>
              <w:r>
                <w:rPr>
                  <w:rStyle w:val="Table-Default"/>
                </w:rPr>
                <w:t>dbo.update</w:t>
              </w:r>
              <w:proofErr w:type="gramEnd"/>
              <w:r>
                <w:rPr>
                  <w:rStyle w:val="Table-Default"/>
                </w:rPr>
                <w:t>_track</w:t>
              </w:r>
              <w:proofErr w:type="spellEnd"/>
            </w:hyperlink>
          </w:p>
        </w:tc>
      </w:tr>
    </w:tbl>
    <w:p w14:paraId="21AF76CE" w14:textId="77777777" w:rsidR="00071126" w:rsidRDefault="00071126">
      <w:pPr>
        <w:rPr>
          <w:rStyle w:val="Table-Header"/>
        </w:rPr>
      </w:pPr>
    </w:p>
    <w:p w14:paraId="636D8D4F" w14:textId="77777777" w:rsidR="00071126" w:rsidRDefault="00071126">
      <w:pPr>
        <w:rPr>
          <w:rStyle w:val="Table-Header"/>
        </w:rPr>
        <w:sectPr w:rsidR="00071126">
          <w:headerReference w:type="default" r:id="rId3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55C2BA3" w14:textId="77777777">
        <w:tc>
          <w:tcPr>
            <w:tcW w:w="0" w:type="auto"/>
            <w:shd w:val="clear" w:color="auto" w:fill="E6E6E6"/>
          </w:tcPr>
          <w:p w14:paraId="7CD2ECAF" w14:textId="1453D787" w:rsidR="00071126" w:rsidRDefault="00E05C27">
            <w:pPr>
              <w:pStyle w:val="Heading6"/>
            </w:pPr>
            <w:bookmarkStart w:id="198" w:name="_Toc126449025"/>
            <w:bookmarkStart w:id="199" w:name="6BYFzm77b85DbcP/GrIHJZ2SpfA="/>
            <w:r>
              <w:rPr>
                <w:noProof/>
              </w:rPr>
              <w:lastRenderedPageBreak/>
              <w:drawing>
                <wp:inline distT="0" distB="0" distL="0" distR="0" wp14:anchorId="0B8A873D" wp14:editId="16108F3D">
                  <wp:extent cx="152400" cy="1524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Certificate</w:t>
            </w:r>
            <w:proofErr w:type="spellEnd"/>
            <w:r>
              <w:t>]</w:t>
            </w:r>
            <w:bookmarkEnd w:id="198"/>
          </w:p>
          <w:bookmarkEnd w:id="199"/>
          <w:p w14:paraId="42CEDF60" w14:textId="77777777" w:rsidR="00071126" w:rsidRDefault="00071126"/>
        </w:tc>
      </w:tr>
    </w:tbl>
    <w:p w14:paraId="0C02C3D1" w14:textId="77777777" w:rsidR="00071126" w:rsidRDefault="00071126">
      <w:pPr>
        <w:keepNext/>
      </w:pPr>
    </w:p>
    <w:p w14:paraId="2BFFADD1" w14:textId="77777777" w:rsidR="00071126" w:rsidRDefault="00000000">
      <w:pPr>
        <w:pStyle w:val="BlockTitleParagraph"/>
        <w:rPr>
          <w:rStyle w:val="Table-Header"/>
        </w:rPr>
      </w:pPr>
      <w:bookmarkStart w:id="200" w:name="1Fv3JjWoQGNM0Vz5wZAXyFC4b+M="/>
      <w:r>
        <w:t>Parameters</w:t>
      </w:r>
      <w:bookmarkEnd w:id="2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193"/>
        <w:gridCol w:w="2504"/>
        <w:gridCol w:w="4319"/>
      </w:tblGrid>
      <w:tr w:rsidR="00071126" w14:paraId="3AAA9E5C" w14:textId="77777777">
        <w:tc>
          <w:tcPr>
            <w:tcW w:w="0" w:type="auto"/>
            <w:shd w:val="clear" w:color="auto" w:fill="F3F3F3"/>
            <w:vAlign w:val="bottom"/>
          </w:tcPr>
          <w:p w14:paraId="0ABC02E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9C7C81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054A78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24D2A68" w14:textId="77777777">
        <w:tc>
          <w:tcPr>
            <w:tcW w:w="0" w:type="auto"/>
            <w:shd w:val="clear" w:color="auto" w:fill="FFFFFF"/>
          </w:tcPr>
          <w:p w14:paraId="3E8A067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027C5C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0DBFB8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560B2BE" w14:textId="77777777" w:rsidR="00071126" w:rsidRDefault="00071126">
      <w:pPr>
        <w:rPr>
          <w:rStyle w:val="Table-Header"/>
        </w:rPr>
      </w:pPr>
    </w:p>
    <w:p w14:paraId="55882E62" w14:textId="77777777" w:rsidR="00071126" w:rsidRDefault="00000000">
      <w:pPr>
        <w:pStyle w:val="BlockTitleParagraph"/>
        <w:rPr>
          <w:rStyle w:val="ScriptNormal"/>
        </w:rPr>
      </w:pPr>
      <w:bookmarkStart w:id="201" w:name="aHSMF32CmBhMeO7jnABwJ/toY+w="/>
      <w:r>
        <w:t>Uses</w:t>
      </w:r>
      <w:bookmarkEnd w:id="201"/>
    </w:p>
    <w:p w14:paraId="6468546B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39AF98B3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9822046" w14:textId="77777777">
        <w:tc>
          <w:tcPr>
            <w:tcW w:w="0" w:type="auto"/>
            <w:shd w:val="clear" w:color="auto" w:fill="E6E6E6"/>
          </w:tcPr>
          <w:p w14:paraId="49D79AFB" w14:textId="33438356" w:rsidR="00071126" w:rsidRDefault="00E05C27">
            <w:pPr>
              <w:pStyle w:val="Heading6"/>
            </w:pPr>
            <w:bookmarkStart w:id="202" w:name="_Toc126449026"/>
            <w:bookmarkStart w:id="203" w:name="bXrJwuYBTYPPhUfR6PZCuTFfrjA="/>
            <w:r>
              <w:rPr>
                <w:noProof/>
              </w:rPr>
              <w:drawing>
                <wp:inline distT="0" distB="0" distL="0" distR="0" wp14:anchorId="5C72DDC4" wp14:editId="053DE9EB">
                  <wp:extent cx="152400" cy="1524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delete_</w:t>
            </w:r>
            <w:r>
              <w:softHyphen/>
            </w:r>
            <w:proofErr w:type="spellStart"/>
            <w:r>
              <w:t>Choise</w:t>
            </w:r>
            <w:proofErr w:type="spellEnd"/>
            <w:r>
              <w:t>]</w:t>
            </w:r>
            <w:bookmarkEnd w:id="202"/>
          </w:p>
          <w:bookmarkEnd w:id="203"/>
          <w:p w14:paraId="6F617994" w14:textId="77777777" w:rsidR="00071126" w:rsidRDefault="00071126"/>
        </w:tc>
      </w:tr>
    </w:tbl>
    <w:p w14:paraId="601CDA7F" w14:textId="77777777" w:rsidR="00071126" w:rsidRDefault="00071126">
      <w:pPr>
        <w:keepNext/>
      </w:pPr>
    </w:p>
    <w:p w14:paraId="0162A267" w14:textId="77777777" w:rsidR="00071126" w:rsidRDefault="00000000">
      <w:pPr>
        <w:pStyle w:val="BlockTitleParagraph"/>
        <w:rPr>
          <w:rStyle w:val="Table-Header"/>
        </w:rPr>
      </w:pPr>
      <w:bookmarkStart w:id="204" w:name="dalt4XqLTAZhtst3A2mX0qTJIAE="/>
      <w:r>
        <w:t>Parameters</w:t>
      </w:r>
      <w:bookmarkEnd w:id="2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51"/>
        <w:gridCol w:w="2373"/>
        <w:gridCol w:w="4092"/>
      </w:tblGrid>
      <w:tr w:rsidR="00071126" w14:paraId="20F8C3EB" w14:textId="77777777">
        <w:tc>
          <w:tcPr>
            <w:tcW w:w="0" w:type="auto"/>
            <w:shd w:val="clear" w:color="auto" w:fill="F3F3F3"/>
            <w:vAlign w:val="bottom"/>
          </w:tcPr>
          <w:p w14:paraId="3FFCF85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6CF56C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B3FFDC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D9D7692" w14:textId="77777777">
        <w:tc>
          <w:tcPr>
            <w:tcW w:w="0" w:type="auto"/>
            <w:shd w:val="clear" w:color="auto" w:fill="FFFFFF"/>
          </w:tcPr>
          <w:p w14:paraId="0280E06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choise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52E3EB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A29B8A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CDA96C9" w14:textId="77777777" w:rsidR="00071126" w:rsidRDefault="00071126">
      <w:pPr>
        <w:rPr>
          <w:rStyle w:val="Table-Header"/>
        </w:rPr>
      </w:pPr>
    </w:p>
    <w:p w14:paraId="6F2B77BB" w14:textId="77777777" w:rsidR="00071126" w:rsidRDefault="00000000">
      <w:pPr>
        <w:pStyle w:val="BlockTitleParagraph"/>
        <w:rPr>
          <w:rStyle w:val="ScriptNormal"/>
        </w:rPr>
      </w:pPr>
      <w:bookmarkStart w:id="205" w:name="yCVfvk31mJZXoATnS3LiMsBdB8E="/>
      <w:r>
        <w:t>Uses</w:t>
      </w:r>
      <w:bookmarkEnd w:id="205"/>
    </w:p>
    <w:p w14:paraId="719D2C4E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7313C28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3B46AC8" w14:textId="77777777">
        <w:tc>
          <w:tcPr>
            <w:tcW w:w="0" w:type="auto"/>
            <w:shd w:val="clear" w:color="auto" w:fill="E6E6E6"/>
          </w:tcPr>
          <w:p w14:paraId="2B0C6AB2" w14:textId="6693197F" w:rsidR="00071126" w:rsidRDefault="00E05C27">
            <w:pPr>
              <w:pStyle w:val="Heading6"/>
            </w:pPr>
            <w:bookmarkStart w:id="206" w:name="_Toc126449027"/>
            <w:bookmarkStart w:id="207" w:name="DTpNoYuEx5fE6UKJp7WyO6hzapU="/>
            <w:r>
              <w:rPr>
                <w:noProof/>
              </w:rPr>
              <w:drawing>
                <wp:inline distT="0" distB="0" distL="0" distR="0" wp14:anchorId="3DB2814B" wp14:editId="411F3DD0">
                  <wp:extent cx="152400" cy="1524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Course</w:t>
            </w:r>
            <w:proofErr w:type="spellEnd"/>
            <w:r>
              <w:t>]</w:t>
            </w:r>
            <w:bookmarkEnd w:id="206"/>
          </w:p>
          <w:bookmarkEnd w:id="207"/>
          <w:p w14:paraId="16660AAE" w14:textId="77777777" w:rsidR="00071126" w:rsidRDefault="00071126"/>
        </w:tc>
      </w:tr>
    </w:tbl>
    <w:p w14:paraId="1B7175FE" w14:textId="77777777" w:rsidR="00071126" w:rsidRDefault="00071126">
      <w:pPr>
        <w:keepNext/>
      </w:pPr>
    </w:p>
    <w:p w14:paraId="27A6A7E6" w14:textId="77777777" w:rsidR="00071126" w:rsidRDefault="00000000">
      <w:pPr>
        <w:pStyle w:val="BlockTitleParagraph"/>
        <w:rPr>
          <w:rStyle w:val="Table-Header"/>
        </w:rPr>
      </w:pPr>
      <w:bookmarkStart w:id="208" w:name="cPMx4QMO4pJdgVYILA/sxZl2j34="/>
      <w:r>
        <w:t>Parameters</w:t>
      </w:r>
      <w:bookmarkEnd w:id="2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26"/>
        <w:gridCol w:w="2602"/>
        <w:gridCol w:w="4488"/>
      </w:tblGrid>
      <w:tr w:rsidR="00071126" w14:paraId="2F42EEA5" w14:textId="77777777">
        <w:tc>
          <w:tcPr>
            <w:tcW w:w="0" w:type="auto"/>
            <w:shd w:val="clear" w:color="auto" w:fill="F3F3F3"/>
            <w:vAlign w:val="bottom"/>
          </w:tcPr>
          <w:p w14:paraId="3F83DDC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0DED54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A81BE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E1BC724" w14:textId="77777777">
        <w:tc>
          <w:tcPr>
            <w:tcW w:w="0" w:type="auto"/>
            <w:shd w:val="clear" w:color="auto" w:fill="FFFFFF"/>
          </w:tcPr>
          <w:p w14:paraId="35C9EA3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E2BE5C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51ABEF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AB394A2" w14:textId="77777777" w:rsidR="00071126" w:rsidRDefault="00071126">
      <w:pPr>
        <w:rPr>
          <w:rStyle w:val="Table-Header"/>
        </w:rPr>
      </w:pPr>
    </w:p>
    <w:p w14:paraId="3B75BE55" w14:textId="77777777" w:rsidR="00071126" w:rsidRDefault="00000000">
      <w:pPr>
        <w:pStyle w:val="BlockTitleParagraph"/>
        <w:rPr>
          <w:rStyle w:val="ScriptNormal"/>
        </w:rPr>
      </w:pPr>
      <w:bookmarkStart w:id="209" w:name="iI/mmvw8U2IJzv6rA4cHIKJmlTg="/>
      <w:r>
        <w:t>Uses</w:t>
      </w:r>
      <w:bookmarkEnd w:id="209"/>
    </w:p>
    <w:p w14:paraId="2F1394A1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1D399E7C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4681C527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7B75354B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5A8A6D10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0B86F188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10A3EF7A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38DAE8B" w14:textId="77777777">
        <w:tc>
          <w:tcPr>
            <w:tcW w:w="0" w:type="auto"/>
            <w:shd w:val="clear" w:color="auto" w:fill="E6E6E6"/>
          </w:tcPr>
          <w:p w14:paraId="5B9246B2" w14:textId="6C7D64B5" w:rsidR="00071126" w:rsidRDefault="00E05C27">
            <w:pPr>
              <w:pStyle w:val="Heading6"/>
            </w:pPr>
            <w:bookmarkStart w:id="210" w:name="_Toc126449028"/>
            <w:bookmarkStart w:id="211" w:name="zaeKI0QrsMg2tJxqZpqH9JtSZz8="/>
            <w:r>
              <w:rPr>
                <w:noProof/>
              </w:rPr>
              <w:drawing>
                <wp:inline distT="0" distB="0" distL="0" distR="0" wp14:anchorId="0416F2F7" wp14:editId="7663C4AF">
                  <wp:extent cx="152400" cy="1524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Course_</w:t>
            </w:r>
            <w:r>
              <w:softHyphen/>
              <w:t>Topic</w:t>
            </w:r>
            <w:proofErr w:type="spellEnd"/>
            <w:r>
              <w:t>]</w:t>
            </w:r>
            <w:bookmarkEnd w:id="210"/>
          </w:p>
          <w:bookmarkEnd w:id="211"/>
          <w:p w14:paraId="15AEF22F" w14:textId="77777777" w:rsidR="00071126" w:rsidRDefault="00071126"/>
        </w:tc>
      </w:tr>
    </w:tbl>
    <w:p w14:paraId="1D6DF08D" w14:textId="77777777" w:rsidR="00071126" w:rsidRDefault="00071126">
      <w:pPr>
        <w:keepNext/>
      </w:pPr>
    </w:p>
    <w:p w14:paraId="0EB6C421" w14:textId="77777777" w:rsidR="00071126" w:rsidRDefault="00000000">
      <w:pPr>
        <w:pStyle w:val="BlockTitleParagraph"/>
        <w:rPr>
          <w:rStyle w:val="Table-Header"/>
        </w:rPr>
      </w:pPr>
      <w:bookmarkStart w:id="212" w:name="9Cb95gUUM+ezLP9oZXTdpIKw6yY="/>
      <w:r>
        <w:t>Parameters</w:t>
      </w:r>
      <w:bookmarkEnd w:id="2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27"/>
        <w:gridCol w:w="2455"/>
        <w:gridCol w:w="4234"/>
      </w:tblGrid>
      <w:tr w:rsidR="00071126" w14:paraId="037EC809" w14:textId="77777777">
        <w:tc>
          <w:tcPr>
            <w:tcW w:w="0" w:type="auto"/>
            <w:shd w:val="clear" w:color="auto" w:fill="F3F3F3"/>
            <w:vAlign w:val="bottom"/>
          </w:tcPr>
          <w:p w14:paraId="148EE72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947843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7A8D84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1785A19" w14:textId="77777777">
        <w:tc>
          <w:tcPr>
            <w:tcW w:w="0" w:type="auto"/>
            <w:shd w:val="clear" w:color="auto" w:fill="FFFFFF"/>
          </w:tcPr>
          <w:p w14:paraId="31CCAE6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44A800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91F512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5CD879D" w14:textId="77777777">
        <w:tc>
          <w:tcPr>
            <w:tcW w:w="0" w:type="auto"/>
            <w:shd w:val="clear" w:color="auto" w:fill="F3F3F3"/>
          </w:tcPr>
          <w:p w14:paraId="5125354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1B7956C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90311C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8D84BBB" w14:textId="77777777" w:rsidR="00071126" w:rsidRDefault="00071126">
      <w:pPr>
        <w:rPr>
          <w:rStyle w:val="Table-Header"/>
        </w:rPr>
      </w:pPr>
    </w:p>
    <w:p w14:paraId="421BA5BD" w14:textId="77777777" w:rsidR="00071126" w:rsidRDefault="00000000">
      <w:pPr>
        <w:pStyle w:val="BlockTitleParagraph"/>
        <w:rPr>
          <w:rStyle w:val="ScriptNormal"/>
        </w:rPr>
      </w:pPr>
      <w:bookmarkStart w:id="213" w:name="Hz0zbpFMWP952rpjhXH//1L0LXQ="/>
      <w:r>
        <w:t>Uses</w:t>
      </w:r>
      <w:bookmarkEnd w:id="213"/>
    </w:p>
    <w:p w14:paraId="39B20E97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087030E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D9B3996" w14:textId="77777777">
        <w:tc>
          <w:tcPr>
            <w:tcW w:w="0" w:type="auto"/>
            <w:shd w:val="clear" w:color="auto" w:fill="E6E6E6"/>
          </w:tcPr>
          <w:p w14:paraId="6C38E621" w14:textId="5C620C93" w:rsidR="00071126" w:rsidRDefault="00E05C27">
            <w:pPr>
              <w:pStyle w:val="Heading6"/>
            </w:pPr>
            <w:bookmarkStart w:id="214" w:name="_Toc126449029"/>
            <w:bookmarkStart w:id="215" w:name="OJOOvWGSLnbwkXaNe7VzMZXFZro="/>
            <w:r>
              <w:rPr>
                <w:noProof/>
              </w:rPr>
              <w:drawing>
                <wp:inline distT="0" distB="0" distL="0" distR="0" wp14:anchorId="7F73A39A" wp14:editId="690E15AA">
                  <wp:extent cx="152400" cy="1524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delete_</w:t>
            </w:r>
            <w:r>
              <w:softHyphen/>
            </w:r>
            <w:proofErr w:type="spellStart"/>
            <w:r>
              <w:t>Course</w:t>
            </w:r>
            <w:r>
              <w:softHyphen/>
              <w:t>Instructor</w:t>
            </w:r>
            <w:proofErr w:type="spellEnd"/>
            <w:r>
              <w:t>]</w:t>
            </w:r>
            <w:bookmarkEnd w:id="214"/>
          </w:p>
          <w:bookmarkEnd w:id="215"/>
          <w:p w14:paraId="5DE176E6" w14:textId="77777777" w:rsidR="00071126" w:rsidRDefault="00071126"/>
        </w:tc>
      </w:tr>
    </w:tbl>
    <w:p w14:paraId="36FCF5C7" w14:textId="77777777" w:rsidR="00071126" w:rsidRDefault="00071126">
      <w:pPr>
        <w:keepNext/>
      </w:pPr>
    </w:p>
    <w:p w14:paraId="04D972BA" w14:textId="77777777" w:rsidR="00071126" w:rsidRDefault="00000000">
      <w:pPr>
        <w:pStyle w:val="BlockTitleParagraph"/>
        <w:rPr>
          <w:rStyle w:val="Table-Header"/>
        </w:rPr>
      </w:pPr>
      <w:bookmarkStart w:id="216" w:name="ytGvFHpK8pK/nEZBQv3RakG8l4s="/>
      <w:r>
        <w:t>Parameters</w:t>
      </w:r>
      <w:bookmarkEnd w:id="2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71"/>
        <w:gridCol w:w="2549"/>
        <w:gridCol w:w="4396"/>
      </w:tblGrid>
      <w:tr w:rsidR="00071126" w14:paraId="162A1E9B" w14:textId="77777777">
        <w:tc>
          <w:tcPr>
            <w:tcW w:w="0" w:type="auto"/>
            <w:shd w:val="clear" w:color="auto" w:fill="F3F3F3"/>
            <w:vAlign w:val="bottom"/>
          </w:tcPr>
          <w:p w14:paraId="2512EBF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1F3248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7CCC83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89FA0EC" w14:textId="77777777">
        <w:tc>
          <w:tcPr>
            <w:tcW w:w="0" w:type="auto"/>
            <w:shd w:val="clear" w:color="auto" w:fill="FFFFFF"/>
          </w:tcPr>
          <w:p w14:paraId="68E4E95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0D9727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1085B3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938DD91" w14:textId="77777777">
        <w:tc>
          <w:tcPr>
            <w:tcW w:w="0" w:type="auto"/>
            <w:shd w:val="clear" w:color="auto" w:fill="F3F3F3"/>
          </w:tcPr>
          <w:p w14:paraId="7EED5F1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7364E72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104338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598C743" w14:textId="77777777" w:rsidR="00071126" w:rsidRDefault="00071126">
      <w:pPr>
        <w:rPr>
          <w:rStyle w:val="Table-Header"/>
        </w:rPr>
      </w:pPr>
    </w:p>
    <w:p w14:paraId="7003D14E" w14:textId="77777777" w:rsidR="00071126" w:rsidRDefault="00000000">
      <w:pPr>
        <w:pStyle w:val="BlockTitleParagraph"/>
        <w:rPr>
          <w:rStyle w:val="ScriptNormal"/>
        </w:rPr>
      </w:pPr>
      <w:bookmarkStart w:id="217" w:name="uo8Z6+PcSPdtVIsfJMuufJi4AeM="/>
      <w:r>
        <w:t>Uses</w:t>
      </w:r>
      <w:bookmarkEnd w:id="217"/>
    </w:p>
    <w:p w14:paraId="5D817F7E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2875A62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86FB7E0" w14:textId="77777777">
        <w:tc>
          <w:tcPr>
            <w:tcW w:w="0" w:type="auto"/>
            <w:shd w:val="clear" w:color="auto" w:fill="E6E6E6"/>
          </w:tcPr>
          <w:p w14:paraId="719801CF" w14:textId="7D614D7E" w:rsidR="00071126" w:rsidRDefault="00E05C27">
            <w:pPr>
              <w:pStyle w:val="Heading6"/>
            </w:pPr>
            <w:bookmarkStart w:id="218" w:name="_Toc126449030"/>
            <w:bookmarkStart w:id="219" w:name="iTPyznrpNvdxczHByo0DVkBJBvs="/>
            <w:r>
              <w:rPr>
                <w:noProof/>
              </w:rPr>
              <w:drawing>
                <wp:inline distT="0" distB="0" distL="0" distR="0" wp14:anchorId="12583BCA" wp14:editId="7F55105A">
                  <wp:extent cx="152400" cy="1524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delete_course</w:t>
            </w:r>
            <w:r>
              <w:softHyphen/>
              <w:t>Track</w:t>
            </w:r>
            <w:proofErr w:type="spellEnd"/>
            <w:r>
              <w:t>]</w:t>
            </w:r>
            <w:bookmarkEnd w:id="218"/>
          </w:p>
          <w:bookmarkEnd w:id="219"/>
          <w:p w14:paraId="6F8A51C4" w14:textId="77777777" w:rsidR="00071126" w:rsidRDefault="00071126"/>
        </w:tc>
      </w:tr>
    </w:tbl>
    <w:p w14:paraId="60EDE6F6" w14:textId="77777777" w:rsidR="00071126" w:rsidRDefault="00071126">
      <w:pPr>
        <w:keepNext/>
      </w:pPr>
    </w:p>
    <w:p w14:paraId="7A84A6DE" w14:textId="77777777" w:rsidR="00071126" w:rsidRDefault="00000000">
      <w:pPr>
        <w:pStyle w:val="BlockTitleParagraph"/>
        <w:rPr>
          <w:rStyle w:val="Table-Header"/>
        </w:rPr>
      </w:pPr>
      <w:bookmarkStart w:id="220" w:name="FcCbtHJBsCeLY8H9Y30V5lcbed4="/>
      <w:r>
        <w:t>Parameters</w:t>
      </w:r>
      <w:bookmarkEnd w:id="2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26CA75BE" w14:textId="77777777">
        <w:tc>
          <w:tcPr>
            <w:tcW w:w="0" w:type="auto"/>
            <w:shd w:val="clear" w:color="auto" w:fill="F3F3F3"/>
            <w:vAlign w:val="bottom"/>
          </w:tcPr>
          <w:p w14:paraId="4E0287C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21F1A1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E38741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87C46D2" w14:textId="77777777">
        <w:tc>
          <w:tcPr>
            <w:tcW w:w="0" w:type="auto"/>
            <w:shd w:val="clear" w:color="auto" w:fill="FFFFFF"/>
          </w:tcPr>
          <w:p w14:paraId="4013B64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F442A0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50DAB9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C41F0E9" w14:textId="77777777">
        <w:tc>
          <w:tcPr>
            <w:tcW w:w="0" w:type="auto"/>
            <w:shd w:val="clear" w:color="auto" w:fill="F3F3F3"/>
          </w:tcPr>
          <w:p w14:paraId="52B5E25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26BA288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EB2CBD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8C3E845" w14:textId="77777777" w:rsidR="00071126" w:rsidRDefault="00071126">
      <w:pPr>
        <w:rPr>
          <w:rStyle w:val="Table-Header"/>
        </w:rPr>
      </w:pPr>
    </w:p>
    <w:p w14:paraId="35CA8152" w14:textId="77777777" w:rsidR="00071126" w:rsidRDefault="00000000">
      <w:pPr>
        <w:pStyle w:val="BlockTitleParagraph"/>
        <w:rPr>
          <w:rStyle w:val="ScriptNormal"/>
        </w:rPr>
      </w:pPr>
      <w:bookmarkStart w:id="221" w:name="76WFwBYrne0v+5OGaFjTznN6VBI="/>
      <w:r>
        <w:t>Uses</w:t>
      </w:r>
      <w:bookmarkEnd w:id="221"/>
    </w:p>
    <w:p w14:paraId="34CFF23E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6EC4DB66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264124A" w14:textId="77777777">
        <w:tc>
          <w:tcPr>
            <w:tcW w:w="0" w:type="auto"/>
            <w:shd w:val="clear" w:color="auto" w:fill="E6E6E6"/>
          </w:tcPr>
          <w:p w14:paraId="45EB7D47" w14:textId="35330819" w:rsidR="00071126" w:rsidRDefault="00E05C27">
            <w:pPr>
              <w:pStyle w:val="Heading6"/>
            </w:pPr>
            <w:bookmarkStart w:id="222" w:name="_Toc126449031"/>
            <w:bookmarkStart w:id="223" w:name="YFULXjU89Ury29KtyjHzJtMowu0="/>
            <w:r>
              <w:rPr>
                <w:noProof/>
              </w:rPr>
              <w:drawing>
                <wp:inline distT="0" distB="0" distL="0" distR="0" wp14:anchorId="5DFA7D23" wp14:editId="0BA788AD">
                  <wp:extent cx="152400" cy="1524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Exam</w:t>
            </w:r>
            <w:proofErr w:type="spellEnd"/>
            <w:r>
              <w:t>]</w:t>
            </w:r>
            <w:bookmarkEnd w:id="222"/>
          </w:p>
          <w:bookmarkEnd w:id="223"/>
          <w:p w14:paraId="7631DFCF" w14:textId="77777777" w:rsidR="00071126" w:rsidRDefault="00071126"/>
        </w:tc>
      </w:tr>
    </w:tbl>
    <w:p w14:paraId="041E9819" w14:textId="77777777" w:rsidR="00071126" w:rsidRDefault="00071126">
      <w:pPr>
        <w:keepNext/>
      </w:pPr>
    </w:p>
    <w:p w14:paraId="2AA459B8" w14:textId="77777777" w:rsidR="00071126" w:rsidRDefault="00000000">
      <w:pPr>
        <w:pStyle w:val="BlockTitleParagraph"/>
        <w:rPr>
          <w:rStyle w:val="Table-Header"/>
        </w:rPr>
      </w:pPr>
      <w:bookmarkStart w:id="224" w:name="cr/t4m48z4295YDfsWeznBHHowM="/>
      <w:r>
        <w:t>Parameters</w:t>
      </w:r>
      <w:bookmarkEnd w:id="2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594385EF" w14:textId="77777777">
        <w:tc>
          <w:tcPr>
            <w:tcW w:w="0" w:type="auto"/>
            <w:shd w:val="clear" w:color="auto" w:fill="F3F3F3"/>
            <w:vAlign w:val="bottom"/>
          </w:tcPr>
          <w:p w14:paraId="7E12A7D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CBD74D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B391E1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A054A32" w14:textId="77777777">
        <w:tc>
          <w:tcPr>
            <w:tcW w:w="0" w:type="auto"/>
            <w:shd w:val="clear" w:color="auto" w:fill="FFFFFF"/>
          </w:tcPr>
          <w:p w14:paraId="0E76032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lastRenderedPageBreak/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063ED7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49B046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7FC4B63" w14:textId="77777777" w:rsidR="00071126" w:rsidRDefault="00071126">
      <w:pPr>
        <w:rPr>
          <w:rStyle w:val="Table-Header"/>
        </w:rPr>
      </w:pPr>
    </w:p>
    <w:p w14:paraId="67BD0D61" w14:textId="77777777" w:rsidR="00071126" w:rsidRDefault="00000000">
      <w:pPr>
        <w:pStyle w:val="BlockTitleParagraph"/>
        <w:rPr>
          <w:rStyle w:val="ScriptNormal"/>
        </w:rPr>
      </w:pPr>
      <w:bookmarkStart w:id="225" w:name="VV5Oph+ZlwP5iEPnIDdqrWfFysU="/>
      <w:r>
        <w:t>Uses</w:t>
      </w:r>
      <w:bookmarkEnd w:id="225"/>
    </w:p>
    <w:p w14:paraId="5AB7364D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41AB0FAC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5A85224F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0960A126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B47BC43" w14:textId="77777777">
        <w:tc>
          <w:tcPr>
            <w:tcW w:w="0" w:type="auto"/>
            <w:shd w:val="clear" w:color="auto" w:fill="E6E6E6"/>
          </w:tcPr>
          <w:p w14:paraId="5884BA2C" w14:textId="2C9EEEA3" w:rsidR="00071126" w:rsidRDefault="00E05C27">
            <w:pPr>
              <w:pStyle w:val="Heading6"/>
            </w:pPr>
            <w:bookmarkStart w:id="226" w:name="_Toc126449032"/>
            <w:bookmarkStart w:id="227" w:name="VozarJQoDM0rxULYrAf1Ob2gaOc="/>
            <w:r>
              <w:rPr>
                <w:noProof/>
              </w:rPr>
              <w:drawing>
                <wp:inline distT="0" distB="0" distL="0" distR="0" wp14:anchorId="6D9F8FDD" wp14:editId="715D8AB3">
                  <wp:extent cx="152400" cy="1524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Freelancing</w:t>
            </w:r>
            <w:proofErr w:type="spellEnd"/>
            <w:r>
              <w:t>]</w:t>
            </w:r>
            <w:bookmarkEnd w:id="226"/>
          </w:p>
          <w:bookmarkEnd w:id="227"/>
          <w:p w14:paraId="76E71CC6" w14:textId="77777777" w:rsidR="00071126" w:rsidRDefault="00071126"/>
        </w:tc>
      </w:tr>
    </w:tbl>
    <w:p w14:paraId="2A0E1236" w14:textId="77777777" w:rsidR="00071126" w:rsidRDefault="00071126">
      <w:pPr>
        <w:keepNext/>
      </w:pPr>
    </w:p>
    <w:p w14:paraId="6FD0B529" w14:textId="77777777" w:rsidR="00071126" w:rsidRDefault="00000000">
      <w:pPr>
        <w:pStyle w:val="BlockTitleParagraph"/>
        <w:rPr>
          <w:rStyle w:val="Table-Header"/>
        </w:rPr>
      </w:pPr>
      <w:bookmarkStart w:id="228" w:name="o0rKeQo0ZhDoltAVH8rGIm+ErrU="/>
      <w:r>
        <w:t>Parameters</w:t>
      </w:r>
      <w:bookmarkEnd w:id="2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811"/>
        <w:gridCol w:w="2644"/>
        <w:gridCol w:w="4561"/>
      </w:tblGrid>
      <w:tr w:rsidR="00071126" w14:paraId="1BAD1362" w14:textId="77777777">
        <w:tc>
          <w:tcPr>
            <w:tcW w:w="0" w:type="auto"/>
            <w:shd w:val="clear" w:color="auto" w:fill="F3F3F3"/>
            <w:vAlign w:val="bottom"/>
          </w:tcPr>
          <w:p w14:paraId="34C2D37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1365F1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DEB6C7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45912E9" w14:textId="77777777">
        <w:tc>
          <w:tcPr>
            <w:tcW w:w="0" w:type="auto"/>
            <w:shd w:val="clear" w:color="auto" w:fill="FFFFFF"/>
          </w:tcPr>
          <w:p w14:paraId="59CD5DA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68DF12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E6A700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8376868" w14:textId="77777777" w:rsidR="00071126" w:rsidRDefault="00071126">
      <w:pPr>
        <w:rPr>
          <w:rStyle w:val="Table-Header"/>
        </w:rPr>
      </w:pPr>
    </w:p>
    <w:p w14:paraId="7702BE23" w14:textId="77777777" w:rsidR="00071126" w:rsidRDefault="00000000">
      <w:pPr>
        <w:pStyle w:val="BlockTitleParagraph"/>
        <w:rPr>
          <w:rStyle w:val="ScriptNormal"/>
        </w:rPr>
      </w:pPr>
      <w:bookmarkStart w:id="229" w:name="VXSl6FhguDIUSyIwHXCpQLRslRw="/>
      <w:r>
        <w:t>Uses</w:t>
      </w:r>
      <w:bookmarkEnd w:id="229"/>
    </w:p>
    <w:p w14:paraId="3F454AC3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055F67CB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9CA0E8A" w14:textId="77777777">
        <w:tc>
          <w:tcPr>
            <w:tcW w:w="0" w:type="auto"/>
            <w:shd w:val="clear" w:color="auto" w:fill="E6E6E6"/>
          </w:tcPr>
          <w:p w14:paraId="42E54BBA" w14:textId="4074EE13" w:rsidR="00071126" w:rsidRDefault="00E05C27">
            <w:pPr>
              <w:pStyle w:val="Heading6"/>
            </w:pPr>
            <w:bookmarkStart w:id="230" w:name="_Toc126449033"/>
            <w:bookmarkStart w:id="231" w:name="TRLy0qDp6Y70R61a5tkyipxaYMw="/>
            <w:r>
              <w:rPr>
                <w:noProof/>
              </w:rPr>
              <w:drawing>
                <wp:inline distT="0" distB="0" distL="0" distR="0" wp14:anchorId="1D5EFD8F" wp14:editId="239FB1CE">
                  <wp:extent cx="152400" cy="1524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delete_</w:t>
            </w:r>
            <w:r>
              <w:softHyphen/>
            </w:r>
            <w:proofErr w:type="spellStart"/>
            <w:r>
              <w:t>Freelancing</w:t>
            </w:r>
            <w:r>
              <w:softHyphen/>
              <w:t>Skills</w:t>
            </w:r>
            <w:proofErr w:type="spellEnd"/>
            <w:r>
              <w:t>]</w:t>
            </w:r>
            <w:bookmarkEnd w:id="230"/>
          </w:p>
          <w:bookmarkEnd w:id="231"/>
          <w:p w14:paraId="719705E5" w14:textId="77777777" w:rsidR="00071126" w:rsidRDefault="00071126"/>
        </w:tc>
      </w:tr>
    </w:tbl>
    <w:p w14:paraId="679C90C8" w14:textId="77777777" w:rsidR="00071126" w:rsidRDefault="00071126">
      <w:pPr>
        <w:keepNext/>
      </w:pPr>
    </w:p>
    <w:p w14:paraId="43AFD6D7" w14:textId="77777777" w:rsidR="00071126" w:rsidRDefault="00000000">
      <w:pPr>
        <w:pStyle w:val="BlockTitleParagraph"/>
        <w:rPr>
          <w:rStyle w:val="Table-Header"/>
        </w:rPr>
      </w:pPr>
      <w:bookmarkStart w:id="232" w:name="xNHJbBxyiy8JOe/nsMTwYLqZB2s="/>
      <w:r>
        <w:t>Parameters</w:t>
      </w:r>
      <w:bookmarkEnd w:id="2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37"/>
        <w:gridCol w:w="2905"/>
        <w:gridCol w:w="4374"/>
      </w:tblGrid>
      <w:tr w:rsidR="00071126" w14:paraId="5C633139" w14:textId="77777777">
        <w:tc>
          <w:tcPr>
            <w:tcW w:w="0" w:type="auto"/>
            <w:shd w:val="clear" w:color="auto" w:fill="F3F3F3"/>
            <w:vAlign w:val="bottom"/>
          </w:tcPr>
          <w:p w14:paraId="4BD1D80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C59BA9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959281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6EEDE07" w14:textId="77777777">
        <w:tc>
          <w:tcPr>
            <w:tcW w:w="0" w:type="auto"/>
            <w:shd w:val="clear" w:color="auto" w:fill="FFFFFF"/>
          </w:tcPr>
          <w:p w14:paraId="64644D1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6EF69F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9C0078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09BDCF7" w14:textId="77777777">
        <w:tc>
          <w:tcPr>
            <w:tcW w:w="0" w:type="auto"/>
            <w:shd w:val="clear" w:color="auto" w:fill="F3F3F3"/>
          </w:tcPr>
          <w:p w14:paraId="04C88DA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tool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1CEF3B14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0BA27F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1678A5FB" w14:textId="77777777" w:rsidR="00071126" w:rsidRDefault="00071126">
      <w:pPr>
        <w:rPr>
          <w:rStyle w:val="Table-Header"/>
        </w:rPr>
      </w:pPr>
    </w:p>
    <w:p w14:paraId="4AFBFB48" w14:textId="77777777" w:rsidR="00071126" w:rsidRDefault="00000000">
      <w:pPr>
        <w:pStyle w:val="BlockTitleParagraph"/>
        <w:rPr>
          <w:rStyle w:val="ScriptNormal"/>
        </w:rPr>
      </w:pPr>
      <w:bookmarkStart w:id="233" w:name="SGNIVpc3qZeIpUnIOkNC0RQ7xfw="/>
      <w:r>
        <w:t>Uses</w:t>
      </w:r>
      <w:bookmarkEnd w:id="233"/>
    </w:p>
    <w:p w14:paraId="3FE3C74F" w14:textId="77777777" w:rsidR="00071126" w:rsidRDefault="00000000">
      <w:hyperlink w:anchor="kBVI4Zy01M2T/HE40osnyBBbX1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Freelancing_</w:t>
        </w:r>
        <w:r>
          <w:softHyphen/>
          <w:t>Skills</w:t>
        </w:r>
        <w:proofErr w:type="spellEnd"/>
        <w:r>
          <w:t>]</w:t>
        </w:r>
      </w:hyperlink>
    </w:p>
    <w:p w14:paraId="2E75CB7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094EC52" w14:textId="77777777">
        <w:tc>
          <w:tcPr>
            <w:tcW w:w="0" w:type="auto"/>
            <w:shd w:val="clear" w:color="auto" w:fill="E6E6E6"/>
          </w:tcPr>
          <w:p w14:paraId="66D3F325" w14:textId="26D8AB8E" w:rsidR="00071126" w:rsidRDefault="00E05C27">
            <w:pPr>
              <w:pStyle w:val="Heading6"/>
            </w:pPr>
            <w:bookmarkStart w:id="234" w:name="_Toc126449034"/>
            <w:bookmarkStart w:id="235" w:name="zlsoscl9625mUIV90dayZULjAhQ="/>
            <w:r>
              <w:rPr>
                <w:noProof/>
              </w:rPr>
              <w:drawing>
                <wp:inline distT="0" distB="0" distL="0" distR="0" wp14:anchorId="60321C8E" wp14:editId="59EAFC2A">
                  <wp:extent cx="152400" cy="1524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Hiring</w:t>
            </w:r>
            <w:proofErr w:type="spellEnd"/>
            <w:r>
              <w:t>]</w:t>
            </w:r>
            <w:bookmarkEnd w:id="234"/>
          </w:p>
          <w:bookmarkEnd w:id="235"/>
          <w:p w14:paraId="6C23B2F2" w14:textId="77777777" w:rsidR="00071126" w:rsidRDefault="00071126"/>
        </w:tc>
      </w:tr>
    </w:tbl>
    <w:p w14:paraId="5C3AC9BF" w14:textId="77777777" w:rsidR="00071126" w:rsidRDefault="00071126">
      <w:pPr>
        <w:keepNext/>
      </w:pPr>
    </w:p>
    <w:p w14:paraId="660C4755" w14:textId="77777777" w:rsidR="00071126" w:rsidRDefault="00000000">
      <w:pPr>
        <w:pStyle w:val="BlockTitleParagraph"/>
        <w:rPr>
          <w:rStyle w:val="Table-Header"/>
        </w:rPr>
      </w:pPr>
      <w:bookmarkStart w:id="236" w:name="KkCoFcpFRhoUHkjijsMAvknlbqM="/>
      <w:r>
        <w:t>Parameters</w:t>
      </w:r>
      <w:bookmarkEnd w:id="2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478407EF" w14:textId="77777777">
        <w:tc>
          <w:tcPr>
            <w:tcW w:w="0" w:type="auto"/>
            <w:shd w:val="clear" w:color="auto" w:fill="F3F3F3"/>
            <w:vAlign w:val="bottom"/>
          </w:tcPr>
          <w:p w14:paraId="00197B9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CA654E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413D29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0E7CFDD" w14:textId="77777777">
        <w:tc>
          <w:tcPr>
            <w:tcW w:w="0" w:type="auto"/>
            <w:shd w:val="clear" w:color="auto" w:fill="FFFFFF"/>
          </w:tcPr>
          <w:p w14:paraId="2F31446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hiring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01AD2F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01BADC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81E4042" w14:textId="77777777" w:rsidR="00071126" w:rsidRDefault="00071126">
      <w:pPr>
        <w:rPr>
          <w:rStyle w:val="Table-Header"/>
        </w:rPr>
      </w:pPr>
    </w:p>
    <w:p w14:paraId="5E46A996" w14:textId="77777777" w:rsidR="00071126" w:rsidRDefault="00000000">
      <w:pPr>
        <w:pStyle w:val="BlockTitleParagraph"/>
        <w:rPr>
          <w:rStyle w:val="ScriptNormal"/>
        </w:rPr>
      </w:pPr>
      <w:bookmarkStart w:id="237" w:name="OdAlU2GH+KJKnRa9LNFAE2R5zlQ="/>
      <w:r>
        <w:t>Uses</w:t>
      </w:r>
      <w:bookmarkEnd w:id="237"/>
    </w:p>
    <w:p w14:paraId="57E4D414" w14:textId="77777777" w:rsidR="00071126" w:rsidRDefault="00000000">
      <w:hyperlink w:anchor="dOVyayilBLJ8A9S+d8O7yTSKOF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Hiring]</w:t>
        </w:r>
      </w:hyperlink>
    </w:p>
    <w:p w14:paraId="10613BD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40D326F" w14:textId="77777777">
        <w:tc>
          <w:tcPr>
            <w:tcW w:w="0" w:type="auto"/>
            <w:shd w:val="clear" w:color="auto" w:fill="E6E6E6"/>
          </w:tcPr>
          <w:p w14:paraId="6CDA7C94" w14:textId="3DD712E1" w:rsidR="00071126" w:rsidRDefault="00E05C27">
            <w:pPr>
              <w:pStyle w:val="Heading6"/>
            </w:pPr>
            <w:bookmarkStart w:id="238" w:name="_Toc126449035"/>
            <w:bookmarkStart w:id="239" w:name="syDSCsLSPQTrGk9Pt7quKWdLttY="/>
            <w:r>
              <w:rPr>
                <w:noProof/>
              </w:rPr>
              <w:drawing>
                <wp:inline distT="0" distB="0" distL="0" distR="0" wp14:anchorId="7D7E69F8" wp14:editId="3A9694CB">
                  <wp:extent cx="152400" cy="1524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Instructor</w:t>
            </w:r>
            <w:proofErr w:type="spellEnd"/>
            <w:r>
              <w:t>]</w:t>
            </w:r>
            <w:bookmarkEnd w:id="238"/>
          </w:p>
          <w:bookmarkEnd w:id="239"/>
          <w:p w14:paraId="14EA1AA7" w14:textId="77777777" w:rsidR="00071126" w:rsidRDefault="00071126"/>
        </w:tc>
      </w:tr>
    </w:tbl>
    <w:p w14:paraId="3954CE40" w14:textId="77777777" w:rsidR="00071126" w:rsidRDefault="00071126">
      <w:pPr>
        <w:keepNext/>
      </w:pPr>
    </w:p>
    <w:p w14:paraId="22CE73FC" w14:textId="77777777" w:rsidR="00071126" w:rsidRDefault="00000000">
      <w:pPr>
        <w:pStyle w:val="BlockTitleParagraph"/>
        <w:rPr>
          <w:rStyle w:val="Table-Header"/>
        </w:rPr>
      </w:pPr>
      <w:bookmarkStart w:id="240" w:name="AtQ5w7eaXUTL8mqtP0Z0nXSbMX0="/>
      <w:r>
        <w:t>Parameters</w:t>
      </w:r>
      <w:bookmarkEnd w:id="2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71"/>
        <w:gridCol w:w="2549"/>
        <w:gridCol w:w="4396"/>
      </w:tblGrid>
      <w:tr w:rsidR="00071126" w14:paraId="56BA3542" w14:textId="77777777">
        <w:tc>
          <w:tcPr>
            <w:tcW w:w="0" w:type="auto"/>
            <w:shd w:val="clear" w:color="auto" w:fill="F3F3F3"/>
            <w:vAlign w:val="bottom"/>
          </w:tcPr>
          <w:p w14:paraId="65445CE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AAC889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800188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DE76A4A" w14:textId="77777777">
        <w:tc>
          <w:tcPr>
            <w:tcW w:w="0" w:type="auto"/>
            <w:shd w:val="clear" w:color="auto" w:fill="FFFFFF"/>
          </w:tcPr>
          <w:p w14:paraId="4099F79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DBD760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865367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1E58AC6" w14:textId="77777777" w:rsidR="00071126" w:rsidRDefault="00071126">
      <w:pPr>
        <w:rPr>
          <w:rStyle w:val="Table-Header"/>
        </w:rPr>
      </w:pPr>
    </w:p>
    <w:p w14:paraId="48316BCB" w14:textId="77777777" w:rsidR="00071126" w:rsidRDefault="00000000">
      <w:pPr>
        <w:pStyle w:val="BlockTitleParagraph"/>
        <w:rPr>
          <w:rStyle w:val="ScriptNormal"/>
        </w:rPr>
      </w:pPr>
      <w:bookmarkStart w:id="241" w:name="pymRK4luHL92lCRH+WUZujLESM8="/>
      <w:r>
        <w:t>Uses</w:t>
      </w:r>
      <w:bookmarkEnd w:id="241"/>
    </w:p>
    <w:p w14:paraId="2B013598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6871E2CE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7416E9D3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2E15408F" w14:textId="7FC56413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3DC098B9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E852BD9" w14:textId="77777777">
        <w:tc>
          <w:tcPr>
            <w:tcW w:w="0" w:type="auto"/>
            <w:shd w:val="clear" w:color="auto" w:fill="E6E6E6"/>
          </w:tcPr>
          <w:p w14:paraId="2AED2F82" w14:textId="60418317" w:rsidR="00071126" w:rsidRDefault="00E05C27">
            <w:pPr>
              <w:pStyle w:val="Heading6"/>
            </w:pPr>
            <w:bookmarkStart w:id="242" w:name="_Toc126449036"/>
            <w:bookmarkStart w:id="243" w:name="7V4wcq7v7c6MoAa0zxE1TpLqFK4="/>
            <w:r>
              <w:rPr>
                <w:noProof/>
              </w:rPr>
              <w:drawing>
                <wp:inline distT="0" distB="0" distL="0" distR="0" wp14:anchorId="75B44EFE" wp14:editId="1BB3EAC0">
                  <wp:extent cx="152400" cy="1524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delete_instructor</w:t>
            </w:r>
            <w:r>
              <w:softHyphen/>
              <w:t>Track</w:t>
            </w:r>
            <w:proofErr w:type="spellEnd"/>
            <w:r>
              <w:t>]</w:t>
            </w:r>
            <w:bookmarkEnd w:id="242"/>
          </w:p>
          <w:bookmarkEnd w:id="243"/>
          <w:p w14:paraId="684447D9" w14:textId="77777777" w:rsidR="00071126" w:rsidRDefault="00071126"/>
        </w:tc>
      </w:tr>
    </w:tbl>
    <w:p w14:paraId="75EFD967" w14:textId="77777777" w:rsidR="00071126" w:rsidRDefault="00071126">
      <w:pPr>
        <w:keepNext/>
      </w:pPr>
    </w:p>
    <w:p w14:paraId="520A0033" w14:textId="77777777" w:rsidR="00071126" w:rsidRDefault="00000000">
      <w:pPr>
        <w:pStyle w:val="BlockTitleParagraph"/>
        <w:rPr>
          <w:rStyle w:val="Table-Header"/>
        </w:rPr>
      </w:pPr>
      <w:bookmarkStart w:id="244" w:name="kSDlr+HE55hdhQlIkOaqHityquo="/>
      <w:r>
        <w:t>Parameters</w:t>
      </w:r>
      <w:bookmarkEnd w:id="2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1E928586" w14:textId="77777777">
        <w:tc>
          <w:tcPr>
            <w:tcW w:w="0" w:type="auto"/>
            <w:shd w:val="clear" w:color="auto" w:fill="F3F3F3"/>
            <w:vAlign w:val="bottom"/>
          </w:tcPr>
          <w:p w14:paraId="64B690D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AE0ADE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87B55A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70A44FF" w14:textId="77777777">
        <w:tc>
          <w:tcPr>
            <w:tcW w:w="0" w:type="auto"/>
            <w:shd w:val="clear" w:color="auto" w:fill="FFFFFF"/>
          </w:tcPr>
          <w:p w14:paraId="7619179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BAA87E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82D25A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4DFB711" w14:textId="77777777">
        <w:tc>
          <w:tcPr>
            <w:tcW w:w="0" w:type="auto"/>
            <w:shd w:val="clear" w:color="auto" w:fill="F3F3F3"/>
          </w:tcPr>
          <w:p w14:paraId="0005AF8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752A723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786C114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57F0521" w14:textId="77777777" w:rsidR="00071126" w:rsidRDefault="00071126">
      <w:pPr>
        <w:rPr>
          <w:rStyle w:val="Table-Heade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BC65D85" w14:textId="77777777">
        <w:tc>
          <w:tcPr>
            <w:tcW w:w="0" w:type="auto"/>
            <w:shd w:val="clear" w:color="auto" w:fill="E6E6E6"/>
          </w:tcPr>
          <w:p w14:paraId="07D6570A" w14:textId="29756A67" w:rsidR="00071126" w:rsidRDefault="00E05C27">
            <w:pPr>
              <w:pStyle w:val="Heading6"/>
            </w:pPr>
            <w:bookmarkStart w:id="245" w:name="_Toc126449037"/>
            <w:bookmarkStart w:id="246" w:name="hJBirp+VPGCKx4VEDWTJJ950VM4="/>
            <w:r>
              <w:rPr>
                <w:noProof/>
              </w:rPr>
              <w:drawing>
                <wp:inline distT="0" distB="0" distL="0" distR="0" wp14:anchorId="214768E0" wp14:editId="563424D2">
                  <wp:extent cx="152400" cy="1524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Intake</w:t>
            </w:r>
            <w:proofErr w:type="spellEnd"/>
            <w:r>
              <w:t>]</w:t>
            </w:r>
            <w:bookmarkEnd w:id="245"/>
          </w:p>
          <w:bookmarkEnd w:id="246"/>
          <w:p w14:paraId="44D5DE85" w14:textId="77777777" w:rsidR="00071126" w:rsidRDefault="00071126"/>
        </w:tc>
      </w:tr>
    </w:tbl>
    <w:p w14:paraId="63FEA2E9" w14:textId="77777777" w:rsidR="00071126" w:rsidRDefault="00071126">
      <w:pPr>
        <w:keepNext/>
      </w:pPr>
    </w:p>
    <w:p w14:paraId="13613542" w14:textId="77777777" w:rsidR="00071126" w:rsidRDefault="00000000">
      <w:pPr>
        <w:pStyle w:val="BlockTitleParagraph"/>
        <w:rPr>
          <w:rStyle w:val="Table-Header"/>
        </w:rPr>
      </w:pPr>
      <w:bookmarkStart w:id="247" w:name="XyOiEtBQM/t3Ef/w5Jvy/PIXbEg="/>
      <w:r>
        <w:t>Parameters</w:t>
      </w:r>
      <w:bookmarkEnd w:id="2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98"/>
        <w:gridCol w:w="2576"/>
        <w:gridCol w:w="4442"/>
      </w:tblGrid>
      <w:tr w:rsidR="00071126" w14:paraId="03D19791" w14:textId="77777777">
        <w:tc>
          <w:tcPr>
            <w:tcW w:w="0" w:type="auto"/>
            <w:shd w:val="clear" w:color="auto" w:fill="F3F3F3"/>
            <w:vAlign w:val="bottom"/>
          </w:tcPr>
          <w:p w14:paraId="1344F0B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D401E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E5A288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B389614" w14:textId="77777777">
        <w:tc>
          <w:tcPr>
            <w:tcW w:w="0" w:type="auto"/>
            <w:shd w:val="clear" w:color="auto" w:fill="FFFFFF"/>
          </w:tcPr>
          <w:p w14:paraId="1AB044F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752361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7F19D9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4E27BBF" w14:textId="77777777" w:rsidR="00071126" w:rsidRDefault="00071126">
      <w:pPr>
        <w:rPr>
          <w:rStyle w:val="Table-Header"/>
        </w:rPr>
      </w:pPr>
    </w:p>
    <w:p w14:paraId="2476B11D" w14:textId="77777777" w:rsidR="00071126" w:rsidRDefault="00000000">
      <w:pPr>
        <w:pStyle w:val="BlockTitleParagraph"/>
        <w:rPr>
          <w:rStyle w:val="ScriptNormal"/>
        </w:rPr>
      </w:pPr>
      <w:bookmarkStart w:id="248" w:name="c9SpbJBJ4ltpmHfH6WyLGcNfmlY="/>
      <w:r>
        <w:t>Uses</w:t>
      </w:r>
      <w:bookmarkEnd w:id="248"/>
    </w:p>
    <w:p w14:paraId="78755EC7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49C1FE31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4433E0E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51787A1" w14:textId="77777777">
        <w:tc>
          <w:tcPr>
            <w:tcW w:w="0" w:type="auto"/>
            <w:shd w:val="clear" w:color="auto" w:fill="E6E6E6"/>
          </w:tcPr>
          <w:p w14:paraId="1241BB27" w14:textId="2A236DB9" w:rsidR="00071126" w:rsidRDefault="00E05C27">
            <w:pPr>
              <w:pStyle w:val="Heading6"/>
            </w:pPr>
            <w:bookmarkStart w:id="249" w:name="_Toc126449038"/>
            <w:bookmarkStart w:id="250" w:name="MXrtzx8hvWjXCuqz/c4irx8F/T8="/>
            <w:r>
              <w:rPr>
                <w:noProof/>
              </w:rPr>
              <w:drawing>
                <wp:inline distT="0" distB="0" distL="0" distR="0" wp14:anchorId="4B8F23EE" wp14:editId="026CFC9B">
                  <wp:extent cx="152400" cy="1524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delete_question</w:t>
            </w:r>
            <w:proofErr w:type="spellEnd"/>
            <w:r>
              <w:t>]</w:t>
            </w:r>
            <w:bookmarkEnd w:id="249"/>
          </w:p>
          <w:bookmarkEnd w:id="250"/>
          <w:p w14:paraId="7EB58761" w14:textId="77777777" w:rsidR="00071126" w:rsidRDefault="00071126"/>
        </w:tc>
      </w:tr>
    </w:tbl>
    <w:p w14:paraId="42BAFAD6" w14:textId="77777777" w:rsidR="00071126" w:rsidRDefault="00071126">
      <w:pPr>
        <w:keepNext/>
      </w:pPr>
    </w:p>
    <w:p w14:paraId="05B7914A" w14:textId="77777777" w:rsidR="00071126" w:rsidRDefault="00000000">
      <w:pPr>
        <w:pStyle w:val="BlockTitleParagraph"/>
        <w:rPr>
          <w:rStyle w:val="Table-Header"/>
        </w:rPr>
      </w:pPr>
      <w:bookmarkStart w:id="251" w:name="NO9jeyjFBwFrl+hJeTzlCyL9/Bo="/>
      <w:r>
        <w:t>Parameters</w:t>
      </w:r>
      <w:bookmarkEnd w:id="2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293F47E2" w14:textId="77777777">
        <w:tc>
          <w:tcPr>
            <w:tcW w:w="0" w:type="auto"/>
            <w:shd w:val="clear" w:color="auto" w:fill="F3F3F3"/>
            <w:vAlign w:val="bottom"/>
          </w:tcPr>
          <w:p w14:paraId="6E4D743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C701B8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3DCD0B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78DFD41" w14:textId="77777777">
        <w:tc>
          <w:tcPr>
            <w:tcW w:w="0" w:type="auto"/>
            <w:shd w:val="clear" w:color="auto" w:fill="FFFFFF"/>
          </w:tcPr>
          <w:p w14:paraId="7BB56F4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A7C0B1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3C2E9B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D39A1A5" w14:textId="77777777" w:rsidR="00071126" w:rsidRDefault="00071126">
      <w:pPr>
        <w:rPr>
          <w:rStyle w:val="Table-Header"/>
        </w:rPr>
      </w:pPr>
    </w:p>
    <w:p w14:paraId="07199589" w14:textId="77777777" w:rsidR="00071126" w:rsidRDefault="00000000">
      <w:pPr>
        <w:pStyle w:val="BlockTitleParagraph"/>
        <w:rPr>
          <w:rStyle w:val="ScriptNormal"/>
        </w:rPr>
      </w:pPr>
      <w:bookmarkStart w:id="252" w:name="2U6UnSjlAKn1L8mTCNNFEQhimAE="/>
      <w:r>
        <w:t>Uses</w:t>
      </w:r>
      <w:bookmarkEnd w:id="252"/>
    </w:p>
    <w:p w14:paraId="7B8A6CF3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0882B1B9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18E8BB09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7EB67344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5B8745D" w14:textId="77777777">
        <w:tc>
          <w:tcPr>
            <w:tcW w:w="0" w:type="auto"/>
            <w:shd w:val="clear" w:color="auto" w:fill="E6E6E6"/>
          </w:tcPr>
          <w:p w14:paraId="6B28FC4E" w14:textId="32808805" w:rsidR="00071126" w:rsidRDefault="00E05C27">
            <w:pPr>
              <w:pStyle w:val="Heading6"/>
            </w:pPr>
            <w:bookmarkStart w:id="253" w:name="_Toc126449039"/>
            <w:bookmarkStart w:id="254" w:name="GspOv0R2MZxFzXDrZ7HXi1+psYw="/>
            <w:r>
              <w:rPr>
                <w:noProof/>
              </w:rPr>
              <w:drawing>
                <wp:inline distT="0" distB="0" distL="0" distR="0" wp14:anchorId="4D623109" wp14:editId="306875EB">
                  <wp:extent cx="152400" cy="1524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Register_</w:t>
            </w:r>
            <w:r>
              <w:softHyphen/>
              <w:t>Instructor</w:t>
            </w:r>
            <w:proofErr w:type="spellEnd"/>
            <w:r>
              <w:t>]</w:t>
            </w:r>
            <w:bookmarkEnd w:id="253"/>
          </w:p>
          <w:bookmarkEnd w:id="254"/>
          <w:p w14:paraId="1E6437AC" w14:textId="77777777" w:rsidR="00071126" w:rsidRDefault="00071126"/>
        </w:tc>
      </w:tr>
    </w:tbl>
    <w:p w14:paraId="1054D414" w14:textId="77777777" w:rsidR="00071126" w:rsidRDefault="00071126">
      <w:pPr>
        <w:keepNext/>
      </w:pPr>
    </w:p>
    <w:p w14:paraId="5C812B4A" w14:textId="77777777" w:rsidR="00071126" w:rsidRDefault="00000000">
      <w:pPr>
        <w:pStyle w:val="BlockTitleParagraph"/>
        <w:rPr>
          <w:rStyle w:val="Table-Header"/>
        </w:rPr>
      </w:pPr>
      <w:bookmarkStart w:id="255" w:name="tjy8o2eRDQkwLGedtR+dv0kSwZY="/>
      <w:r>
        <w:t>Parameters</w:t>
      </w:r>
      <w:bookmarkEnd w:id="2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72"/>
        <w:gridCol w:w="2328"/>
        <w:gridCol w:w="4016"/>
      </w:tblGrid>
      <w:tr w:rsidR="00071126" w14:paraId="13037AC0" w14:textId="77777777">
        <w:tc>
          <w:tcPr>
            <w:tcW w:w="0" w:type="auto"/>
            <w:shd w:val="clear" w:color="auto" w:fill="F3F3F3"/>
            <w:vAlign w:val="bottom"/>
          </w:tcPr>
          <w:p w14:paraId="626698C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5004E3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7C606E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A9CCA48" w14:textId="77777777">
        <w:tc>
          <w:tcPr>
            <w:tcW w:w="0" w:type="auto"/>
            <w:shd w:val="clear" w:color="auto" w:fill="FFFFFF"/>
          </w:tcPr>
          <w:p w14:paraId="0788DF6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8EE7EF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089340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558737A" w14:textId="77777777">
        <w:tc>
          <w:tcPr>
            <w:tcW w:w="0" w:type="auto"/>
            <w:shd w:val="clear" w:color="auto" w:fill="F3F3F3"/>
          </w:tcPr>
          <w:p w14:paraId="3C08DD4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3B1EFF8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F3DEA7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D52FB84" w14:textId="77777777" w:rsidR="00071126" w:rsidRDefault="00071126">
      <w:pPr>
        <w:rPr>
          <w:rStyle w:val="Table-Header"/>
        </w:rPr>
      </w:pPr>
    </w:p>
    <w:p w14:paraId="1029F015" w14:textId="77777777" w:rsidR="00071126" w:rsidRDefault="00000000">
      <w:pPr>
        <w:pStyle w:val="BlockTitleParagraph"/>
        <w:rPr>
          <w:rStyle w:val="ScriptNormal"/>
        </w:rPr>
      </w:pPr>
      <w:bookmarkStart w:id="256" w:name="Ht2xJFJ3CwHlDn791E6kh8cIDcA="/>
      <w:r>
        <w:t>Uses</w:t>
      </w:r>
      <w:bookmarkEnd w:id="256"/>
    </w:p>
    <w:p w14:paraId="33EC20A2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2D1A869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5D9C4C1" w14:textId="77777777">
        <w:tc>
          <w:tcPr>
            <w:tcW w:w="0" w:type="auto"/>
            <w:shd w:val="clear" w:color="auto" w:fill="E6E6E6"/>
          </w:tcPr>
          <w:p w14:paraId="716383BD" w14:textId="4E217D87" w:rsidR="00071126" w:rsidRDefault="00E05C27">
            <w:pPr>
              <w:pStyle w:val="Heading6"/>
            </w:pPr>
            <w:bookmarkStart w:id="257" w:name="_Toc126449040"/>
            <w:bookmarkStart w:id="258" w:name="aEpEIgRj4KIX/XUU6itKtZztJUY="/>
            <w:r>
              <w:rPr>
                <w:noProof/>
              </w:rPr>
              <w:drawing>
                <wp:inline distT="0" distB="0" distL="0" distR="0" wp14:anchorId="4AFFFC5D" wp14:editId="55D10108">
                  <wp:extent cx="152400" cy="1524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Register_</w:t>
            </w:r>
            <w:r>
              <w:softHyphen/>
              <w:t>Student</w:t>
            </w:r>
            <w:proofErr w:type="spellEnd"/>
            <w:r>
              <w:t>]</w:t>
            </w:r>
            <w:bookmarkEnd w:id="257"/>
          </w:p>
          <w:bookmarkEnd w:id="258"/>
          <w:p w14:paraId="11C1E0CD" w14:textId="77777777" w:rsidR="00071126" w:rsidRDefault="00071126"/>
        </w:tc>
      </w:tr>
    </w:tbl>
    <w:p w14:paraId="1E5E075E" w14:textId="77777777" w:rsidR="00071126" w:rsidRDefault="00071126">
      <w:pPr>
        <w:keepNext/>
      </w:pPr>
    </w:p>
    <w:p w14:paraId="7D25D9C4" w14:textId="77777777" w:rsidR="00071126" w:rsidRDefault="00000000">
      <w:pPr>
        <w:pStyle w:val="BlockTitleParagraph"/>
        <w:rPr>
          <w:rStyle w:val="Table-Header"/>
        </w:rPr>
      </w:pPr>
      <w:bookmarkStart w:id="259" w:name="S3jdtjmwan1YNsh8KdRM3LwwOYc="/>
      <w:r>
        <w:t>Parameters</w:t>
      </w:r>
      <w:bookmarkEnd w:id="2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72"/>
        <w:gridCol w:w="2328"/>
        <w:gridCol w:w="4016"/>
      </w:tblGrid>
      <w:tr w:rsidR="00071126" w14:paraId="5D8AEB72" w14:textId="77777777">
        <w:tc>
          <w:tcPr>
            <w:tcW w:w="0" w:type="auto"/>
            <w:shd w:val="clear" w:color="auto" w:fill="F3F3F3"/>
            <w:vAlign w:val="bottom"/>
          </w:tcPr>
          <w:p w14:paraId="30201CB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FAF46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87EA4F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C7BDE63" w14:textId="77777777">
        <w:tc>
          <w:tcPr>
            <w:tcW w:w="0" w:type="auto"/>
            <w:shd w:val="clear" w:color="auto" w:fill="FFFFFF"/>
          </w:tcPr>
          <w:p w14:paraId="3577673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0BF1A3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E5DB87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C56513A" w14:textId="77777777">
        <w:tc>
          <w:tcPr>
            <w:tcW w:w="0" w:type="auto"/>
            <w:shd w:val="clear" w:color="auto" w:fill="F3F3F3"/>
          </w:tcPr>
          <w:p w14:paraId="670F7EB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587D0AF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01AB9C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676E58E" w14:textId="77777777" w:rsidR="00071126" w:rsidRDefault="00071126">
      <w:pPr>
        <w:rPr>
          <w:rStyle w:val="Table-Header"/>
        </w:rPr>
      </w:pPr>
    </w:p>
    <w:p w14:paraId="125F9946" w14:textId="77777777" w:rsidR="00071126" w:rsidRDefault="00000000">
      <w:pPr>
        <w:pStyle w:val="BlockTitleParagraph"/>
        <w:rPr>
          <w:rStyle w:val="ScriptNormal"/>
        </w:rPr>
      </w:pPr>
      <w:bookmarkStart w:id="260" w:name="8tie3UN06W9yfHZfCB0pi1SIDag="/>
      <w:r>
        <w:t>Uses</w:t>
      </w:r>
      <w:bookmarkEnd w:id="260"/>
    </w:p>
    <w:p w14:paraId="7887D0B1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2963BCE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FD3322C" w14:textId="77777777">
        <w:tc>
          <w:tcPr>
            <w:tcW w:w="0" w:type="auto"/>
            <w:shd w:val="clear" w:color="auto" w:fill="E6E6E6"/>
          </w:tcPr>
          <w:p w14:paraId="6D3EC86F" w14:textId="6AAD6FF8" w:rsidR="00071126" w:rsidRDefault="00E05C27">
            <w:pPr>
              <w:pStyle w:val="Heading6"/>
            </w:pPr>
            <w:bookmarkStart w:id="261" w:name="_Toc126449041"/>
            <w:bookmarkStart w:id="262" w:name="39a2RxauRmavrRmSMHQ7UszwGw8="/>
            <w:r>
              <w:rPr>
                <w:noProof/>
              </w:rPr>
              <w:drawing>
                <wp:inline distT="0" distB="0" distL="0" distR="0" wp14:anchorId="59814A4F" wp14:editId="739D0A9F">
                  <wp:extent cx="152400" cy="1524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delete_registration</w:t>
            </w:r>
            <w:proofErr w:type="spellEnd"/>
            <w:r>
              <w:t>]</w:t>
            </w:r>
            <w:bookmarkEnd w:id="261"/>
          </w:p>
          <w:bookmarkEnd w:id="262"/>
          <w:p w14:paraId="1C9C3613" w14:textId="77777777" w:rsidR="00071126" w:rsidRDefault="00071126"/>
        </w:tc>
      </w:tr>
    </w:tbl>
    <w:p w14:paraId="54388F76" w14:textId="77777777" w:rsidR="00071126" w:rsidRDefault="00071126">
      <w:pPr>
        <w:keepNext/>
      </w:pPr>
    </w:p>
    <w:p w14:paraId="2DCFF297" w14:textId="77777777" w:rsidR="00071126" w:rsidRDefault="00000000">
      <w:pPr>
        <w:pStyle w:val="BlockTitleParagraph"/>
        <w:rPr>
          <w:rStyle w:val="Table-Header"/>
        </w:rPr>
      </w:pPr>
      <w:bookmarkStart w:id="263" w:name="XN5bCCGaYm+LrRjOzycgn41gd5g="/>
      <w:r>
        <w:t>Parameters</w:t>
      </w:r>
      <w:bookmarkEnd w:id="2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72"/>
        <w:gridCol w:w="2328"/>
        <w:gridCol w:w="4016"/>
      </w:tblGrid>
      <w:tr w:rsidR="00071126" w14:paraId="473BA1D7" w14:textId="77777777">
        <w:tc>
          <w:tcPr>
            <w:tcW w:w="0" w:type="auto"/>
            <w:shd w:val="clear" w:color="auto" w:fill="F3F3F3"/>
            <w:vAlign w:val="bottom"/>
          </w:tcPr>
          <w:p w14:paraId="1D9A5E5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6217D5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DD1DDE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B78F38B" w14:textId="77777777">
        <w:tc>
          <w:tcPr>
            <w:tcW w:w="0" w:type="auto"/>
            <w:shd w:val="clear" w:color="auto" w:fill="FFFFFF"/>
          </w:tcPr>
          <w:p w14:paraId="55BC9FA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045AEB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C4DB08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A23FB8E" w14:textId="77777777" w:rsidR="00071126" w:rsidRDefault="00071126">
      <w:pPr>
        <w:rPr>
          <w:rStyle w:val="Table-Header"/>
        </w:rPr>
      </w:pPr>
    </w:p>
    <w:p w14:paraId="4A8B0987" w14:textId="77777777" w:rsidR="00071126" w:rsidRDefault="00000000">
      <w:pPr>
        <w:pStyle w:val="BlockTitleParagraph"/>
        <w:rPr>
          <w:rStyle w:val="ScriptNormal"/>
        </w:rPr>
      </w:pPr>
      <w:bookmarkStart w:id="264" w:name="k3SMibQaKpd18n8l+KKJ4YbpWZ4="/>
      <w:r>
        <w:t>Uses</w:t>
      </w:r>
      <w:bookmarkEnd w:id="264"/>
    </w:p>
    <w:p w14:paraId="52F968DE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4538EAE9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3398B374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1E18D28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1D48E35" w14:textId="77777777">
        <w:tc>
          <w:tcPr>
            <w:tcW w:w="0" w:type="auto"/>
            <w:shd w:val="clear" w:color="auto" w:fill="E6E6E6"/>
          </w:tcPr>
          <w:p w14:paraId="3BF8E001" w14:textId="15DE2384" w:rsidR="00071126" w:rsidRDefault="00E05C27">
            <w:pPr>
              <w:pStyle w:val="Heading6"/>
            </w:pPr>
            <w:bookmarkStart w:id="265" w:name="_Toc126449042"/>
            <w:bookmarkStart w:id="266" w:name="inLyhu/s0L5pM8AvE/uNTxgWKhs="/>
            <w:r>
              <w:rPr>
                <w:noProof/>
              </w:rPr>
              <w:drawing>
                <wp:inline distT="0" distB="0" distL="0" distR="0" wp14:anchorId="500CA053" wp14:editId="541A73ED">
                  <wp:extent cx="152400" cy="1524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delete_student</w:t>
            </w:r>
            <w:proofErr w:type="spellEnd"/>
            <w:r>
              <w:t>]</w:t>
            </w:r>
            <w:bookmarkEnd w:id="265"/>
          </w:p>
          <w:bookmarkEnd w:id="266"/>
          <w:p w14:paraId="55B66885" w14:textId="77777777" w:rsidR="00071126" w:rsidRDefault="00071126"/>
        </w:tc>
      </w:tr>
    </w:tbl>
    <w:p w14:paraId="62606390" w14:textId="77777777" w:rsidR="00071126" w:rsidRDefault="00071126">
      <w:pPr>
        <w:keepNext/>
      </w:pPr>
    </w:p>
    <w:p w14:paraId="6CA4B245" w14:textId="77777777" w:rsidR="00071126" w:rsidRDefault="00000000">
      <w:pPr>
        <w:pStyle w:val="BlockTitleParagraph"/>
        <w:rPr>
          <w:rStyle w:val="Table-Header"/>
        </w:rPr>
      </w:pPr>
      <w:bookmarkStart w:id="267" w:name="QQfko/DH2ca/UV0bvHmL3k3ubZk="/>
      <w:r>
        <w:t>Parameters</w:t>
      </w:r>
      <w:bookmarkEnd w:id="2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7"/>
        <w:gridCol w:w="2609"/>
        <w:gridCol w:w="4500"/>
      </w:tblGrid>
      <w:tr w:rsidR="00071126" w14:paraId="1770FBC7" w14:textId="77777777">
        <w:tc>
          <w:tcPr>
            <w:tcW w:w="0" w:type="auto"/>
            <w:shd w:val="clear" w:color="auto" w:fill="F3F3F3"/>
            <w:vAlign w:val="bottom"/>
          </w:tcPr>
          <w:p w14:paraId="055801F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C4F649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CD2361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599A760" w14:textId="77777777">
        <w:tc>
          <w:tcPr>
            <w:tcW w:w="0" w:type="auto"/>
            <w:shd w:val="clear" w:color="auto" w:fill="FFFFFF"/>
          </w:tcPr>
          <w:p w14:paraId="6477AD5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E42280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B06F96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2B6DD00" w14:textId="77777777" w:rsidR="00071126" w:rsidRDefault="00071126">
      <w:pPr>
        <w:rPr>
          <w:rStyle w:val="Table-Header"/>
        </w:rPr>
      </w:pPr>
    </w:p>
    <w:p w14:paraId="3EE14B64" w14:textId="77777777" w:rsidR="00071126" w:rsidRDefault="00000000">
      <w:pPr>
        <w:pStyle w:val="BlockTitleParagraph"/>
        <w:rPr>
          <w:rStyle w:val="ScriptNormal"/>
        </w:rPr>
      </w:pPr>
      <w:bookmarkStart w:id="268" w:name="4mGRvpRzonaO0OmCOcoSI0h1TIA="/>
      <w:r>
        <w:t>Uses</w:t>
      </w:r>
      <w:bookmarkEnd w:id="268"/>
    </w:p>
    <w:p w14:paraId="64160CA0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3CEF3309" w14:textId="77777777" w:rsidR="00071126" w:rsidRDefault="00000000">
      <w:hyperlink w:anchor="dOVyayilBLJ8A9S+d8O7yTSKOF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Hiring]</w:t>
        </w:r>
      </w:hyperlink>
    </w:p>
    <w:p w14:paraId="3F85C31A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099A8654" w14:textId="77777777" w:rsidR="00071126" w:rsidRDefault="00000000">
      <w:hyperlink w:anchor="KNyVcR4CZGstU/VXu16zZ7o4+l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Social_</w:t>
        </w:r>
        <w:r>
          <w:softHyphen/>
          <w:t>Media</w:t>
        </w:r>
        <w:proofErr w:type="spellEnd"/>
        <w:r>
          <w:t>]</w:t>
        </w:r>
      </w:hyperlink>
    </w:p>
    <w:p w14:paraId="081FFBBE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4E09567A" w14:textId="77777777" w:rsidR="00071126" w:rsidRDefault="00000000">
      <w:hyperlink w:anchor="g3OVFaYzbN3JUd1aqt1oUpaIUY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Certification</w:t>
        </w:r>
        <w:proofErr w:type="spellEnd"/>
        <w:r>
          <w:t>]</w:t>
        </w:r>
      </w:hyperlink>
    </w:p>
    <w:p w14:paraId="574777D6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6BCD2DB2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395F0784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6841AA1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2233D43" w14:textId="77777777">
        <w:tc>
          <w:tcPr>
            <w:tcW w:w="0" w:type="auto"/>
            <w:shd w:val="clear" w:color="auto" w:fill="E6E6E6"/>
          </w:tcPr>
          <w:p w14:paraId="397707A5" w14:textId="7C8C9C7D" w:rsidR="00071126" w:rsidRDefault="00E05C27">
            <w:pPr>
              <w:pStyle w:val="Heading6"/>
            </w:pPr>
            <w:bookmarkStart w:id="269" w:name="_Toc126449043"/>
            <w:bookmarkStart w:id="270" w:name="0fGtKjPr8IeDBv5lk/2Pk2pZsQk="/>
            <w:r>
              <w:rPr>
                <w:noProof/>
              </w:rPr>
              <w:drawing>
                <wp:inline distT="0" distB="0" distL="0" distR="0" wp14:anchorId="0F6F7203" wp14:editId="7FEE85B6">
                  <wp:extent cx="152400" cy="1524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Student_</w:t>
            </w:r>
            <w:r>
              <w:softHyphen/>
              <w:t>Exam</w:t>
            </w:r>
            <w:proofErr w:type="spellEnd"/>
            <w:r>
              <w:t>]</w:t>
            </w:r>
            <w:bookmarkEnd w:id="269"/>
          </w:p>
          <w:bookmarkEnd w:id="270"/>
          <w:p w14:paraId="266D174A" w14:textId="77777777" w:rsidR="00071126" w:rsidRDefault="00071126"/>
        </w:tc>
      </w:tr>
    </w:tbl>
    <w:p w14:paraId="5CF202D6" w14:textId="77777777" w:rsidR="00071126" w:rsidRDefault="00071126">
      <w:pPr>
        <w:keepNext/>
      </w:pPr>
    </w:p>
    <w:p w14:paraId="142BFB8F" w14:textId="77777777" w:rsidR="00071126" w:rsidRDefault="00000000">
      <w:pPr>
        <w:pStyle w:val="BlockTitleParagraph"/>
        <w:rPr>
          <w:rStyle w:val="Table-Header"/>
        </w:rPr>
      </w:pPr>
      <w:bookmarkStart w:id="271" w:name="JdcdP1i2FbOK5VHr6VxrQUq8VYA="/>
      <w:r>
        <w:t>Parameters</w:t>
      </w:r>
      <w:bookmarkEnd w:id="2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6EAD6845" w14:textId="77777777">
        <w:tc>
          <w:tcPr>
            <w:tcW w:w="0" w:type="auto"/>
            <w:shd w:val="clear" w:color="auto" w:fill="F3F3F3"/>
            <w:vAlign w:val="bottom"/>
          </w:tcPr>
          <w:p w14:paraId="765E5D3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D2BC12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29DE6D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0239825" w14:textId="77777777">
        <w:tc>
          <w:tcPr>
            <w:tcW w:w="0" w:type="auto"/>
            <w:shd w:val="clear" w:color="auto" w:fill="FFFFFF"/>
          </w:tcPr>
          <w:p w14:paraId="0D8618A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C6D773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E82848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40A06BA" w14:textId="77777777">
        <w:tc>
          <w:tcPr>
            <w:tcW w:w="0" w:type="auto"/>
            <w:shd w:val="clear" w:color="auto" w:fill="F3F3F3"/>
          </w:tcPr>
          <w:p w14:paraId="6090A08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276A3F4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209FBB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FB0DB58" w14:textId="77777777" w:rsidR="00071126" w:rsidRDefault="00071126">
      <w:pPr>
        <w:rPr>
          <w:rStyle w:val="Table-Header"/>
        </w:rPr>
      </w:pPr>
    </w:p>
    <w:p w14:paraId="722DD08E" w14:textId="77777777" w:rsidR="00071126" w:rsidRDefault="00000000">
      <w:pPr>
        <w:pStyle w:val="BlockTitleParagraph"/>
        <w:rPr>
          <w:rStyle w:val="ScriptNormal"/>
        </w:rPr>
      </w:pPr>
      <w:bookmarkStart w:id="272" w:name="VsVoAKNYsbZCI55ew3AjXnexysU="/>
      <w:r>
        <w:t>Uses</w:t>
      </w:r>
      <w:bookmarkEnd w:id="272"/>
    </w:p>
    <w:p w14:paraId="62A6C069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5D8AEBD2" w14:textId="77777777" w:rsidR="00BD4238" w:rsidRDefault="00BD423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8E295B1" w14:textId="77777777">
        <w:tc>
          <w:tcPr>
            <w:tcW w:w="0" w:type="auto"/>
            <w:shd w:val="clear" w:color="auto" w:fill="E6E6E6"/>
          </w:tcPr>
          <w:p w14:paraId="040BEE77" w14:textId="6879710B" w:rsidR="00071126" w:rsidRDefault="00E05C27">
            <w:pPr>
              <w:pStyle w:val="Heading6"/>
            </w:pPr>
            <w:bookmarkStart w:id="273" w:name="_Toc126449044"/>
            <w:bookmarkStart w:id="274" w:name="QbfTXAW3Qa0p7Nea7QyFNENOLB0="/>
            <w:r>
              <w:rPr>
                <w:noProof/>
              </w:rPr>
              <w:lastRenderedPageBreak/>
              <w:drawing>
                <wp:inline distT="0" distB="0" distL="0" distR="0" wp14:anchorId="4175991C" wp14:editId="4C0B4C43">
                  <wp:extent cx="152400" cy="1524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</w:t>
            </w:r>
            <w:r>
              <w:softHyphen/>
              <w:t>Student_</w:t>
            </w:r>
            <w:r>
              <w:softHyphen/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273"/>
          </w:p>
          <w:bookmarkEnd w:id="274"/>
          <w:p w14:paraId="58C7ED2C" w14:textId="77777777" w:rsidR="00071126" w:rsidRDefault="00071126"/>
        </w:tc>
      </w:tr>
    </w:tbl>
    <w:p w14:paraId="77955F92" w14:textId="77777777" w:rsidR="00071126" w:rsidRDefault="00071126">
      <w:pPr>
        <w:keepNext/>
      </w:pPr>
    </w:p>
    <w:p w14:paraId="19B9F179" w14:textId="77777777" w:rsidR="00071126" w:rsidRDefault="00000000">
      <w:pPr>
        <w:pStyle w:val="BlockTitleParagraph"/>
        <w:rPr>
          <w:rStyle w:val="Table-Header"/>
        </w:rPr>
      </w:pPr>
      <w:bookmarkStart w:id="275" w:name="OS2G5N+RXbf7inHn73ZdcFOobrk="/>
      <w:r>
        <w:t>Parameters</w:t>
      </w:r>
      <w:bookmarkEnd w:id="2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6DF21E29" w14:textId="77777777">
        <w:tc>
          <w:tcPr>
            <w:tcW w:w="0" w:type="auto"/>
            <w:shd w:val="clear" w:color="auto" w:fill="F3F3F3"/>
            <w:vAlign w:val="bottom"/>
          </w:tcPr>
          <w:p w14:paraId="0D7167C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2A624D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ADF274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E062AB5" w14:textId="77777777">
        <w:tc>
          <w:tcPr>
            <w:tcW w:w="0" w:type="auto"/>
            <w:shd w:val="clear" w:color="auto" w:fill="FFFFFF"/>
          </w:tcPr>
          <w:p w14:paraId="7C7C0F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E6C284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651DFD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0366B22" w14:textId="77777777">
        <w:tc>
          <w:tcPr>
            <w:tcW w:w="0" w:type="auto"/>
            <w:shd w:val="clear" w:color="auto" w:fill="F3F3F3"/>
          </w:tcPr>
          <w:p w14:paraId="6DA11A2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5876019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22713F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687FEEE" w14:textId="77777777">
        <w:tc>
          <w:tcPr>
            <w:tcW w:w="0" w:type="auto"/>
            <w:shd w:val="clear" w:color="auto" w:fill="FFFFFF"/>
          </w:tcPr>
          <w:p w14:paraId="72B8E73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A8B308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8D1752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A4BDF49" w14:textId="77777777" w:rsidR="00071126" w:rsidRDefault="00071126">
      <w:pPr>
        <w:rPr>
          <w:rStyle w:val="Table-Header"/>
        </w:rPr>
      </w:pPr>
    </w:p>
    <w:p w14:paraId="6D9BD40B" w14:textId="77777777" w:rsidR="00071126" w:rsidRDefault="00000000">
      <w:pPr>
        <w:pStyle w:val="BlockTitleParagraph"/>
        <w:rPr>
          <w:rStyle w:val="ScriptNormal"/>
        </w:rPr>
      </w:pPr>
      <w:bookmarkStart w:id="276" w:name="oOIsjURBdeC+28GnMXpVDfDR0aA="/>
      <w:r>
        <w:t>Uses</w:t>
      </w:r>
      <w:bookmarkEnd w:id="276"/>
    </w:p>
    <w:p w14:paraId="0E22A82E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3ACA022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2051060" w14:textId="77777777">
        <w:tc>
          <w:tcPr>
            <w:tcW w:w="0" w:type="auto"/>
            <w:shd w:val="clear" w:color="auto" w:fill="E6E6E6"/>
          </w:tcPr>
          <w:p w14:paraId="6053AADE" w14:textId="18687C5E" w:rsidR="00071126" w:rsidRDefault="00E05C27">
            <w:pPr>
              <w:pStyle w:val="Heading6"/>
            </w:pPr>
            <w:bookmarkStart w:id="277" w:name="_Toc126449045"/>
            <w:bookmarkStart w:id="278" w:name="DlOcK607kl8zkTBFhNoS6DzwIqM="/>
            <w:r>
              <w:rPr>
                <w:noProof/>
              </w:rPr>
              <w:drawing>
                <wp:inline distT="0" distB="0" distL="0" distR="0" wp14:anchorId="577F8D9A" wp14:editId="4401E985">
                  <wp:extent cx="152400" cy="1524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delete_</w:t>
            </w:r>
            <w:r>
              <w:softHyphen/>
            </w:r>
            <w:proofErr w:type="spellStart"/>
            <w:r>
              <w:t>Student</w:t>
            </w:r>
            <w:r>
              <w:softHyphen/>
              <w:t>Certification</w:t>
            </w:r>
            <w:proofErr w:type="spellEnd"/>
            <w:r>
              <w:t>]</w:t>
            </w:r>
            <w:bookmarkEnd w:id="277"/>
          </w:p>
          <w:bookmarkEnd w:id="278"/>
          <w:p w14:paraId="04CEF120" w14:textId="77777777" w:rsidR="00071126" w:rsidRDefault="00071126"/>
        </w:tc>
      </w:tr>
    </w:tbl>
    <w:p w14:paraId="6751EBBE" w14:textId="77777777" w:rsidR="00071126" w:rsidRDefault="00071126">
      <w:pPr>
        <w:keepNext/>
      </w:pPr>
    </w:p>
    <w:p w14:paraId="606F37E9" w14:textId="77777777" w:rsidR="00071126" w:rsidRDefault="00000000">
      <w:pPr>
        <w:pStyle w:val="BlockTitleParagraph"/>
        <w:rPr>
          <w:rStyle w:val="Table-Header"/>
        </w:rPr>
      </w:pPr>
      <w:bookmarkStart w:id="279" w:name="eM1ggXLNF23iRRwZmh7ssULSxBE="/>
      <w:r>
        <w:t>Parameters</w:t>
      </w:r>
      <w:bookmarkEnd w:id="2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193"/>
        <w:gridCol w:w="2504"/>
        <w:gridCol w:w="4319"/>
      </w:tblGrid>
      <w:tr w:rsidR="00071126" w14:paraId="365D16BD" w14:textId="77777777">
        <w:tc>
          <w:tcPr>
            <w:tcW w:w="0" w:type="auto"/>
            <w:shd w:val="clear" w:color="auto" w:fill="F3F3F3"/>
            <w:vAlign w:val="bottom"/>
          </w:tcPr>
          <w:p w14:paraId="25C0D64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1E8A26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4AB300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1155692" w14:textId="77777777">
        <w:tc>
          <w:tcPr>
            <w:tcW w:w="0" w:type="auto"/>
            <w:shd w:val="clear" w:color="auto" w:fill="FFFFFF"/>
          </w:tcPr>
          <w:p w14:paraId="2C3E26F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76A28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E96FA8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592BABA" w14:textId="77777777">
        <w:tc>
          <w:tcPr>
            <w:tcW w:w="0" w:type="auto"/>
            <w:shd w:val="clear" w:color="auto" w:fill="F3F3F3"/>
          </w:tcPr>
          <w:p w14:paraId="1AA6F6E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125BE4C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A64516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91225CD" w14:textId="77777777" w:rsidR="00071126" w:rsidRDefault="00071126">
      <w:pPr>
        <w:rPr>
          <w:rStyle w:val="Table-Header"/>
        </w:rPr>
      </w:pPr>
    </w:p>
    <w:p w14:paraId="673EC899" w14:textId="77777777" w:rsidR="00071126" w:rsidRDefault="00000000">
      <w:pPr>
        <w:pStyle w:val="BlockTitleParagraph"/>
        <w:rPr>
          <w:rStyle w:val="ScriptNormal"/>
        </w:rPr>
      </w:pPr>
      <w:bookmarkStart w:id="280" w:name="B0rD5I0gUw02aIpnA/vEk6WqA7w="/>
      <w:r>
        <w:t>Uses</w:t>
      </w:r>
      <w:bookmarkEnd w:id="280"/>
    </w:p>
    <w:p w14:paraId="6EA288AB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6C620852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07E629E7" w14:textId="77777777" w:rsidR="00071126" w:rsidRDefault="00000000">
      <w:hyperlink w:anchor="g3OVFaYzbN3JUd1aqt1oUpaIUY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Certification</w:t>
        </w:r>
        <w:proofErr w:type="spellEnd"/>
        <w:r>
          <w:t>]</w:t>
        </w:r>
      </w:hyperlink>
    </w:p>
    <w:p w14:paraId="19C0E54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791C56A" w14:textId="77777777">
        <w:tc>
          <w:tcPr>
            <w:tcW w:w="0" w:type="auto"/>
            <w:shd w:val="clear" w:color="auto" w:fill="E6E6E6"/>
          </w:tcPr>
          <w:p w14:paraId="394A86FC" w14:textId="577197B9" w:rsidR="00071126" w:rsidRDefault="00E05C27">
            <w:pPr>
              <w:pStyle w:val="Heading6"/>
            </w:pPr>
            <w:bookmarkStart w:id="281" w:name="_Toc126449046"/>
            <w:bookmarkStart w:id="282" w:name="HYeI194MvHYMk2q9F1E+XLly8n4="/>
            <w:r>
              <w:rPr>
                <w:noProof/>
              </w:rPr>
              <w:drawing>
                <wp:inline distT="0" distB="0" distL="0" distR="0" wp14:anchorId="53684342" wp14:editId="451BD2C5">
                  <wp:extent cx="152400" cy="1524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delete_</w:t>
            </w:r>
            <w:r>
              <w:softHyphen/>
            </w:r>
            <w:proofErr w:type="spellStart"/>
            <w:r>
              <w:t>Studentcourse</w:t>
            </w:r>
            <w:proofErr w:type="spellEnd"/>
            <w:r>
              <w:t>]</w:t>
            </w:r>
            <w:bookmarkEnd w:id="281"/>
          </w:p>
          <w:bookmarkEnd w:id="282"/>
          <w:p w14:paraId="7B29398D" w14:textId="77777777" w:rsidR="00071126" w:rsidRDefault="00071126"/>
        </w:tc>
      </w:tr>
    </w:tbl>
    <w:p w14:paraId="2E4F62A1" w14:textId="77777777" w:rsidR="00071126" w:rsidRDefault="00071126">
      <w:pPr>
        <w:keepNext/>
      </w:pPr>
    </w:p>
    <w:p w14:paraId="75608983" w14:textId="77777777" w:rsidR="00071126" w:rsidRDefault="00000000">
      <w:pPr>
        <w:pStyle w:val="BlockTitleParagraph"/>
        <w:rPr>
          <w:rStyle w:val="Table-Header"/>
        </w:rPr>
      </w:pPr>
      <w:bookmarkStart w:id="283" w:name="qqwK76JJiGHrXbWWtBT/PlKsIX0="/>
      <w:r>
        <w:t>Parameters</w:t>
      </w:r>
      <w:bookmarkEnd w:id="2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26"/>
        <w:gridCol w:w="2602"/>
        <w:gridCol w:w="4488"/>
      </w:tblGrid>
      <w:tr w:rsidR="00071126" w14:paraId="025E939F" w14:textId="77777777">
        <w:tc>
          <w:tcPr>
            <w:tcW w:w="0" w:type="auto"/>
            <w:shd w:val="clear" w:color="auto" w:fill="F3F3F3"/>
            <w:vAlign w:val="bottom"/>
          </w:tcPr>
          <w:p w14:paraId="1388649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88EF5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A51E22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A701829" w14:textId="77777777">
        <w:tc>
          <w:tcPr>
            <w:tcW w:w="0" w:type="auto"/>
            <w:shd w:val="clear" w:color="auto" w:fill="FFFFFF"/>
          </w:tcPr>
          <w:p w14:paraId="0151E1E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D53212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92C7AC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3DCE324" w14:textId="77777777">
        <w:tc>
          <w:tcPr>
            <w:tcW w:w="0" w:type="auto"/>
            <w:shd w:val="clear" w:color="auto" w:fill="F3F3F3"/>
          </w:tcPr>
          <w:p w14:paraId="395BC93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11441C2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7CF9BD3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C028ECF" w14:textId="77777777" w:rsidR="00071126" w:rsidRDefault="00071126">
      <w:pPr>
        <w:rPr>
          <w:rStyle w:val="Table-Header"/>
        </w:rPr>
      </w:pPr>
    </w:p>
    <w:p w14:paraId="2472E328" w14:textId="77777777" w:rsidR="00071126" w:rsidRDefault="00000000">
      <w:pPr>
        <w:pStyle w:val="BlockTitleParagraph"/>
        <w:rPr>
          <w:rStyle w:val="ScriptNormal"/>
        </w:rPr>
      </w:pPr>
      <w:bookmarkStart w:id="284" w:name="mV6jaum5ZlMPBqru0eXK6zcXoQU="/>
      <w:r>
        <w:t>Uses</w:t>
      </w:r>
      <w:bookmarkEnd w:id="284"/>
    </w:p>
    <w:p w14:paraId="66813EA9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74618DD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419B8F9" w14:textId="77777777">
        <w:tc>
          <w:tcPr>
            <w:tcW w:w="0" w:type="auto"/>
            <w:shd w:val="clear" w:color="auto" w:fill="E6E6E6"/>
          </w:tcPr>
          <w:p w14:paraId="4C7FC3D8" w14:textId="2B9624DC" w:rsidR="00071126" w:rsidRDefault="00E05C27">
            <w:pPr>
              <w:pStyle w:val="Heading6"/>
            </w:pPr>
            <w:bookmarkStart w:id="285" w:name="_Toc126449047"/>
            <w:bookmarkStart w:id="286" w:name="9aQp8WLg/PnTt36j7l2AA8X7ShE="/>
            <w:r>
              <w:rPr>
                <w:noProof/>
              </w:rPr>
              <w:lastRenderedPageBreak/>
              <w:drawing>
                <wp:inline distT="0" distB="0" distL="0" distR="0" wp14:anchorId="61E90D8C" wp14:editId="7B70A5D0">
                  <wp:extent cx="152400" cy="1524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delete_topic</w:t>
            </w:r>
            <w:proofErr w:type="spellEnd"/>
            <w:r>
              <w:t>]</w:t>
            </w:r>
            <w:bookmarkEnd w:id="285"/>
          </w:p>
          <w:bookmarkEnd w:id="286"/>
          <w:p w14:paraId="5C89233D" w14:textId="77777777" w:rsidR="00071126" w:rsidRDefault="00071126"/>
        </w:tc>
      </w:tr>
    </w:tbl>
    <w:p w14:paraId="39D9EBD1" w14:textId="77777777" w:rsidR="00071126" w:rsidRDefault="00071126">
      <w:pPr>
        <w:keepNext/>
      </w:pPr>
    </w:p>
    <w:p w14:paraId="44EF9F80" w14:textId="77777777" w:rsidR="00071126" w:rsidRDefault="00000000">
      <w:pPr>
        <w:pStyle w:val="BlockTitleParagraph"/>
        <w:rPr>
          <w:rStyle w:val="Table-Header"/>
        </w:rPr>
      </w:pPr>
      <w:bookmarkStart w:id="287" w:name="A6kfctHlWrzzcNM9rMDjlPghQTU="/>
      <w:r>
        <w:t>Parameters</w:t>
      </w:r>
      <w:bookmarkEnd w:id="2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27"/>
        <w:gridCol w:w="2455"/>
        <w:gridCol w:w="4234"/>
      </w:tblGrid>
      <w:tr w:rsidR="00071126" w14:paraId="410C69DE" w14:textId="77777777">
        <w:tc>
          <w:tcPr>
            <w:tcW w:w="0" w:type="auto"/>
            <w:shd w:val="clear" w:color="auto" w:fill="F3F3F3"/>
            <w:vAlign w:val="bottom"/>
          </w:tcPr>
          <w:p w14:paraId="37C6CA7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0511BD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2A5787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BC29977" w14:textId="77777777">
        <w:tc>
          <w:tcPr>
            <w:tcW w:w="0" w:type="auto"/>
            <w:shd w:val="clear" w:color="auto" w:fill="FFFFFF"/>
          </w:tcPr>
          <w:p w14:paraId="1446394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510F5A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6AD91E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3864890" w14:textId="77777777" w:rsidR="00071126" w:rsidRDefault="00071126">
      <w:pPr>
        <w:rPr>
          <w:rStyle w:val="Table-Header"/>
        </w:rPr>
      </w:pPr>
    </w:p>
    <w:p w14:paraId="14D64F46" w14:textId="77777777" w:rsidR="00071126" w:rsidRDefault="00000000">
      <w:pPr>
        <w:pStyle w:val="BlockTitleParagraph"/>
        <w:rPr>
          <w:rStyle w:val="ScriptNormal"/>
        </w:rPr>
      </w:pPr>
      <w:bookmarkStart w:id="288" w:name="Rm7LmEKN2xvp+VHkwemPSGwMjeM="/>
      <w:r>
        <w:t>Uses</w:t>
      </w:r>
      <w:bookmarkEnd w:id="288"/>
    </w:p>
    <w:p w14:paraId="7CABECE5" w14:textId="77777777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57906F6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A4D7F2A" w14:textId="77777777">
        <w:tc>
          <w:tcPr>
            <w:tcW w:w="0" w:type="auto"/>
            <w:shd w:val="clear" w:color="auto" w:fill="E6E6E6"/>
          </w:tcPr>
          <w:p w14:paraId="6326690F" w14:textId="3A6B90B5" w:rsidR="00071126" w:rsidRDefault="00E05C27">
            <w:pPr>
              <w:pStyle w:val="Heading6"/>
            </w:pPr>
            <w:bookmarkStart w:id="289" w:name="_Toc126449048"/>
            <w:bookmarkStart w:id="290" w:name="cWqTOiy56mZrHFgERIHaS/1T+fw="/>
            <w:r>
              <w:rPr>
                <w:noProof/>
              </w:rPr>
              <w:drawing>
                <wp:inline distT="0" distB="0" distL="0" distR="0" wp14:anchorId="44B99424" wp14:editId="35207D16">
                  <wp:extent cx="152400" cy="1524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delete_track</w:t>
            </w:r>
            <w:proofErr w:type="spellEnd"/>
            <w:r>
              <w:t>]</w:t>
            </w:r>
            <w:bookmarkEnd w:id="289"/>
          </w:p>
          <w:bookmarkEnd w:id="290"/>
          <w:p w14:paraId="53994734" w14:textId="77777777" w:rsidR="00071126" w:rsidRDefault="00071126"/>
        </w:tc>
      </w:tr>
    </w:tbl>
    <w:p w14:paraId="4A144FF7" w14:textId="77777777" w:rsidR="00071126" w:rsidRDefault="00071126">
      <w:pPr>
        <w:keepNext/>
      </w:pPr>
    </w:p>
    <w:p w14:paraId="457DBF9B" w14:textId="77777777" w:rsidR="00071126" w:rsidRDefault="00000000">
      <w:pPr>
        <w:pStyle w:val="BlockTitleParagraph"/>
        <w:rPr>
          <w:rStyle w:val="Table-Header"/>
        </w:rPr>
      </w:pPr>
      <w:bookmarkStart w:id="291" w:name="ArRZJjxYUGqLMvQzj4YT7xNIOO4="/>
      <w:r>
        <w:t>Parameters</w:t>
      </w:r>
      <w:bookmarkEnd w:id="2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552081D0" w14:textId="77777777">
        <w:tc>
          <w:tcPr>
            <w:tcW w:w="0" w:type="auto"/>
            <w:shd w:val="clear" w:color="auto" w:fill="F3F3F3"/>
            <w:vAlign w:val="bottom"/>
          </w:tcPr>
          <w:p w14:paraId="042C83E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ACC687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ED1791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BC38273" w14:textId="77777777">
        <w:tc>
          <w:tcPr>
            <w:tcW w:w="0" w:type="auto"/>
            <w:shd w:val="clear" w:color="auto" w:fill="FFFFFF"/>
          </w:tcPr>
          <w:p w14:paraId="5B20E37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7C2994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F7F253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6986F28" w14:textId="77777777" w:rsidR="00071126" w:rsidRDefault="00000000">
      <w:pPr>
        <w:pStyle w:val="BlockTitleParagraph"/>
        <w:rPr>
          <w:rStyle w:val="ScriptNormal"/>
        </w:rPr>
      </w:pPr>
      <w:bookmarkStart w:id="292" w:name="COnWE2pced872g7vmghZcVa0f+4="/>
      <w:r>
        <w:t>Uses</w:t>
      </w:r>
      <w:bookmarkEnd w:id="292"/>
    </w:p>
    <w:p w14:paraId="50ED461E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39A7DF04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7823686D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2C51C647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4CAE106" w14:textId="77777777">
        <w:tc>
          <w:tcPr>
            <w:tcW w:w="0" w:type="auto"/>
            <w:shd w:val="clear" w:color="auto" w:fill="E6E6E6"/>
          </w:tcPr>
          <w:p w14:paraId="60144710" w14:textId="07676F5E" w:rsidR="00071126" w:rsidRDefault="00E05C27">
            <w:pPr>
              <w:pStyle w:val="Heading6"/>
            </w:pPr>
            <w:bookmarkStart w:id="293" w:name="_Toc126449049"/>
            <w:bookmarkStart w:id="294" w:name="x+voygTkMTIznwYCJmNHS/uPyuU="/>
            <w:r>
              <w:rPr>
                <w:noProof/>
              </w:rPr>
              <w:drawing>
                <wp:inline distT="0" distB="0" distL="0" distR="0" wp14:anchorId="1E751294" wp14:editId="4C08C481">
                  <wp:extent cx="152400" cy="1524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exam</w:t>
            </w:r>
            <w:r>
              <w:softHyphen/>
              <w:t>Answer</w:t>
            </w:r>
            <w:proofErr w:type="spellEnd"/>
            <w:r>
              <w:t>]</w:t>
            </w:r>
            <w:bookmarkEnd w:id="293"/>
          </w:p>
          <w:bookmarkEnd w:id="294"/>
          <w:p w14:paraId="04F70D6E" w14:textId="77777777" w:rsidR="00071126" w:rsidRDefault="00071126"/>
        </w:tc>
      </w:tr>
    </w:tbl>
    <w:p w14:paraId="46274F2A" w14:textId="77777777" w:rsidR="00071126" w:rsidRDefault="00071126">
      <w:pPr>
        <w:keepNext/>
      </w:pPr>
    </w:p>
    <w:p w14:paraId="0AFD329E" w14:textId="77777777" w:rsidR="00071126" w:rsidRDefault="00000000">
      <w:pPr>
        <w:pStyle w:val="BlockTitleParagraph"/>
        <w:rPr>
          <w:rStyle w:val="Table-Header"/>
        </w:rPr>
      </w:pPr>
      <w:bookmarkStart w:id="295" w:name="hSXT2fQ2UWjjNT9p7vlxqgbUZwc="/>
      <w:r>
        <w:t>Parameters</w:t>
      </w:r>
      <w:bookmarkEnd w:id="2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179"/>
        <w:gridCol w:w="2373"/>
        <w:gridCol w:w="3464"/>
      </w:tblGrid>
      <w:tr w:rsidR="00071126" w14:paraId="06F65DCC" w14:textId="77777777">
        <w:tc>
          <w:tcPr>
            <w:tcW w:w="0" w:type="auto"/>
            <w:shd w:val="clear" w:color="auto" w:fill="F3F3F3"/>
            <w:vAlign w:val="bottom"/>
          </w:tcPr>
          <w:p w14:paraId="2E8BA0F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DAB7EE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2FFC7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D9A464D" w14:textId="77777777">
        <w:tc>
          <w:tcPr>
            <w:tcW w:w="0" w:type="auto"/>
            <w:shd w:val="clear" w:color="auto" w:fill="FFFFFF"/>
          </w:tcPr>
          <w:p w14:paraId="3478FD8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student</w:t>
            </w:r>
            <w:proofErr w:type="gram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14:paraId="20A1FFA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1D96F9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8DC838C" w14:textId="77777777">
        <w:tc>
          <w:tcPr>
            <w:tcW w:w="0" w:type="auto"/>
            <w:shd w:val="clear" w:color="auto" w:fill="F3F3F3"/>
          </w:tcPr>
          <w:p w14:paraId="7287C10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14:paraId="5D051E3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864AA0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56AB6C3" w14:textId="77777777">
        <w:tc>
          <w:tcPr>
            <w:tcW w:w="0" w:type="auto"/>
            <w:shd w:val="clear" w:color="auto" w:fill="FFFFFF"/>
          </w:tcPr>
          <w:p w14:paraId="7EAF6EF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question</w:t>
            </w:r>
            <w:proofErr w:type="gramEnd"/>
            <w:r>
              <w:rPr>
                <w:rStyle w:val="Table-Default"/>
              </w:rPr>
              <w:t>_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14:paraId="2B41FE0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DBA76C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5C8E7E84" w14:textId="77777777">
        <w:tc>
          <w:tcPr>
            <w:tcW w:w="0" w:type="auto"/>
            <w:shd w:val="clear" w:color="auto" w:fill="F3F3F3"/>
          </w:tcPr>
          <w:p w14:paraId="39F218D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@Student_</w:t>
            </w:r>
            <w:r>
              <w:rPr>
                <w:rStyle w:val="Table-Default"/>
              </w:rPr>
              <w:softHyphen/>
              <w:t>Answer</w:t>
            </w:r>
          </w:p>
        </w:tc>
        <w:tc>
          <w:tcPr>
            <w:tcW w:w="0" w:type="auto"/>
            <w:shd w:val="clear" w:color="auto" w:fill="F3F3F3"/>
          </w:tcPr>
          <w:p w14:paraId="17B03E0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3F3F3"/>
          </w:tcPr>
          <w:p w14:paraId="5F47B24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</w:tbl>
    <w:p w14:paraId="61988769" w14:textId="77777777" w:rsidR="00071126" w:rsidRDefault="00071126">
      <w:pPr>
        <w:rPr>
          <w:rStyle w:val="Table-Header"/>
        </w:rPr>
      </w:pPr>
    </w:p>
    <w:p w14:paraId="47F95C5B" w14:textId="77777777" w:rsidR="00071126" w:rsidRDefault="00000000">
      <w:pPr>
        <w:pStyle w:val="BlockTitleParagraph"/>
        <w:rPr>
          <w:rStyle w:val="ScriptNormal"/>
        </w:rPr>
      </w:pPr>
      <w:bookmarkStart w:id="296" w:name="GB9vxZH6P6cYT+8pC9/cBZaNFXw="/>
      <w:r>
        <w:t>Uses</w:t>
      </w:r>
      <w:bookmarkEnd w:id="296"/>
    </w:p>
    <w:p w14:paraId="4458E261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600EE8B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1B5CB72" w14:textId="77777777">
        <w:tc>
          <w:tcPr>
            <w:tcW w:w="0" w:type="auto"/>
            <w:shd w:val="clear" w:color="auto" w:fill="E6E6E6"/>
          </w:tcPr>
          <w:p w14:paraId="6B413AF8" w14:textId="2FEE0591" w:rsidR="00071126" w:rsidRDefault="00E05C27">
            <w:pPr>
              <w:pStyle w:val="Heading6"/>
            </w:pPr>
            <w:bookmarkStart w:id="297" w:name="_Toc126449050"/>
            <w:bookmarkStart w:id="298" w:name="EseMb7P5eeT3rXZ1y/FXGKAQrsc="/>
            <w:r>
              <w:rPr>
                <w:noProof/>
              </w:rPr>
              <w:drawing>
                <wp:inline distT="0" distB="0" distL="0" distR="0" wp14:anchorId="0C568804" wp14:editId="16901122">
                  <wp:extent cx="152400" cy="1524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exam</w:t>
            </w:r>
            <w:r>
              <w:softHyphen/>
              <w:t>Correction</w:t>
            </w:r>
            <w:proofErr w:type="spellEnd"/>
            <w:r>
              <w:t>]</w:t>
            </w:r>
            <w:bookmarkEnd w:id="297"/>
          </w:p>
          <w:bookmarkEnd w:id="298"/>
          <w:p w14:paraId="40803674" w14:textId="77777777" w:rsidR="00071126" w:rsidRDefault="00071126"/>
        </w:tc>
      </w:tr>
    </w:tbl>
    <w:p w14:paraId="064A9CF3" w14:textId="77777777" w:rsidR="00071126" w:rsidRDefault="00071126">
      <w:pPr>
        <w:keepNext/>
      </w:pPr>
    </w:p>
    <w:p w14:paraId="6E195FA0" w14:textId="77777777" w:rsidR="00071126" w:rsidRDefault="00000000">
      <w:pPr>
        <w:pStyle w:val="BlockTitleParagraph"/>
        <w:rPr>
          <w:rStyle w:val="Table-Header"/>
        </w:rPr>
      </w:pPr>
      <w:bookmarkStart w:id="299" w:name="nR+NhxkrbAtzW+DiHdzuCdXgudk="/>
      <w:r>
        <w:t>Parameters</w:t>
      </w:r>
      <w:bookmarkEnd w:id="2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67"/>
        <w:gridCol w:w="2367"/>
        <w:gridCol w:w="4082"/>
      </w:tblGrid>
      <w:tr w:rsidR="00071126" w14:paraId="33CF0DEC" w14:textId="77777777">
        <w:tc>
          <w:tcPr>
            <w:tcW w:w="0" w:type="auto"/>
            <w:shd w:val="clear" w:color="auto" w:fill="F3F3F3"/>
            <w:vAlign w:val="bottom"/>
          </w:tcPr>
          <w:p w14:paraId="5E7661E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E96C09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86773B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64D37CB" w14:textId="77777777">
        <w:tc>
          <w:tcPr>
            <w:tcW w:w="0" w:type="auto"/>
            <w:shd w:val="clear" w:color="auto" w:fill="FFFFFF"/>
          </w:tcPr>
          <w:p w14:paraId="2955D38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@exam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14:paraId="5C9FBB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6DF79B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23E9A31" w14:textId="77777777">
        <w:tc>
          <w:tcPr>
            <w:tcW w:w="0" w:type="auto"/>
            <w:shd w:val="clear" w:color="auto" w:fill="F3F3F3"/>
          </w:tcPr>
          <w:p w14:paraId="0B62708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@student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14:paraId="5A84397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D9D9A8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6AE1F84" w14:textId="77777777" w:rsidR="00071126" w:rsidRDefault="00071126">
      <w:pPr>
        <w:rPr>
          <w:rStyle w:val="Table-Header"/>
        </w:rPr>
      </w:pPr>
    </w:p>
    <w:p w14:paraId="4543437D" w14:textId="77777777" w:rsidR="00071126" w:rsidRDefault="00000000">
      <w:pPr>
        <w:pStyle w:val="BlockTitleParagraph"/>
        <w:rPr>
          <w:rStyle w:val="ScriptNormal"/>
        </w:rPr>
      </w:pPr>
      <w:bookmarkStart w:id="300" w:name="BEIoSFv5PhbQNqG7PIFxPlnqwi8="/>
      <w:r>
        <w:t>Uses</w:t>
      </w:r>
      <w:bookmarkEnd w:id="300"/>
    </w:p>
    <w:p w14:paraId="4080EEA6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2D5020C9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7606879F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738DDF56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24BDDAC2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3389B004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79E6269" w14:textId="77777777">
        <w:tc>
          <w:tcPr>
            <w:tcW w:w="0" w:type="auto"/>
            <w:shd w:val="clear" w:color="auto" w:fill="E6E6E6"/>
          </w:tcPr>
          <w:p w14:paraId="5838FF4F" w14:textId="1D0F4464" w:rsidR="00071126" w:rsidRDefault="00E05C27">
            <w:pPr>
              <w:pStyle w:val="Heading6"/>
            </w:pPr>
            <w:bookmarkStart w:id="301" w:name="_Toc126449051"/>
            <w:bookmarkStart w:id="302" w:name="3kHrw1eZch8dSUDvodWPbsW2SJk="/>
            <w:r>
              <w:rPr>
                <w:noProof/>
              </w:rPr>
              <w:drawing>
                <wp:inline distT="0" distB="0" distL="0" distR="0" wp14:anchorId="6EACC988" wp14:editId="4D53A5DF">
                  <wp:extent cx="152400" cy="1524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exam</w:t>
            </w:r>
            <w:r>
              <w:softHyphen/>
              <w:t>Generation</w:t>
            </w:r>
            <w:proofErr w:type="spellEnd"/>
            <w:r>
              <w:t>]</w:t>
            </w:r>
            <w:bookmarkEnd w:id="301"/>
          </w:p>
          <w:bookmarkEnd w:id="302"/>
          <w:p w14:paraId="1DA75617" w14:textId="77777777" w:rsidR="00071126" w:rsidRDefault="00071126"/>
        </w:tc>
      </w:tr>
    </w:tbl>
    <w:p w14:paraId="52321682" w14:textId="77777777" w:rsidR="00071126" w:rsidRDefault="00071126">
      <w:pPr>
        <w:keepNext/>
      </w:pPr>
    </w:p>
    <w:p w14:paraId="74721CCF" w14:textId="77777777" w:rsidR="00071126" w:rsidRDefault="00000000">
      <w:pPr>
        <w:pStyle w:val="BlockTitleParagraph"/>
        <w:rPr>
          <w:rStyle w:val="Table-Header"/>
        </w:rPr>
      </w:pPr>
      <w:bookmarkStart w:id="303" w:name="7c2tNrXbm9Q1uX34QGaJiMZEtsw="/>
      <w:r>
        <w:t>Parameters</w:t>
      </w:r>
      <w:bookmarkEnd w:id="3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19"/>
        <w:gridCol w:w="2337"/>
        <w:gridCol w:w="3260"/>
      </w:tblGrid>
      <w:tr w:rsidR="00071126" w14:paraId="38BCE0AB" w14:textId="77777777">
        <w:tc>
          <w:tcPr>
            <w:tcW w:w="0" w:type="auto"/>
            <w:shd w:val="clear" w:color="auto" w:fill="F3F3F3"/>
            <w:vAlign w:val="bottom"/>
          </w:tcPr>
          <w:p w14:paraId="58C835E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3C8866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ED9130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EDC4B66" w14:textId="77777777">
        <w:tc>
          <w:tcPr>
            <w:tcW w:w="0" w:type="auto"/>
            <w:shd w:val="clear" w:color="auto" w:fill="FFFFFF"/>
          </w:tcPr>
          <w:p w14:paraId="4103DF2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_title</w:t>
            </w:r>
          </w:p>
        </w:tc>
        <w:tc>
          <w:tcPr>
            <w:tcW w:w="0" w:type="auto"/>
            <w:shd w:val="clear" w:color="auto" w:fill="FFFFFF"/>
          </w:tcPr>
          <w:p w14:paraId="4C93DB1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300)</w:t>
            </w:r>
          </w:p>
        </w:tc>
        <w:tc>
          <w:tcPr>
            <w:tcW w:w="0" w:type="auto"/>
            <w:shd w:val="clear" w:color="auto" w:fill="FFFFFF"/>
          </w:tcPr>
          <w:p w14:paraId="5F49D77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600</w:t>
            </w:r>
          </w:p>
        </w:tc>
      </w:tr>
      <w:tr w:rsidR="00071126" w14:paraId="7BBD9447" w14:textId="77777777">
        <w:tc>
          <w:tcPr>
            <w:tcW w:w="0" w:type="auto"/>
            <w:shd w:val="clear" w:color="auto" w:fill="F3F3F3"/>
          </w:tcPr>
          <w:p w14:paraId="544546F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_fullmark</w:t>
            </w:r>
          </w:p>
        </w:tc>
        <w:tc>
          <w:tcPr>
            <w:tcW w:w="0" w:type="auto"/>
            <w:shd w:val="clear" w:color="auto" w:fill="F3F3F3"/>
          </w:tcPr>
          <w:p w14:paraId="00C16E4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7B0FBE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AC0AD03" w14:textId="77777777">
        <w:tc>
          <w:tcPr>
            <w:tcW w:w="0" w:type="auto"/>
            <w:shd w:val="clear" w:color="auto" w:fill="FFFFFF"/>
          </w:tcPr>
          <w:p w14:paraId="32EE63B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E732AC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33D1E5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B69F1D7" w14:textId="77777777">
        <w:tc>
          <w:tcPr>
            <w:tcW w:w="0" w:type="auto"/>
            <w:shd w:val="clear" w:color="auto" w:fill="F3F3F3"/>
          </w:tcPr>
          <w:p w14:paraId="4CBA570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3F3F3"/>
          </w:tcPr>
          <w:p w14:paraId="23A8B89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 w14:paraId="1ABDB8D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 w:rsidR="00071126" w14:paraId="2F2EACDF" w14:textId="77777777">
        <w:tc>
          <w:tcPr>
            <w:tcW w:w="0" w:type="auto"/>
            <w:shd w:val="clear" w:color="auto" w:fill="FFFFFF"/>
          </w:tcPr>
          <w:p w14:paraId="2A6FB31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FFFFF"/>
          </w:tcPr>
          <w:p w14:paraId="1A36B8C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 w14:paraId="405C477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 w:rsidR="00071126" w14:paraId="619D9992" w14:textId="77777777">
        <w:tc>
          <w:tcPr>
            <w:tcW w:w="0" w:type="auto"/>
            <w:shd w:val="clear" w:color="auto" w:fill="F3F3F3"/>
          </w:tcPr>
          <w:p w14:paraId="2CAABE8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questions</w:t>
            </w:r>
            <w:proofErr w:type="gramEnd"/>
            <w:r>
              <w:rPr>
                <w:rStyle w:val="Table-Default"/>
              </w:rPr>
              <w:t>_numbers</w:t>
            </w:r>
          </w:p>
        </w:tc>
        <w:tc>
          <w:tcPr>
            <w:tcW w:w="0" w:type="auto"/>
            <w:shd w:val="clear" w:color="auto" w:fill="F3F3F3"/>
          </w:tcPr>
          <w:p w14:paraId="2D5C20E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266176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592348A" w14:textId="77777777">
        <w:tc>
          <w:tcPr>
            <w:tcW w:w="0" w:type="auto"/>
            <w:shd w:val="clear" w:color="auto" w:fill="FFFFFF"/>
          </w:tcPr>
          <w:p w14:paraId="7619623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@tf</w:t>
            </w:r>
            <w:r>
              <w:rPr>
                <w:rStyle w:val="Table-Default"/>
              </w:rPr>
              <w:softHyphen/>
              <w:t>Num</w:t>
            </w:r>
          </w:p>
        </w:tc>
        <w:tc>
          <w:tcPr>
            <w:tcW w:w="0" w:type="auto"/>
            <w:shd w:val="clear" w:color="auto" w:fill="FFFFFF"/>
          </w:tcPr>
          <w:p w14:paraId="46DA7CB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6EFB8D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5FD754D2" w14:textId="77777777">
        <w:tc>
          <w:tcPr>
            <w:tcW w:w="0" w:type="auto"/>
            <w:shd w:val="clear" w:color="auto" w:fill="F3F3F3"/>
          </w:tcPr>
          <w:p w14:paraId="04F693B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@mcq</w:t>
            </w:r>
            <w:r>
              <w:rPr>
                <w:rStyle w:val="Table-Default"/>
              </w:rPr>
              <w:softHyphen/>
              <w:t>Num</w:t>
            </w:r>
          </w:p>
        </w:tc>
        <w:tc>
          <w:tcPr>
            <w:tcW w:w="0" w:type="auto"/>
            <w:shd w:val="clear" w:color="auto" w:fill="F3F3F3"/>
          </w:tcPr>
          <w:p w14:paraId="028C7CA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297424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62DDECC1" w14:textId="77777777" w:rsidR="00071126" w:rsidRDefault="00071126">
      <w:pPr>
        <w:rPr>
          <w:rStyle w:val="Table-Header"/>
        </w:rPr>
      </w:pPr>
    </w:p>
    <w:p w14:paraId="6A457BFF" w14:textId="77777777" w:rsidR="00071126" w:rsidRDefault="00000000">
      <w:pPr>
        <w:pStyle w:val="BlockTitleParagraph"/>
        <w:rPr>
          <w:rStyle w:val="ScriptNormal"/>
        </w:rPr>
      </w:pPr>
      <w:bookmarkStart w:id="304" w:name="Kg3FleYw4Kbky4lrNKxWiXU/ywQ="/>
      <w:r>
        <w:t>Uses</w:t>
      </w:r>
      <w:bookmarkEnd w:id="304"/>
    </w:p>
    <w:p w14:paraId="06B2CD0B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1470C596" w14:textId="77777777" w:rsidR="00071126" w:rsidRDefault="00000000">
      <w:hyperlink w:anchor="sZfnkxGexsrOAkN+FsZKlurSUc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Exam_</w:t>
        </w:r>
        <w:r>
          <w:softHyphen/>
          <w:t>Question</w:t>
        </w:r>
        <w:proofErr w:type="spellEnd"/>
        <w:r>
          <w:t>]</w:t>
        </w:r>
      </w:hyperlink>
    </w:p>
    <w:p w14:paraId="4558D3DF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2C52F7B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6E8B71E" w14:textId="77777777">
        <w:tc>
          <w:tcPr>
            <w:tcW w:w="0" w:type="auto"/>
            <w:shd w:val="clear" w:color="auto" w:fill="E6E6E6"/>
          </w:tcPr>
          <w:p w14:paraId="4F44FD16" w14:textId="3B389006" w:rsidR="00071126" w:rsidRDefault="00E05C27">
            <w:pPr>
              <w:pStyle w:val="Heading6"/>
            </w:pPr>
            <w:bookmarkStart w:id="305" w:name="_Toc126449052"/>
            <w:bookmarkStart w:id="306" w:name="RS2lbvWev/sx49qQT/I/CcDY1P8="/>
            <w:r>
              <w:rPr>
                <w:noProof/>
              </w:rPr>
              <w:drawing>
                <wp:inline distT="0" distB="0" distL="0" distR="0" wp14:anchorId="75BC5C91" wp14:editId="503FD0C2">
                  <wp:extent cx="152400" cy="1524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Certificate</w:t>
            </w:r>
            <w:proofErr w:type="spellEnd"/>
            <w:r>
              <w:t>]</w:t>
            </w:r>
            <w:bookmarkEnd w:id="305"/>
          </w:p>
          <w:bookmarkEnd w:id="306"/>
          <w:p w14:paraId="24AE1F05" w14:textId="77777777" w:rsidR="00071126" w:rsidRDefault="00071126"/>
        </w:tc>
      </w:tr>
    </w:tbl>
    <w:p w14:paraId="68C5CB7E" w14:textId="77777777" w:rsidR="00071126" w:rsidRDefault="00071126">
      <w:pPr>
        <w:keepNext/>
      </w:pPr>
    </w:p>
    <w:p w14:paraId="700DA892" w14:textId="77777777" w:rsidR="00071126" w:rsidRDefault="00000000">
      <w:pPr>
        <w:pStyle w:val="BlockTitleParagraph"/>
        <w:rPr>
          <w:rStyle w:val="Table-Header"/>
        </w:rPr>
      </w:pPr>
      <w:bookmarkStart w:id="307" w:name="JrgnofkqwmuIFarxGxx0KSd3kZU="/>
      <w:r>
        <w:t>Parameters</w:t>
      </w:r>
      <w:bookmarkEnd w:id="3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71"/>
        <w:gridCol w:w="2566"/>
        <w:gridCol w:w="3579"/>
      </w:tblGrid>
      <w:tr w:rsidR="00071126" w14:paraId="7DD31B83" w14:textId="77777777">
        <w:tc>
          <w:tcPr>
            <w:tcW w:w="0" w:type="auto"/>
            <w:shd w:val="clear" w:color="auto" w:fill="F3F3F3"/>
            <w:vAlign w:val="bottom"/>
          </w:tcPr>
          <w:p w14:paraId="5708CE9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7E96F5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160135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3EDB905" w14:textId="77777777">
        <w:tc>
          <w:tcPr>
            <w:tcW w:w="0" w:type="auto"/>
            <w:shd w:val="clear" w:color="auto" w:fill="FFFFFF"/>
          </w:tcPr>
          <w:p w14:paraId="26D37D2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A75381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DF53B3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2B18786" w14:textId="77777777">
        <w:tc>
          <w:tcPr>
            <w:tcW w:w="0" w:type="auto"/>
            <w:shd w:val="clear" w:color="auto" w:fill="F3F3F3"/>
          </w:tcPr>
          <w:p w14:paraId="31DFE15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_title</w:t>
            </w:r>
          </w:p>
        </w:tc>
        <w:tc>
          <w:tcPr>
            <w:tcW w:w="0" w:type="auto"/>
            <w:shd w:val="clear" w:color="auto" w:fill="F3F3F3"/>
          </w:tcPr>
          <w:p w14:paraId="74D3948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73F4D58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50DF29FB" w14:textId="77777777">
        <w:tc>
          <w:tcPr>
            <w:tcW w:w="0" w:type="auto"/>
            <w:shd w:val="clear" w:color="auto" w:fill="FFFFFF"/>
          </w:tcPr>
          <w:p w14:paraId="3FA8D88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_website</w:t>
            </w:r>
          </w:p>
        </w:tc>
        <w:tc>
          <w:tcPr>
            <w:tcW w:w="0" w:type="auto"/>
            <w:shd w:val="clear" w:color="auto" w:fill="FFFFFF"/>
          </w:tcPr>
          <w:p w14:paraId="4B886DE4" w14:textId="77777777" w:rsidR="00071126" w:rsidRDefault="00000000">
            <w:pPr>
              <w:keepNext/>
              <w:rPr>
                <w:rStyle w:val="Table-Default"/>
              </w:rPr>
            </w:pPr>
            <w:proofErr w:type="gramStart"/>
            <w:r>
              <w:rPr>
                <w:rStyle w:val="Table-Default"/>
              </w:rPr>
              <w:t>varchar(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4BECA76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</w:tr>
      <w:tr w:rsidR="00071126" w14:paraId="445B7A27" w14:textId="77777777">
        <w:tc>
          <w:tcPr>
            <w:tcW w:w="0" w:type="auto"/>
            <w:shd w:val="clear" w:color="auto" w:fill="F3F3F3"/>
          </w:tcPr>
          <w:p w14:paraId="1C5A5CE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lastRenderedPageBreak/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3F3F3"/>
          </w:tcPr>
          <w:p w14:paraId="51ABA24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407E324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0D7BAF0E" w14:textId="77777777">
        <w:tc>
          <w:tcPr>
            <w:tcW w:w="0" w:type="auto"/>
            <w:shd w:val="clear" w:color="auto" w:fill="FFFFFF"/>
          </w:tcPr>
          <w:p w14:paraId="0469F20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FFFFF"/>
          </w:tcPr>
          <w:p w14:paraId="6F76B16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3781E6B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68CDD964" w14:textId="77777777">
        <w:tc>
          <w:tcPr>
            <w:tcW w:w="0" w:type="auto"/>
            <w:shd w:val="clear" w:color="auto" w:fill="F3F3F3"/>
          </w:tcPr>
          <w:p w14:paraId="5CF759A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_hours</w:t>
            </w:r>
          </w:p>
        </w:tc>
        <w:tc>
          <w:tcPr>
            <w:tcW w:w="0" w:type="auto"/>
            <w:shd w:val="clear" w:color="auto" w:fill="F3F3F3"/>
          </w:tcPr>
          <w:p w14:paraId="1836D33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A51379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C19CD1C" w14:textId="77777777" w:rsidR="00071126" w:rsidRDefault="00071126">
      <w:pPr>
        <w:rPr>
          <w:rStyle w:val="Table-Header"/>
        </w:rPr>
      </w:pPr>
    </w:p>
    <w:p w14:paraId="174FC129" w14:textId="77777777" w:rsidR="00071126" w:rsidRDefault="00000000">
      <w:pPr>
        <w:pStyle w:val="BlockTitleParagraph"/>
        <w:rPr>
          <w:rStyle w:val="ScriptNormal"/>
        </w:rPr>
      </w:pPr>
      <w:bookmarkStart w:id="308" w:name="fd+Mg6mRLxQiRinFWIq84GspYek="/>
      <w:r>
        <w:t>Uses</w:t>
      </w:r>
      <w:bookmarkEnd w:id="308"/>
    </w:p>
    <w:p w14:paraId="69B1F4C5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47D4BBD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2B2FF2E" w14:textId="77777777">
        <w:tc>
          <w:tcPr>
            <w:tcW w:w="0" w:type="auto"/>
            <w:shd w:val="clear" w:color="auto" w:fill="E6E6E6"/>
          </w:tcPr>
          <w:p w14:paraId="2F630857" w14:textId="264A8AEA" w:rsidR="00071126" w:rsidRDefault="00E05C27">
            <w:pPr>
              <w:pStyle w:val="Heading6"/>
            </w:pPr>
            <w:bookmarkStart w:id="309" w:name="_Toc126449053"/>
            <w:bookmarkStart w:id="310" w:name="hZviLimArVZW4lg36VdLcV/EZdQ="/>
            <w:r>
              <w:rPr>
                <w:noProof/>
              </w:rPr>
              <w:drawing>
                <wp:inline distT="0" distB="0" distL="0" distR="0" wp14:anchorId="563811BF" wp14:editId="041EA271">
                  <wp:extent cx="152400" cy="1524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insert_</w:t>
            </w:r>
            <w:r>
              <w:softHyphen/>
            </w:r>
            <w:proofErr w:type="spellStart"/>
            <w:r>
              <w:t>Choise</w:t>
            </w:r>
            <w:proofErr w:type="spellEnd"/>
            <w:r>
              <w:t>]</w:t>
            </w:r>
            <w:bookmarkEnd w:id="309"/>
          </w:p>
          <w:bookmarkEnd w:id="310"/>
          <w:p w14:paraId="0543BCEA" w14:textId="77777777" w:rsidR="00071126" w:rsidRDefault="00071126"/>
        </w:tc>
      </w:tr>
    </w:tbl>
    <w:p w14:paraId="77F43497" w14:textId="77777777" w:rsidR="00071126" w:rsidRDefault="00071126">
      <w:pPr>
        <w:keepNext/>
      </w:pPr>
    </w:p>
    <w:p w14:paraId="148F7F8E" w14:textId="77777777" w:rsidR="00071126" w:rsidRDefault="00000000">
      <w:pPr>
        <w:pStyle w:val="BlockTitleParagraph"/>
        <w:rPr>
          <w:rStyle w:val="Table-Header"/>
        </w:rPr>
      </w:pPr>
      <w:bookmarkStart w:id="311" w:name="4otF3DUhdTphfAGoGbX7m9ucsaE="/>
      <w:r>
        <w:t>Parameters</w:t>
      </w:r>
      <w:bookmarkEnd w:id="3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35"/>
        <w:gridCol w:w="2384"/>
        <w:gridCol w:w="3897"/>
      </w:tblGrid>
      <w:tr w:rsidR="00071126" w14:paraId="448E8DE5" w14:textId="77777777">
        <w:tc>
          <w:tcPr>
            <w:tcW w:w="0" w:type="auto"/>
            <w:shd w:val="clear" w:color="auto" w:fill="F3F3F3"/>
            <w:vAlign w:val="bottom"/>
          </w:tcPr>
          <w:p w14:paraId="601D286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9A3CBA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BC80C5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DA66C83" w14:textId="77777777">
        <w:tc>
          <w:tcPr>
            <w:tcW w:w="0" w:type="auto"/>
            <w:shd w:val="clear" w:color="auto" w:fill="FFFFFF"/>
          </w:tcPr>
          <w:p w14:paraId="2BE662D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choise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06A5AA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B2460E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7BA0B4B" w14:textId="77777777">
        <w:tc>
          <w:tcPr>
            <w:tcW w:w="0" w:type="auto"/>
            <w:shd w:val="clear" w:color="auto" w:fill="F3F3F3"/>
          </w:tcPr>
          <w:p w14:paraId="049DBB5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choise</w:t>
            </w:r>
            <w:proofErr w:type="gramEnd"/>
            <w:r>
              <w:rPr>
                <w:rStyle w:val="Table-Default"/>
              </w:rPr>
              <w:t>_text</w:t>
            </w:r>
          </w:p>
        </w:tc>
        <w:tc>
          <w:tcPr>
            <w:tcW w:w="0" w:type="auto"/>
            <w:shd w:val="clear" w:color="auto" w:fill="F3F3F3"/>
          </w:tcPr>
          <w:p w14:paraId="322841E9" w14:textId="77777777" w:rsidR="00071126" w:rsidRDefault="00000000">
            <w:pPr>
              <w:keepNext/>
              <w:rPr>
                <w:rStyle w:val="Table-Default"/>
              </w:rPr>
            </w:pPr>
            <w:proofErr w:type="gramStart"/>
            <w:r>
              <w:rPr>
                <w:rStyle w:val="Table-Default"/>
              </w:rPr>
              <w:t>varchar(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3F3F3"/>
          </w:tcPr>
          <w:p w14:paraId="4D754A8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 w:rsidR="00071126" w14:paraId="7AAA4B6D" w14:textId="77777777">
        <w:tc>
          <w:tcPr>
            <w:tcW w:w="0" w:type="auto"/>
            <w:shd w:val="clear" w:color="auto" w:fill="FFFFFF"/>
          </w:tcPr>
          <w:p w14:paraId="275010B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59D24F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8A05A0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21C9E17" w14:textId="77777777" w:rsidR="00071126" w:rsidRDefault="00071126">
      <w:pPr>
        <w:rPr>
          <w:rStyle w:val="Table-Header"/>
        </w:rPr>
      </w:pPr>
    </w:p>
    <w:p w14:paraId="3B401B6F" w14:textId="77777777" w:rsidR="00071126" w:rsidRDefault="00000000">
      <w:pPr>
        <w:pStyle w:val="BlockTitleParagraph"/>
        <w:rPr>
          <w:rStyle w:val="ScriptNormal"/>
        </w:rPr>
      </w:pPr>
      <w:bookmarkStart w:id="312" w:name="KwX4KMTOMiyuNxB0PRLRlV9TisI="/>
      <w:r>
        <w:t>Uses</w:t>
      </w:r>
      <w:bookmarkEnd w:id="312"/>
    </w:p>
    <w:p w14:paraId="25694339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5244A9A3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3250FD0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93DAECF" w14:textId="77777777">
        <w:tc>
          <w:tcPr>
            <w:tcW w:w="0" w:type="auto"/>
            <w:shd w:val="clear" w:color="auto" w:fill="E6E6E6"/>
          </w:tcPr>
          <w:p w14:paraId="61F94DED" w14:textId="1FAEC576" w:rsidR="00071126" w:rsidRDefault="00E05C27">
            <w:pPr>
              <w:pStyle w:val="Heading6"/>
            </w:pPr>
            <w:bookmarkStart w:id="313" w:name="_Toc126449054"/>
            <w:bookmarkStart w:id="314" w:name="fM3aWiFcZSKcqp8uM08tNjKM8EA="/>
            <w:r>
              <w:rPr>
                <w:noProof/>
              </w:rPr>
              <w:drawing>
                <wp:inline distT="0" distB="0" distL="0" distR="0" wp14:anchorId="400DBBF5" wp14:editId="52E46976">
                  <wp:extent cx="152400" cy="1524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Course</w:t>
            </w:r>
            <w:proofErr w:type="spellEnd"/>
            <w:r>
              <w:t>]</w:t>
            </w:r>
            <w:bookmarkEnd w:id="313"/>
          </w:p>
          <w:bookmarkEnd w:id="314"/>
          <w:p w14:paraId="342F64E0" w14:textId="77777777" w:rsidR="00071126" w:rsidRDefault="00071126"/>
        </w:tc>
      </w:tr>
    </w:tbl>
    <w:p w14:paraId="6E67EEF9" w14:textId="77777777" w:rsidR="00071126" w:rsidRDefault="00071126">
      <w:pPr>
        <w:keepNext/>
      </w:pPr>
    </w:p>
    <w:p w14:paraId="1DB46597" w14:textId="77777777" w:rsidR="00071126" w:rsidRDefault="00000000">
      <w:pPr>
        <w:pStyle w:val="BlockTitleParagraph"/>
        <w:rPr>
          <w:rStyle w:val="Table-Header"/>
        </w:rPr>
      </w:pPr>
      <w:bookmarkStart w:id="315" w:name="z/b1HNmZ+U4MdkWtFO2iNkaIj/I="/>
      <w:r>
        <w:t>Parameters</w:t>
      </w:r>
      <w:bookmarkEnd w:id="3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290"/>
        <w:gridCol w:w="2391"/>
        <w:gridCol w:w="3335"/>
      </w:tblGrid>
      <w:tr w:rsidR="00071126" w14:paraId="2AA321EE" w14:textId="77777777">
        <w:tc>
          <w:tcPr>
            <w:tcW w:w="0" w:type="auto"/>
            <w:shd w:val="clear" w:color="auto" w:fill="F3F3F3"/>
            <w:vAlign w:val="bottom"/>
          </w:tcPr>
          <w:p w14:paraId="2CAA0C9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2B2330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95B9D0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3F85DEC" w14:textId="77777777">
        <w:tc>
          <w:tcPr>
            <w:tcW w:w="0" w:type="auto"/>
            <w:shd w:val="clear" w:color="auto" w:fill="FFFFFF"/>
          </w:tcPr>
          <w:p w14:paraId="4F5976E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632AA9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0C86C8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52BA769" w14:textId="77777777">
        <w:tc>
          <w:tcPr>
            <w:tcW w:w="0" w:type="auto"/>
            <w:shd w:val="clear" w:color="auto" w:fill="F3F3F3"/>
          </w:tcPr>
          <w:p w14:paraId="5A37E94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2DFCE14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595BE34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2D2A8361" w14:textId="77777777">
        <w:tc>
          <w:tcPr>
            <w:tcW w:w="0" w:type="auto"/>
            <w:shd w:val="clear" w:color="auto" w:fill="FFFFFF"/>
          </w:tcPr>
          <w:p w14:paraId="66C247F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_hours_duration</w:t>
            </w:r>
          </w:p>
        </w:tc>
        <w:tc>
          <w:tcPr>
            <w:tcW w:w="0" w:type="auto"/>
            <w:shd w:val="clear" w:color="auto" w:fill="FFFFFF"/>
          </w:tcPr>
          <w:p w14:paraId="464F293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5EC16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589F17ED" w14:textId="77777777">
        <w:tc>
          <w:tcPr>
            <w:tcW w:w="0" w:type="auto"/>
            <w:shd w:val="clear" w:color="auto" w:fill="F3F3F3"/>
          </w:tcPr>
          <w:p w14:paraId="52FEFDB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_days_duration</w:t>
            </w:r>
          </w:p>
        </w:tc>
        <w:tc>
          <w:tcPr>
            <w:tcW w:w="0" w:type="auto"/>
            <w:shd w:val="clear" w:color="auto" w:fill="F3F3F3"/>
          </w:tcPr>
          <w:p w14:paraId="1B597C9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30DEF3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6A65BE1B" w14:textId="77777777" w:rsidR="00071126" w:rsidRDefault="00071126">
      <w:pPr>
        <w:rPr>
          <w:rStyle w:val="Table-Header"/>
        </w:rPr>
      </w:pPr>
    </w:p>
    <w:p w14:paraId="3ACA26CA" w14:textId="77777777" w:rsidR="00071126" w:rsidRDefault="00000000">
      <w:pPr>
        <w:pStyle w:val="BlockTitleParagraph"/>
        <w:rPr>
          <w:rStyle w:val="ScriptNormal"/>
        </w:rPr>
      </w:pPr>
      <w:bookmarkStart w:id="316" w:name="Nws4DMNAE1Mq+JyyjcO57Ss/m6U="/>
      <w:r>
        <w:t>Uses</w:t>
      </w:r>
      <w:bookmarkEnd w:id="316"/>
    </w:p>
    <w:p w14:paraId="783ED3D1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31731CF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00F2108" w14:textId="77777777">
        <w:tc>
          <w:tcPr>
            <w:tcW w:w="0" w:type="auto"/>
            <w:shd w:val="clear" w:color="auto" w:fill="E6E6E6"/>
          </w:tcPr>
          <w:p w14:paraId="47A8AAC5" w14:textId="1D5412EE" w:rsidR="00071126" w:rsidRDefault="00E05C27">
            <w:pPr>
              <w:pStyle w:val="Heading6"/>
            </w:pPr>
            <w:bookmarkStart w:id="317" w:name="_Toc126449055"/>
            <w:bookmarkStart w:id="318" w:name="y4XywZGpcSiQniwyfn+Kz7Kz9Pg="/>
            <w:r>
              <w:rPr>
                <w:noProof/>
              </w:rPr>
              <w:drawing>
                <wp:inline distT="0" distB="0" distL="0" distR="0" wp14:anchorId="69F06B3C" wp14:editId="5244328C">
                  <wp:extent cx="152400" cy="1524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insert_</w:t>
            </w:r>
            <w:r>
              <w:softHyphen/>
            </w:r>
            <w:proofErr w:type="spellStart"/>
            <w:r>
              <w:t>Course</w:t>
            </w:r>
            <w:r>
              <w:softHyphen/>
              <w:t>Instructor</w:t>
            </w:r>
            <w:proofErr w:type="spellEnd"/>
            <w:r>
              <w:t>]</w:t>
            </w:r>
            <w:bookmarkEnd w:id="317"/>
          </w:p>
          <w:bookmarkEnd w:id="318"/>
          <w:p w14:paraId="2CAC10D9" w14:textId="77777777" w:rsidR="00071126" w:rsidRDefault="00071126"/>
        </w:tc>
      </w:tr>
    </w:tbl>
    <w:p w14:paraId="3F7325B2" w14:textId="77777777" w:rsidR="00071126" w:rsidRDefault="00071126">
      <w:pPr>
        <w:keepNext/>
      </w:pPr>
    </w:p>
    <w:p w14:paraId="55EB0047" w14:textId="77777777" w:rsidR="00071126" w:rsidRDefault="00000000">
      <w:pPr>
        <w:pStyle w:val="BlockTitleParagraph"/>
        <w:rPr>
          <w:rStyle w:val="Table-Header"/>
        </w:rPr>
      </w:pPr>
      <w:bookmarkStart w:id="319" w:name="CaQB3AJWQuwQbJP9IQZ+CR7xZwM="/>
      <w:r>
        <w:t>Parameters</w:t>
      </w:r>
      <w:bookmarkEnd w:id="3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71"/>
        <w:gridCol w:w="2549"/>
        <w:gridCol w:w="4396"/>
      </w:tblGrid>
      <w:tr w:rsidR="00071126" w14:paraId="684BEC64" w14:textId="77777777">
        <w:tc>
          <w:tcPr>
            <w:tcW w:w="0" w:type="auto"/>
            <w:shd w:val="clear" w:color="auto" w:fill="F3F3F3"/>
            <w:vAlign w:val="bottom"/>
          </w:tcPr>
          <w:p w14:paraId="3376940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719FAD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AB9786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1BC71B5" w14:textId="77777777">
        <w:tc>
          <w:tcPr>
            <w:tcW w:w="0" w:type="auto"/>
            <w:shd w:val="clear" w:color="auto" w:fill="FFFFFF"/>
          </w:tcPr>
          <w:p w14:paraId="43B8994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BDD610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6DF5B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0809BA1" w14:textId="77777777">
        <w:tc>
          <w:tcPr>
            <w:tcW w:w="0" w:type="auto"/>
            <w:shd w:val="clear" w:color="auto" w:fill="F3F3F3"/>
          </w:tcPr>
          <w:p w14:paraId="0562DCD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3CBFAEE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0A68D1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0DF4043" w14:textId="77777777" w:rsidR="00071126" w:rsidRDefault="00071126">
      <w:pPr>
        <w:rPr>
          <w:rStyle w:val="Table-Header"/>
        </w:rPr>
      </w:pPr>
    </w:p>
    <w:p w14:paraId="659B949B" w14:textId="77777777" w:rsidR="00071126" w:rsidRDefault="00000000">
      <w:pPr>
        <w:pStyle w:val="BlockTitleParagraph"/>
        <w:rPr>
          <w:rStyle w:val="ScriptNormal"/>
        </w:rPr>
      </w:pPr>
      <w:bookmarkStart w:id="320" w:name="3Gw4t+HgTCIML43l1fLOEwws27g="/>
      <w:r>
        <w:t>Uses</w:t>
      </w:r>
      <w:bookmarkEnd w:id="320"/>
    </w:p>
    <w:p w14:paraId="1CA0EAE2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645F9B25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42CFB960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5C156BB4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D28AA91" w14:textId="77777777">
        <w:tc>
          <w:tcPr>
            <w:tcW w:w="0" w:type="auto"/>
            <w:shd w:val="clear" w:color="auto" w:fill="E6E6E6"/>
          </w:tcPr>
          <w:p w14:paraId="576E61F8" w14:textId="52F3B830" w:rsidR="00071126" w:rsidRDefault="00E05C27">
            <w:pPr>
              <w:pStyle w:val="Heading6"/>
            </w:pPr>
            <w:bookmarkStart w:id="321" w:name="_Toc126449056"/>
            <w:bookmarkStart w:id="322" w:name="xz9p/HjxhNqjpSFb+w9wuyCt0qc="/>
            <w:r>
              <w:rPr>
                <w:noProof/>
              </w:rPr>
              <w:drawing>
                <wp:inline distT="0" distB="0" distL="0" distR="0" wp14:anchorId="474ED6B5" wp14:editId="3DE345A6">
                  <wp:extent cx="152400" cy="1524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insert_coursetopic</w:t>
            </w:r>
            <w:proofErr w:type="spellEnd"/>
            <w:r>
              <w:t>]</w:t>
            </w:r>
            <w:bookmarkEnd w:id="321"/>
          </w:p>
          <w:bookmarkEnd w:id="322"/>
          <w:p w14:paraId="40B14ECB" w14:textId="77777777" w:rsidR="00071126" w:rsidRDefault="00071126"/>
        </w:tc>
      </w:tr>
    </w:tbl>
    <w:p w14:paraId="4C24814C" w14:textId="77777777" w:rsidR="00071126" w:rsidRDefault="00071126">
      <w:pPr>
        <w:keepNext/>
      </w:pPr>
    </w:p>
    <w:p w14:paraId="3AC8C726" w14:textId="77777777" w:rsidR="00071126" w:rsidRDefault="00000000">
      <w:pPr>
        <w:pStyle w:val="BlockTitleParagraph"/>
        <w:rPr>
          <w:rStyle w:val="Table-Header"/>
        </w:rPr>
      </w:pPr>
      <w:bookmarkStart w:id="323" w:name="5PXXa/14498npuO9bIu52ay0Se8="/>
      <w:r>
        <w:t>Parameters</w:t>
      </w:r>
      <w:bookmarkEnd w:id="3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27"/>
        <w:gridCol w:w="2455"/>
        <w:gridCol w:w="4234"/>
      </w:tblGrid>
      <w:tr w:rsidR="00071126" w14:paraId="377983C1" w14:textId="77777777">
        <w:tc>
          <w:tcPr>
            <w:tcW w:w="0" w:type="auto"/>
            <w:shd w:val="clear" w:color="auto" w:fill="F3F3F3"/>
            <w:vAlign w:val="bottom"/>
          </w:tcPr>
          <w:p w14:paraId="438CC48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A5BA8E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96BCBE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C01DCF5" w14:textId="77777777">
        <w:tc>
          <w:tcPr>
            <w:tcW w:w="0" w:type="auto"/>
            <w:shd w:val="clear" w:color="auto" w:fill="FFFFFF"/>
          </w:tcPr>
          <w:p w14:paraId="4BC0574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CE058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5A23CC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2BFC344" w14:textId="77777777">
        <w:tc>
          <w:tcPr>
            <w:tcW w:w="0" w:type="auto"/>
            <w:shd w:val="clear" w:color="auto" w:fill="F3F3F3"/>
          </w:tcPr>
          <w:p w14:paraId="5E866DD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6631560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DBD505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1B2E13F" w14:textId="77777777" w:rsidR="00071126" w:rsidRDefault="00071126">
      <w:pPr>
        <w:rPr>
          <w:rStyle w:val="Table-Header"/>
        </w:rPr>
      </w:pPr>
    </w:p>
    <w:p w14:paraId="542905FA" w14:textId="77777777" w:rsidR="00071126" w:rsidRDefault="00000000">
      <w:pPr>
        <w:pStyle w:val="BlockTitleParagraph"/>
        <w:rPr>
          <w:rStyle w:val="ScriptNormal"/>
        </w:rPr>
      </w:pPr>
      <w:bookmarkStart w:id="324" w:name="Z7zMw2FcxVN+/cuZMaEqL2Xi4BI="/>
      <w:r>
        <w:t>Uses</w:t>
      </w:r>
      <w:bookmarkEnd w:id="324"/>
    </w:p>
    <w:p w14:paraId="44D7355E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0F27200F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6B0588CF" w14:textId="77777777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7C0E273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9937443" w14:textId="77777777">
        <w:tc>
          <w:tcPr>
            <w:tcW w:w="0" w:type="auto"/>
            <w:shd w:val="clear" w:color="auto" w:fill="E6E6E6"/>
          </w:tcPr>
          <w:p w14:paraId="135F0ACB" w14:textId="6A36B6BA" w:rsidR="00071126" w:rsidRDefault="00E05C27">
            <w:pPr>
              <w:pStyle w:val="Heading6"/>
            </w:pPr>
            <w:bookmarkStart w:id="325" w:name="_Toc126449057"/>
            <w:bookmarkStart w:id="326" w:name="iZtw55Y59jaSaCv81re3TFSQfmo="/>
            <w:r>
              <w:rPr>
                <w:noProof/>
              </w:rPr>
              <w:drawing>
                <wp:inline distT="0" distB="0" distL="0" distR="0" wp14:anchorId="368FA589" wp14:editId="408C877E">
                  <wp:extent cx="152400" cy="1524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insert_course</w:t>
            </w:r>
            <w:r>
              <w:softHyphen/>
              <w:t>Track</w:t>
            </w:r>
            <w:proofErr w:type="spellEnd"/>
            <w:r>
              <w:t>]</w:t>
            </w:r>
            <w:bookmarkEnd w:id="325"/>
          </w:p>
          <w:bookmarkEnd w:id="326"/>
          <w:p w14:paraId="402DD6BA" w14:textId="77777777" w:rsidR="00071126" w:rsidRDefault="00071126"/>
        </w:tc>
      </w:tr>
    </w:tbl>
    <w:p w14:paraId="68E00E3F" w14:textId="77777777" w:rsidR="00071126" w:rsidRDefault="00071126">
      <w:pPr>
        <w:keepNext/>
      </w:pPr>
    </w:p>
    <w:p w14:paraId="214B868B" w14:textId="77777777" w:rsidR="00071126" w:rsidRDefault="00000000">
      <w:pPr>
        <w:pStyle w:val="BlockTitleParagraph"/>
        <w:rPr>
          <w:rStyle w:val="Table-Header"/>
        </w:rPr>
      </w:pPr>
      <w:bookmarkStart w:id="327" w:name="c+P9Y7q8EQklr+FxY6dBgYCVPjY="/>
      <w:r>
        <w:t>Parameters</w:t>
      </w:r>
      <w:bookmarkEnd w:id="3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7365DDAF" w14:textId="77777777">
        <w:tc>
          <w:tcPr>
            <w:tcW w:w="0" w:type="auto"/>
            <w:shd w:val="clear" w:color="auto" w:fill="F3F3F3"/>
            <w:vAlign w:val="bottom"/>
          </w:tcPr>
          <w:p w14:paraId="69754C3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3FA1CB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D2C9BE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EE51025" w14:textId="77777777">
        <w:tc>
          <w:tcPr>
            <w:tcW w:w="0" w:type="auto"/>
            <w:shd w:val="clear" w:color="auto" w:fill="FFFFFF"/>
          </w:tcPr>
          <w:p w14:paraId="25F66A9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96367B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58F8B6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7CB2196" w14:textId="77777777">
        <w:tc>
          <w:tcPr>
            <w:tcW w:w="0" w:type="auto"/>
            <w:shd w:val="clear" w:color="auto" w:fill="F3F3F3"/>
          </w:tcPr>
          <w:p w14:paraId="54A927C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7868741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A3B161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6D437EE" w14:textId="77777777" w:rsidR="00071126" w:rsidRDefault="00071126">
      <w:pPr>
        <w:rPr>
          <w:rStyle w:val="Table-Header"/>
        </w:rPr>
      </w:pPr>
    </w:p>
    <w:p w14:paraId="5B9AF8B1" w14:textId="77777777" w:rsidR="00071126" w:rsidRDefault="00000000">
      <w:pPr>
        <w:pStyle w:val="BlockTitleParagraph"/>
        <w:rPr>
          <w:rStyle w:val="ScriptNormal"/>
        </w:rPr>
      </w:pPr>
      <w:bookmarkStart w:id="328" w:name="VIITNBT2nG/RT8NOU2NOZzn6qug="/>
      <w:r>
        <w:t>Uses</w:t>
      </w:r>
      <w:bookmarkEnd w:id="328"/>
    </w:p>
    <w:p w14:paraId="6343918A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323342E9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739AAE12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0387979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47BE204" w14:textId="77777777">
        <w:tc>
          <w:tcPr>
            <w:tcW w:w="0" w:type="auto"/>
            <w:shd w:val="clear" w:color="auto" w:fill="E6E6E6"/>
          </w:tcPr>
          <w:p w14:paraId="0D3D1242" w14:textId="1F8D69C2" w:rsidR="00071126" w:rsidRDefault="00E05C27">
            <w:pPr>
              <w:pStyle w:val="Heading6"/>
            </w:pPr>
            <w:bookmarkStart w:id="329" w:name="_Toc126449058"/>
            <w:bookmarkStart w:id="330" w:name="1lh7EGGIl1fXRdVzTYsds7OK5vM="/>
            <w:r>
              <w:rPr>
                <w:noProof/>
              </w:rPr>
              <w:drawing>
                <wp:inline distT="0" distB="0" distL="0" distR="0" wp14:anchorId="3FCE530F" wp14:editId="1BB8E748">
                  <wp:extent cx="152400" cy="1524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Exam</w:t>
            </w:r>
            <w:proofErr w:type="spellEnd"/>
            <w:r>
              <w:t>]</w:t>
            </w:r>
            <w:bookmarkEnd w:id="329"/>
          </w:p>
          <w:bookmarkEnd w:id="330"/>
          <w:p w14:paraId="7AF2177C" w14:textId="77777777" w:rsidR="00071126" w:rsidRDefault="00071126"/>
        </w:tc>
      </w:tr>
    </w:tbl>
    <w:p w14:paraId="0F9A7192" w14:textId="77777777" w:rsidR="00071126" w:rsidRDefault="00071126">
      <w:pPr>
        <w:keepNext/>
      </w:pPr>
    </w:p>
    <w:p w14:paraId="22331B14" w14:textId="77777777" w:rsidR="00071126" w:rsidRDefault="00000000">
      <w:pPr>
        <w:pStyle w:val="BlockTitleParagraph"/>
        <w:rPr>
          <w:rStyle w:val="Table-Header"/>
        </w:rPr>
      </w:pPr>
      <w:bookmarkStart w:id="331" w:name="kLx/u8OkD9lLbYnE6lg+AV+ewNo="/>
      <w:r>
        <w:t>Parameters</w:t>
      </w:r>
      <w:bookmarkEnd w:id="3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86"/>
        <w:gridCol w:w="2207"/>
        <w:gridCol w:w="3323"/>
      </w:tblGrid>
      <w:tr w:rsidR="00071126" w14:paraId="51FC7C84" w14:textId="77777777">
        <w:tc>
          <w:tcPr>
            <w:tcW w:w="0" w:type="auto"/>
            <w:shd w:val="clear" w:color="auto" w:fill="F3F3F3"/>
            <w:vAlign w:val="bottom"/>
          </w:tcPr>
          <w:p w14:paraId="1DA2A25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33A8F7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89D9F7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B7577CB" w14:textId="77777777">
        <w:tc>
          <w:tcPr>
            <w:tcW w:w="0" w:type="auto"/>
            <w:shd w:val="clear" w:color="auto" w:fill="FFFFFF"/>
          </w:tcPr>
          <w:p w14:paraId="5E41B95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A6FC28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C85936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9E31A37" w14:textId="77777777">
        <w:tc>
          <w:tcPr>
            <w:tcW w:w="0" w:type="auto"/>
            <w:shd w:val="clear" w:color="auto" w:fill="F3F3F3"/>
          </w:tcPr>
          <w:p w14:paraId="24816D4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_title</w:t>
            </w:r>
          </w:p>
        </w:tc>
        <w:tc>
          <w:tcPr>
            <w:tcW w:w="0" w:type="auto"/>
            <w:shd w:val="clear" w:color="auto" w:fill="F3F3F3"/>
          </w:tcPr>
          <w:p w14:paraId="14492D8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66488D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7A71BD8C" w14:textId="77777777">
        <w:tc>
          <w:tcPr>
            <w:tcW w:w="0" w:type="auto"/>
            <w:shd w:val="clear" w:color="auto" w:fill="FFFFFF"/>
          </w:tcPr>
          <w:p w14:paraId="487195F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FFFFF"/>
          </w:tcPr>
          <w:p w14:paraId="4892BA0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3FF6CF0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4DFD00F0" w14:textId="77777777">
        <w:tc>
          <w:tcPr>
            <w:tcW w:w="0" w:type="auto"/>
            <w:shd w:val="clear" w:color="auto" w:fill="F3F3F3"/>
          </w:tcPr>
          <w:p w14:paraId="78819AE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3F3F3"/>
          </w:tcPr>
          <w:p w14:paraId="1F211B5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542296B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543BECE7" w14:textId="77777777">
        <w:tc>
          <w:tcPr>
            <w:tcW w:w="0" w:type="auto"/>
            <w:shd w:val="clear" w:color="auto" w:fill="FFFFFF"/>
          </w:tcPr>
          <w:p w14:paraId="7E19C6D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_fullmark</w:t>
            </w:r>
          </w:p>
        </w:tc>
        <w:tc>
          <w:tcPr>
            <w:tcW w:w="0" w:type="auto"/>
            <w:shd w:val="clear" w:color="auto" w:fill="FFFFFF"/>
          </w:tcPr>
          <w:p w14:paraId="3DEDDCC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93C956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C882453" w14:textId="77777777">
        <w:tc>
          <w:tcPr>
            <w:tcW w:w="0" w:type="auto"/>
            <w:shd w:val="clear" w:color="auto" w:fill="F3F3F3"/>
          </w:tcPr>
          <w:p w14:paraId="19FC300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7ACAB19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D0CBBA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CB72F50" w14:textId="77777777">
        <w:tc>
          <w:tcPr>
            <w:tcW w:w="0" w:type="auto"/>
            <w:shd w:val="clear" w:color="auto" w:fill="FFFFFF"/>
          </w:tcPr>
          <w:p w14:paraId="0DE66D8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questions</w:t>
            </w:r>
            <w:proofErr w:type="gramEnd"/>
            <w:r>
              <w:rPr>
                <w:rStyle w:val="Table-Default"/>
              </w:rPr>
              <w:t>_numbers</w:t>
            </w:r>
          </w:p>
        </w:tc>
        <w:tc>
          <w:tcPr>
            <w:tcW w:w="0" w:type="auto"/>
            <w:shd w:val="clear" w:color="auto" w:fill="FFFFFF"/>
          </w:tcPr>
          <w:p w14:paraId="5C03B05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4903E6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A9F02DB" w14:textId="77777777" w:rsidR="00071126" w:rsidRDefault="00071126">
      <w:pPr>
        <w:rPr>
          <w:rStyle w:val="Table-Header"/>
        </w:rPr>
      </w:pPr>
    </w:p>
    <w:p w14:paraId="7766F450" w14:textId="77777777" w:rsidR="00071126" w:rsidRDefault="00000000">
      <w:pPr>
        <w:pStyle w:val="BlockTitleParagraph"/>
        <w:rPr>
          <w:rStyle w:val="ScriptNormal"/>
        </w:rPr>
      </w:pPr>
      <w:bookmarkStart w:id="332" w:name="JokvMNbG9okjUuH3NwYBKpKCPe4="/>
      <w:r>
        <w:t>Uses</w:t>
      </w:r>
      <w:bookmarkEnd w:id="332"/>
    </w:p>
    <w:p w14:paraId="43B78DEF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73CCE0D0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585922C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8939A77" w14:textId="77777777">
        <w:tc>
          <w:tcPr>
            <w:tcW w:w="0" w:type="auto"/>
            <w:shd w:val="clear" w:color="auto" w:fill="E6E6E6"/>
          </w:tcPr>
          <w:p w14:paraId="552A1781" w14:textId="717F631B" w:rsidR="00071126" w:rsidRDefault="00E05C27">
            <w:pPr>
              <w:pStyle w:val="Heading6"/>
            </w:pPr>
            <w:bookmarkStart w:id="333" w:name="_Toc126449059"/>
            <w:bookmarkStart w:id="334" w:name="sihyQXfzLypyd5XWgJmPBoboLAM="/>
            <w:r>
              <w:rPr>
                <w:noProof/>
              </w:rPr>
              <w:drawing>
                <wp:inline distT="0" distB="0" distL="0" distR="0" wp14:anchorId="69553B91" wp14:editId="5C101EED">
                  <wp:extent cx="152400" cy="1524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333"/>
          </w:p>
          <w:bookmarkEnd w:id="334"/>
          <w:p w14:paraId="4AD49637" w14:textId="77777777" w:rsidR="00071126" w:rsidRDefault="00071126"/>
        </w:tc>
      </w:tr>
    </w:tbl>
    <w:p w14:paraId="3199A2F2" w14:textId="77777777" w:rsidR="00071126" w:rsidRDefault="00071126">
      <w:pPr>
        <w:keepNext/>
      </w:pPr>
    </w:p>
    <w:p w14:paraId="197F96FB" w14:textId="77777777" w:rsidR="00071126" w:rsidRDefault="00000000">
      <w:pPr>
        <w:pStyle w:val="BlockTitleParagraph"/>
        <w:rPr>
          <w:rStyle w:val="Table-Header"/>
        </w:rPr>
      </w:pPr>
      <w:bookmarkStart w:id="335" w:name="VfU2z1TqSm4uvYLnCyi79oHQ0Xc="/>
      <w:r>
        <w:t>Parameters</w:t>
      </w:r>
      <w:bookmarkEnd w:id="3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7823FBF1" w14:textId="77777777">
        <w:tc>
          <w:tcPr>
            <w:tcW w:w="0" w:type="auto"/>
            <w:shd w:val="clear" w:color="auto" w:fill="F3F3F3"/>
            <w:vAlign w:val="bottom"/>
          </w:tcPr>
          <w:p w14:paraId="4ECFE00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7D2DD1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F778B3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BBD6878" w14:textId="77777777">
        <w:tc>
          <w:tcPr>
            <w:tcW w:w="0" w:type="auto"/>
            <w:shd w:val="clear" w:color="auto" w:fill="FFFFFF"/>
          </w:tcPr>
          <w:p w14:paraId="1785334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C0D05D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AA58A7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B93CD47" w14:textId="77777777">
        <w:tc>
          <w:tcPr>
            <w:tcW w:w="0" w:type="auto"/>
            <w:shd w:val="clear" w:color="auto" w:fill="F3F3F3"/>
          </w:tcPr>
          <w:p w14:paraId="3C5DA5C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6FAC8EA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9E905E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036E147" w14:textId="77777777" w:rsidR="00071126" w:rsidRDefault="00071126">
      <w:pPr>
        <w:rPr>
          <w:rStyle w:val="Table-Header"/>
        </w:rPr>
      </w:pPr>
    </w:p>
    <w:p w14:paraId="179F9A59" w14:textId="77777777" w:rsidR="00071126" w:rsidRDefault="00000000">
      <w:pPr>
        <w:pStyle w:val="BlockTitleParagraph"/>
        <w:rPr>
          <w:rStyle w:val="ScriptNormal"/>
        </w:rPr>
      </w:pPr>
      <w:bookmarkStart w:id="336" w:name="QIAV8V/CW/aNj/p7pav0/xYNM4w="/>
      <w:r>
        <w:t>Uses</w:t>
      </w:r>
      <w:bookmarkEnd w:id="336"/>
    </w:p>
    <w:p w14:paraId="60F10014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189CDE81" w14:textId="77777777" w:rsidR="00071126" w:rsidRDefault="00000000">
      <w:hyperlink w:anchor="sZfnkxGexsrOAkN+FsZKlurSUc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Exam_</w:t>
        </w:r>
        <w:r>
          <w:softHyphen/>
          <w:t>Question</w:t>
        </w:r>
        <w:proofErr w:type="spellEnd"/>
        <w:r>
          <w:t>]</w:t>
        </w:r>
      </w:hyperlink>
    </w:p>
    <w:p w14:paraId="5510A92B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505416E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E1D9857" w14:textId="77777777">
        <w:tc>
          <w:tcPr>
            <w:tcW w:w="0" w:type="auto"/>
            <w:shd w:val="clear" w:color="auto" w:fill="E6E6E6"/>
          </w:tcPr>
          <w:p w14:paraId="7D921FB9" w14:textId="403399E8" w:rsidR="00071126" w:rsidRDefault="00E05C27">
            <w:pPr>
              <w:pStyle w:val="Heading6"/>
            </w:pPr>
            <w:bookmarkStart w:id="337" w:name="_Toc126449060"/>
            <w:bookmarkStart w:id="338" w:name="pwn2dqc9G1PyD+x6N7EUtb4yzJM="/>
            <w:r>
              <w:rPr>
                <w:noProof/>
              </w:rPr>
              <w:drawing>
                <wp:inline distT="0" distB="0" distL="0" distR="0" wp14:anchorId="05DB10B5" wp14:editId="104EF5AD">
                  <wp:extent cx="152400" cy="1524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Freelancing</w:t>
            </w:r>
            <w:proofErr w:type="spellEnd"/>
            <w:r>
              <w:t>]</w:t>
            </w:r>
            <w:bookmarkEnd w:id="337"/>
          </w:p>
          <w:bookmarkEnd w:id="338"/>
          <w:p w14:paraId="69D7FD4E" w14:textId="77777777" w:rsidR="00071126" w:rsidRDefault="00071126"/>
        </w:tc>
      </w:tr>
    </w:tbl>
    <w:p w14:paraId="706A16DF" w14:textId="77777777" w:rsidR="00071126" w:rsidRDefault="00071126">
      <w:pPr>
        <w:keepNext/>
      </w:pPr>
    </w:p>
    <w:p w14:paraId="3CC93164" w14:textId="77777777" w:rsidR="00071126" w:rsidRDefault="00000000">
      <w:pPr>
        <w:pStyle w:val="BlockTitleParagraph"/>
        <w:rPr>
          <w:rStyle w:val="Table-Header"/>
        </w:rPr>
      </w:pPr>
      <w:bookmarkStart w:id="339" w:name="BMzu0A9DZZmF0hBThJhQKW+MUOk="/>
      <w:r>
        <w:t>Parameters</w:t>
      </w:r>
      <w:bookmarkEnd w:id="3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16"/>
        <w:gridCol w:w="2594"/>
        <w:gridCol w:w="3906"/>
      </w:tblGrid>
      <w:tr w:rsidR="00071126" w14:paraId="5C1F1BBC" w14:textId="77777777">
        <w:tc>
          <w:tcPr>
            <w:tcW w:w="0" w:type="auto"/>
            <w:shd w:val="clear" w:color="auto" w:fill="F3F3F3"/>
            <w:vAlign w:val="bottom"/>
          </w:tcPr>
          <w:p w14:paraId="0D78A05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7AB3F3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FA4B0C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35C29DC" w14:textId="77777777">
        <w:tc>
          <w:tcPr>
            <w:tcW w:w="0" w:type="auto"/>
            <w:shd w:val="clear" w:color="auto" w:fill="FFFFFF"/>
          </w:tcPr>
          <w:p w14:paraId="3077D9C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0EAA95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570619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1725D87" w14:textId="77777777">
        <w:tc>
          <w:tcPr>
            <w:tcW w:w="0" w:type="auto"/>
            <w:shd w:val="clear" w:color="auto" w:fill="F3F3F3"/>
          </w:tcPr>
          <w:p w14:paraId="01BE999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job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0817FAD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1AFE1B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4922BAA3" w14:textId="77777777">
        <w:tc>
          <w:tcPr>
            <w:tcW w:w="0" w:type="auto"/>
            <w:shd w:val="clear" w:color="auto" w:fill="FFFFFF"/>
          </w:tcPr>
          <w:p w14:paraId="3B7AD2A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_website</w:t>
            </w:r>
          </w:p>
        </w:tc>
        <w:tc>
          <w:tcPr>
            <w:tcW w:w="0" w:type="auto"/>
            <w:shd w:val="clear" w:color="auto" w:fill="FFFFFF"/>
          </w:tcPr>
          <w:p w14:paraId="71F13C1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4E9BC6B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5708C465" w14:textId="77777777">
        <w:tc>
          <w:tcPr>
            <w:tcW w:w="0" w:type="auto"/>
            <w:shd w:val="clear" w:color="auto" w:fill="F3F3F3"/>
          </w:tcPr>
          <w:p w14:paraId="545ED17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_date</w:t>
            </w:r>
          </w:p>
        </w:tc>
        <w:tc>
          <w:tcPr>
            <w:tcW w:w="0" w:type="auto"/>
            <w:shd w:val="clear" w:color="auto" w:fill="F3F3F3"/>
          </w:tcPr>
          <w:p w14:paraId="54976CD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503687E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32841452" w14:textId="77777777">
        <w:tc>
          <w:tcPr>
            <w:tcW w:w="0" w:type="auto"/>
            <w:shd w:val="clear" w:color="auto" w:fill="FFFFFF"/>
          </w:tcPr>
          <w:p w14:paraId="06632CD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5BCC96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687CB0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00C6CA7" w14:textId="77777777" w:rsidR="00071126" w:rsidRDefault="00071126">
      <w:pPr>
        <w:rPr>
          <w:rStyle w:val="Table-Header"/>
        </w:rPr>
      </w:pPr>
    </w:p>
    <w:p w14:paraId="06100729" w14:textId="77777777" w:rsidR="00071126" w:rsidRDefault="00000000">
      <w:pPr>
        <w:pStyle w:val="BlockTitleParagraph"/>
        <w:rPr>
          <w:rStyle w:val="ScriptNormal"/>
        </w:rPr>
      </w:pPr>
      <w:bookmarkStart w:id="340" w:name="h9uyuHIm0J38G/iRbL7F4XqX3ag="/>
      <w:r>
        <w:t>Uses</w:t>
      </w:r>
      <w:bookmarkEnd w:id="340"/>
    </w:p>
    <w:p w14:paraId="2FEF6BD7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0F08D693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1ED8873A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9AA4062" w14:textId="77777777">
        <w:tc>
          <w:tcPr>
            <w:tcW w:w="0" w:type="auto"/>
            <w:shd w:val="clear" w:color="auto" w:fill="E6E6E6"/>
          </w:tcPr>
          <w:p w14:paraId="1B78CB5F" w14:textId="7BBB5C5C" w:rsidR="00071126" w:rsidRDefault="00E05C27">
            <w:pPr>
              <w:pStyle w:val="Heading6"/>
            </w:pPr>
            <w:bookmarkStart w:id="341" w:name="_Toc126449061"/>
            <w:bookmarkStart w:id="342" w:name="324aIxL5Sd5MT5PkhS3eK4yWl28="/>
            <w:r>
              <w:rPr>
                <w:noProof/>
              </w:rPr>
              <w:drawing>
                <wp:inline distT="0" distB="0" distL="0" distR="0" wp14:anchorId="401C99DD" wp14:editId="0F9900AB">
                  <wp:extent cx="152400" cy="1524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insert_</w:t>
            </w:r>
            <w:r>
              <w:softHyphen/>
            </w:r>
            <w:proofErr w:type="spellStart"/>
            <w:r>
              <w:t>Freelancing</w:t>
            </w:r>
            <w:r>
              <w:softHyphen/>
              <w:t>Skills</w:t>
            </w:r>
            <w:proofErr w:type="spellEnd"/>
            <w:r>
              <w:t>]</w:t>
            </w:r>
            <w:bookmarkEnd w:id="341"/>
          </w:p>
          <w:bookmarkEnd w:id="342"/>
          <w:p w14:paraId="041EB8F5" w14:textId="77777777" w:rsidR="00071126" w:rsidRDefault="00071126"/>
        </w:tc>
      </w:tr>
    </w:tbl>
    <w:p w14:paraId="0374BDFB" w14:textId="77777777" w:rsidR="00071126" w:rsidRDefault="00071126">
      <w:pPr>
        <w:keepNext/>
      </w:pPr>
    </w:p>
    <w:p w14:paraId="7702365D" w14:textId="77777777" w:rsidR="00071126" w:rsidRDefault="00000000">
      <w:pPr>
        <w:pStyle w:val="BlockTitleParagraph"/>
        <w:rPr>
          <w:rStyle w:val="Table-Header"/>
        </w:rPr>
      </w:pPr>
      <w:bookmarkStart w:id="343" w:name="g76z0RWUvQopTE0/NLn2gxrYlmo="/>
      <w:r>
        <w:t>Parameters</w:t>
      </w:r>
      <w:bookmarkEnd w:id="3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37"/>
        <w:gridCol w:w="2905"/>
        <w:gridCol w:w="4374"/>
      </w:tblGrid>
      <w:tr w:rsidR="00071126" w14:paraId="3C94832D" w14:textId="77777777">
        <w:tc>
          <w:tcPr>
            <w:tcW w:w="0" w:type="auto"/>
            <w:shd w:val="clear" w:color="auto" w:fill="F3F3F3"/>
            <w:vAlign w:val="bottom"/>
          </w:tcPr>
          <w:p w14:paraId="2AEC7C2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D63D37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9B33F6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52AE29E" w14:textId="77777777">
        <w:tc>
          <w:tcPr>
            <w:tcW w:w="0" w:type="auto"/>
            <w:shd w:val="clear" w:color="auto" w:fill="FFFFFF"/>
          </w:tcPr>
          <w:p w14:paraId="28791BA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925D7D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BD7141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52758F6A" w14:textId="77777777">
        <w:tc>
          <w:tcPr>
            <w:tcW w:w="0" w:type="auto"/>
            <w:shd w:val="clear" w:color="auto" w:fill="F3F3F3"/>
          </w:tcPr>
          <w:p w14:paraId="2944919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tool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4691ADDC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DC7BB9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030BA862" w14:textId="77777777" w:rsidR="00071126" w:rsidRDefault="00071126">
      <w:pPr>
        <w:rPr>
          <w:rStyle w:val="Table-Header"/>
        </w:rPr>
      </w:pPr>
    </w:p>
    <w:p w14:paraId="7AA663E2" w14:textId="77777777" w:rsidR="00071126" w:rsidRDefault="00000000">
      <w:pPr>
        <w:pStyle w:val="BlockTitleParagraph"/>
        <w:rPr>
          <w:rStyle w:val="ScriptNormal"/>
        </w:rPr>
      </w:pPr>
      <w:bookmarkStart w:id="344" w:name="e8NDg6NeDztHQd1DcxnkhFk/vB0="/>
      <w:r>
        <w:t>Uses</w:t>
      </w:r>
      <w:bookmarkEnd w:id="344"/>
    </w:p>
    <w:p w14:paraId="5C52E1AA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7D0C8F4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A376501" w14:textId="77777777">
        <w:tc>
          <w:tcPr>
            <w:tcW w:w="0" w:type="auto"/>
            <w:shd w:val="clear" w:color="auto" w:fill="E6E6E6"/>
          </w:tcPr>
          <w:p w14:paraId="38ECDD14" w14:textId="0173A082" w:rsidR="00071126" w:rsidRDefault="00E05C27">
            <w:pPr>
              <w:pStyle w:val="Heading6"/>
            </w:pPr>
            <w:bookmarkStart w:id="345" w:name="_Toc126449062"/>
            <w:bookmarkStart w:id="346" w:name="dIpwJKSA3QJg694zVQC0V0JR9FE="/>
            <w:r>
              <w:rPr>
                <w:noProof/>
              </w:rPr>
              <w:drawing>
                <wp:inline distT="0" distB="0" distL="0" distR="0" wp14:anchorId="24479046" wp14:editId="74D09867">
                  <wp:extent cx="152400" cy="1524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Hiring</w:t>
            </w:r>
            <w:proofErr w:type="spellEnd"/>
            <w:r>
              <w:t>]</w:t>
            </w:r>
            <w:bookmarkEnd w:id="345"/>
          </w:p>
          <w:bookmarkEnd w:id="346"/>
          <w:p w14:paraId="71EA07BA" w14:textId="77777777" w:rsidR="00071126" w:rsidRDefault="00071126"/>
        </w:tc>
      </w:tr>
    </w:tbl>
    <w:p w14:paraId="7A2AA9B5" w14:textId="77777777" w:rsidR="00071126" w:rsidRDefault="00071126">
      <w:pPr>
        <w:keepNext/>
      </w:pPr>
    </w:p>
    <w:p w14:paraId="25A4384B" w14:textId="77777777" w:rsidR="00071126" w:rsidRDefault="00000000">
      <w:pPr>
        <w:pStyle w:val="BlockTitleParagraph"/>
        <w:rPr>
          <w:rStyle w:val="Table-Header"/>
        </w:rPr>
      </w:pPr>
      <w:bookmarkStart w:id="347" w:name="/QlpMzfrpe18uHNNeSGXD/I3Ais="/>
      <w:r>
        <w:t>Parameters</w:t>
      </w:r>
      <w:bookmarkEnd w:id="3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86"/>
        <w:gridCol w:w="2643"/>
        <w:gridCol w:w="3687"/>
      </w:tblGrid>
      <w:tr w:rsidR="00071126" w14:paraId="0FE21FE6" w14:textId="77777777">
        <w:tc>
          <w:tcPr>
            <w:tcW w:w="0" w:type="auto"/>
            <w:shd w:val="clear" w:color="auto" w:fill="F3F3F3"/>
            <w:vAlign w:val="bottom"/>
          </w:tcPr>
          <w:p w14:paraId="281060A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757A9A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9132E4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FC295EC" w14:textId="77777777">
        <w:tc>
          <w:tcPr>
            <w:tcW w:w="0" w:type="auto"/>
            <w:shd w:val="clear" w:color="auto" w:fill="FFFFFF"/>
          </w:tcPr>
          <w:p w14:paraId="70EE7B7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hiring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802836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378E3A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1CFD847" w14:textId="77777777">
        <w:tc>
          <w:tcPr>
            <w:tcW w:w="0" w:type="auto"/>
            <w:shd w:val="clear" w:color="auto" w:fill="F3F3F3"/>
          </w:tcPr>
          <w:p w14:paraId="56FE5C2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position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7722CAD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0CCD7A0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68341224" w14:textId="77777777">
        <w:tc>
          <w:tcPr>
            <w:tcW w:w="0" w:type="auto"/>
            <w:shd w:val="clear" w:color="auto" w:fill="FFFFFF"/>
          </w:tcPr>
          <w:p w14:paraId="5DA9054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job</w:t>
            </w:r>
            <w:proofErr w:type="gramEnd"/>
            <w:r>
              <w:rPr>
                <w:rStyle w:val="Table-Default"/>
              </w:rPr>
              <w:t>_type</w:t>
            </w:r>
          </w:p>
        </w:tc>
        <w:tc>
          <w:tcPr>
            <w:tcW w:w="0" w:type="auto"/>
            <w:shd w:val="clear" w:color="auto" w:fill="FFFFFF"/>
          </w:tcPr>
          <w:p w14:paraId="383CDE7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1230763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  <w:tr w:rsidR="00071126" w14:paraId="37657EA0" w14:textId="77777777">
        <w:tc>
          <w:tcPr>
            <w:tcW w:w="0" w:type="auto"/>
            <w:shd w:val="clear" w:color="auto" w:fill="F3F3F3"/>
          </w:tcPr>
          <w:p w14:paraId="30A8DA1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job</w:t>
            </w:r>
            <w:proofErr w:type="gramEnd"/>
            <w:r>
              <w:rPr>
                <w:rStyle w:val="Table-Default"/>
              </w:rPr>
              <w:t>_location</w:t>
            </w:r>
          </w:p>
        </w:tc>
        <w:tc>
          <w:tcPr>
            <w:tcW w:w="0" w:type="auto"/>
            <w:shd w:val="clear" w:color="auto" w:fill="F3F3F3"/>
          </w:tcPr>
          <w:p w14:paraId="58C2F36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4A01855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  <w:tr w:rsidR="00071126" w14:paraId="2B4EDD13" w14:textId="77777777">
        <w:tc>
          <w:tcPr>
            <w:tcW w:w="0" w:type="auto"/>
            <w:shd w:val="clear" w:color="auto" w:fill="FFFFFF"/>
          </w:tcPr>
          <w:p w14:paraId="4BB78B0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hiring</w:t>
            </w:r>
            <w:proofErr w:type="gramEnd"/>
            <w:r>
              <w:rPr>
                <w:rStyle w:val="Table-Default"/>
              </w:rPr>
              <w:t>_date</w:t>
            </w:r>
          </w:p>
        </w:tc>
        <w:tc>
          <w:tcPr>
            <w:tcW w:w="0" w:type="auto"/>
            <w:shd w:val="clear" w:color="auto" w:fill="FFFFFF"/>
          </w:tcPr>
          <w:p w14:paraId="5B5E642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4F347A9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69D39BF8" w14:textId="77777777">
        <w:tc>
          <w:tcPr>
            <w:tcW w:w="0" w:type="auto"/>
            <w:shd w:val="clear" w:color="auto" w:fill="F3F3F3"/>
          </w:tcPr>
          <w:p w14:paraId="0B83F7E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company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60CAE04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20B62A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5F56E2C8" w14:textId="77777777">
        <w:tc>
          <w:tcPr>
            <w:tcW w:w="0" w:type="auto"/>
            <w:shd w:val="clear" w:color="auto" w:fill="FFFFFF"/>
          </w:tcPr>
          <w:p w14:paraId="76135EF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03037A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4D4B60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347091F" w14:textId="77777777" w:rsidR="00071126" w:rsidRDefault="00071126">
      <w:pPr>
        <w:rPr>
          <w:rStyle w:val="Table-Header"/>
        </w:rPr>
      </w:pPr>
    </w:p>
    <w:p w14:paraId="54785C2C" w14:textId="77777777" w:rsidR="00071126" w:rsidRDefault="00000000">
      <w:pPr>
        <w:pStyle w:val="BlockTitleParagraph"/>
        <w:rPr>
          <w:rStyle w:val="ScriptNormal"/>
        </w:rPr>
      </w:pPr>
      <w:bookmarkStart w:id="348" w:name="EnM8nnxnza9VkUbb5dhv59OXRPg="/>
      <w:r>
        <w:t>Uses</w:t>
      </w:r>
      <w:bookmarkEnd w:id="348"/>
    </w:p>
    <w:p w14:paraId="2874DA74" w14:textId="77777777" w:rsidR="00071126" w:rsidRDefault="00000000">
      <w:hyperlink w:anchor="dOVyayilBLJ8A9S+d8O7yTSKOF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Hiring]</w:t>
        </w:r>
      </w:hyperlink>
    </w:p>
    <w:p w14:paraId="25ED5F25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15E70D1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2E4828E" w14:textId="77777777">
        <w:tc>
          <w:tcPr>
            <w:tcW w:w="0" w:type="auto"/>
            <w:shd w:val="clear" w:color="auto" w:fill="E6E6E6"/>
          </w:tcPr>
          <w:p w14:paraId="12414F9A" w14:textId="387AD508" w:rsidR="00071126" w:rsidRDefault="00E05C27">
            <w:pPr>
              <w:pStyle w:val="Heading6"/>
            </w:pPr>
            <w:bookmarkStart w:id="349" w:name="_Toc126449063"/>
            <w:bookmarkStart w:id="350" w:name="ZKgBugGtSUbOVJ8qS2PvSqGpSXA="/>
            <w:r>
              <w:rPr>
                <w:noProof/>
              </w:rPr>
              <w:drawing>
                <wp:inline distT="0" distB="0" distL="0" distR="0" wp14:anchorId="687690DD" wp14:editId="77B366C7">
                  <wp:extent cx="152400" cy="1524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Instructor</w:t>
            </w:r>
            <w:proofErr w:type="spellEnd"/>
            <w:r>
              <w:t>]</w:t>
            </w:r>
            <w:bookmarkEnd w:id="349"/>
          </w:p>
          <w:bookmarkEnd w:id="350"/>
          <w:p w14:paraId="6E97715A" w14:textId="77777777" w:rsidR="00071126" w:rsidRDefault="00071126"/>
        </w:tc>
      </w:tr>
    </w:tbl>
    <w:p w14:paraId="53715AF9" w14:textId="77777777" w:rsidR="00071126" w:rsidRDefault="00071126">
      <w:pPr>
        <w:keepNext/>
      </w:pPr>
    </w:p>
    <w:p w14:paraId="49D45385" w14:textId="77777777" w:rsidR="00071126" w:rsidRDefault="00000000">
      <w:pPr>
        <w:pStyle w:val="BlockTitleParagraph"/>
        <w:rPr>
          <w:rStyle w:val="Table-Header"/>
        </w:rPr>
      </w:pPr>
      <w:bookmarkStart w:id="351" w:name="vVFAJ86FPG9ED0peEjOCHctYwq4="/>
      <w:r>
        <w:t>Parameters</w:t>
      </w:r>
      <w:bookmarkEnd w:id="3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40"/>
        <w:gridCol w:w="2465"/>
        <w:gridCol w:w="3711"/>
      </w:tblGrid>
      <w:tr w:rsidR="00071126" w14:paraId="7DF079FD" w14:textId="77777777">
        <w:tc>
          <w:tcPr>
            <w:tcW w:w="0" w:type="auto"/>
            <w:shd w:val="clear" w:color="auto" w:fill="F3F3F3"/>
            <w:vAlign w:val="bottom"/>
          </w:tcPr>
          <w:p w14:paraId="7194DFB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5794D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5F61E2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0D44151" w14:textId="77777777">
        <w:tc>
          <w:tcPr>
            <w:tcW w:w="0" w:type="auto"/>
            <w:shd w:val="clear" w:color="auto" w:fill="FFFFFF"/>
          </w:tcPr>
          <w:p w14:paraId="0D84D06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B3CC6A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59CF0F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D44C903" w14:textId="77777777">
        <w:tc>
          <w:tcPr>
            <w:tcW w:w="0" w:type="auto"/>
            <w:shd w:val="clear" w:color="auto" w:fill="F3F3F3"/>
          </w:tcPr>
          <w:p w14:paraId="39DA8C4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_ssn</w:t>
            </w:r>
          </w:p>
        </w:tc>
        <w:tc>
          <w:tcPr>
            <w:tcW w:w="0" w:type="auto"/>
            <w:shd w:val="clear" w:color="auto" w:fill="F3F3F3"/>
          </w:tcPr>
          <w:p w14:paraId="10436C9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05A886B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4006805D" w14:textId="77777777">
        <w:tc>
          <w:tcPr>
            <w:tcW w:w="0" w:type="auto"/>
            <w:shd w:val="clear" w:color="auto" w:fill="FFFFFF"/>
          </w:tcPr>
          <w:p w14:paraId="42E04A3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_fname</w:t>
            </w:r>
          </w:p>
        </w:tc>
        <w:tc>
          <w:tcPr>
            <w:tcW w:w="0" w:type="auto"/>
            <w:shd w:val="clear" w:color="auto" w:fill="FFFFFF"/>
          </w:tcPr>
          <w:p w14:paraId="318BD67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5CAEFC0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7150C4FF" w14:textId="77777777">
        <w:tc>
          <w:tcPr>
            <w:tcW w:w="0" w:type="auto"/>
            <w:shd w:val="clear" w:color="auto" w:fill="F3F3F3"/>
          </w:tcPr>
          <w:p w14:paraId="54774CF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_lname</w:t>
            </w:r>
          </w:p>
        </w:tc>
        <w:tc>
          <w:tcPr>
            <w:tcW w:w="0" w:type="auto"/>
            <w:shd w:val="clear" w:color="auto" w:fill="F3F3F3"/>
          </w:tcPr>
          <w:p w14:paraId="7FD1AAF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999189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23017FBE" w14:textId="77777777">
        <w:tc>
          <w:tcPr>
            <w:tcW w:w="0" w:type="auto"/>
            <w:shd w:val="clear" w:color="auto" w:fill="FFFFFF"/>
          </w:tcPr>
          <w:p w14:paraId="42A265A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_gender</w:t>
            </w:r>
          </w:p>
        </w:tc>
        <w:tc>
          <w:tcPr>
            <w:tcW w:w="0" w:type="auto"/>
            <w:shd w:val="clear" w:color="auto" w:fill="FFFFFF"/>
          </w:tcPr>
          <w:p w14:paraId="6B2334D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FFFFF"/>
          </w:tcPr>
          <w:p w14:paraId="40AF5FF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 w:rsidR="00071126" w14:paraId="12ECDD66" w14:textId="77777777">
        <w:tc>
          <w:tcPr>
            <w:tcW w:w="0" w:type="auto"/>
            <w:shd w:val="clear" w:color="auto" w:fill="F3F3F3"/>
          </w:tcPr>
          <w:p w14:paraId="0B8E5CE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_birthdate</w:t>
            </w:r>
          </w:p>
        </w:tc>
        <w:tc>
          <w:tcPr>
            <w:tcW w:w="0" w:type="auto"/>
            <w:shd w:val="clear" w:color="auto" w:fill="F3F3F3"/>
          </w:tcPr>
          <w:p w14:paraId="6F8F3C0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64FE82C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731B1C23" w14:textId="77777777">
        <w:tc>
          <w:tcPr>
            <w:tcW w:w="0" w:type="auto"/>
            <w:shd w:val="clear" w:color="auto" w:fill="FFFFFF"/>
          </w:tcPr>
          <w:p w14:paraId="23F64D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_salary</w:t>
            </w:r>
          </w:p>
        </w:tc>
        <w:tc>
          <w:tcPr>
            <w:tcW w:w="0" w:type="auto"/>
            <w:shd w:val="clear" w:color="auto" w:fill="FFFFFF"/>
          </w:tcPr>
          <w:p w14:paraId="3AFE56C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 w14:paraId="4A53276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 w:rsidR="00071126" w14:paraId="6877205E" w14:textId="77777777">
        <w:tc>
          <w:tcPr>
            <w:tcW w:w="0" w:type="auto"/>
            <w:shd w:val="clear" w:color="auto" w:fill="F3F3F3"/>
          </w:tcPr>
          <w:p w14:paraId="721371B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_city</w:t>
            </w:r>
          </w:p>
        </w:tc>
        <w:tc>
          <w:tcPr>
            <w:tcW w:w="0" w:type="auto"/>
            <w:shd w:val="clear" w:color="auto" w:fill="F3F3F3"/>
          </w:tcPr>
          <w:p w14:paraId="6EFF1F6C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4C65624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3D219E4D" w14:textId="77777777" w:rsidR="00071126" w:rsidRDefault="00071126">
      <w:pPr>
        <w:rPr>
          <w:rStyle w:val="Table-Header"/>
        </w:rPr>
      </w:pPr>
    </w:p>
    <w:p w14:paraId="104860BE" w14:textId="77777777" w:rsidR="00071126" w:rsidRDefault="00000000">
      <w:pPr>
        <w:pStyle w:val="BlockTitleParagraph"/>
        <w:rPr>
          <w:rStyle w:val="ScriptNormal"/>
        </w:rPr>
      </w:pPr>
      <w:bookmarkStart w:id="352" w:name="18OT95aPdYJ9xOP76uPU3h8aP1c="/>
      <w:r>
        <w:t>Uses</w:t>
      </w:r>
      <w:bookmarkEnd w:id="352"/>
    </w:p>
    <w:p w14:paraId="43B402E9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6DF7775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6F133D6" w14:textId="77777777">
        <w:tc>
          <w:tcPr>
            <w:tcW w:w="0" w:type="auto"/>
            <w:shd w:val="clear" w:color="auto" w:fill="E6E6E6"/>
          </w:tcPr>
          <w:p w14:paraId="1BB7EB5F" w14:textId="3F335536" w:rsidR="00071126" w:rsidRDefault="00E05C27">
            <w:pPr>
              <w:pStyle w:val="Heading6"/>
            </w:pPr>
            <w:bookmarkStart w:id="353" w:name="_Toc126449064"/>
            <w:bookmarkStart w:id="354" w:name="LA09O3KRf/AyJzqodOSEHipiaRg="/>
            <w:r>
              <w:rPr>
                <w:noProof/>
              </w:rPr>
              <w:drawing>
                <wp:inline distT="0" distB="0" distL="0" distR="0" wp14:anchorId="27A05A69" wp14:editId="497C436C">
                  <wp:extent cx="152400" cy="1524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insert_instructor</w:t>
            </w:r>
            <w:r>
              <w:softHyphen/>
              <w:t>Track</w:t>
            </w:r>
            <w:proofErr w:type="spellEnd"/>
            <w:r>
              <w:t>]</w:t>
            </w:r>
            <w:bookmarkEnd w:id="353"/>
          </w:p>
          <w:bookmarkEnd w:id="354"/>
          <w:p w14:paraId="79CD6038" w14:textId="77777777" w:rsidR="00071126" w:rsidRDefault="00071126"/>
        </w:tc>
      </w:tr>
    </w:tbl>
    <w:p w14:paraId="7E5E7D5E" w14:textId="77777777" w:rsidR="00071126" w:rsidRDefault="00071126">
      <w:pPr>
        <w:keepNext/>
      </w:pPr>
    </w:p>
    <w:p w14:paraId="47878A70" w14:textId="77777777" w:rsidR="00071126" w:rsidRDefault="00000000">
      <w:pPr>
        <w:pStyle w:val="BlockTitleParagraph"/>
        <w:rPr>
          <w:rStyle w:val="Table-Header"/>
        </w:rPr>
      </w:pPr>
      <w:bookmarkStart w:id="355" w:name="1ZMJWzKTofLxNVvpcAqQ/kYORWk="/>
      <w:r>
        <w:t>Parameters</w:t>
      </w:r>
      <w:bookmarkEnd w:id="35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6E30D8DA" w14:textId="77777777">
        <w:tc>
          <w:tcPr>
            <w:tcW w:w="0" w:type="auto"/>
            <w:shd w:val="clear" w:color="auto" w:fill="F3F3F3"/>
            <w:vAlign w:val="bottom"/>
          </w:tcPr>
          <w:p w14:paraId="35D6CFD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CF04D3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9CDFB5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585AF1D" w14:textId="77777777">
        <w:tc>
          <w:tcPr>
            <w:tcW w:w="0" w:type="auto"/>
            <w:shd w:val="clear" w:color="auto" w:fill="FFFFFF"/>
          </w:tcPr>
          <w:p w14:paraId="62FC1AB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C9960C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3238A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55C7A296" w14:textId="77777777">
        <w:tc>
          <w:tcPr>
            <w:tcW w:w="0" w:type="auto"/>
            <w:shd w:val="clear" w:color="auto" w:fill="F3F3F3"/>
          </w:tcPr>
          <w:p w14:paraId="149BB81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34F2FC7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8CB2E9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66B529C2" w14:textId="77777777" w:rsidR="00071126" w:rsidRDefault="00071126">
      <w:pPr>
        <w:rPr>
          <w:rStyle w:val="Table-Header"/>
        </w:rPr>
      </w:pPr>
    </w:p>
    <w:p w14:paraId="55FACD63" w14:textId="77777777" w:rsidR="00071126" w:rsidRDefault="00000000">
      <w:pPr>
        <w:pStyle w:val="BlockTitleParagraph"/>
        <w:rPr>
          <w:rStyle w:val="ScriptNormal"/>
        </w:rPr>
      </w:pPr>
      <w:bookmarkStart w:id="356" w:name="3qzgdiEB4E7MAMLMbq/sMCPYynY="/>
      <w:r>
        <w:t>Uses</w:t>
      </w:r>
      <w:bookmarkEnd w:id="356"/>
    </w:p>
    <w:p w14:paraId="11A62117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2D5025D4" w14:textId="28A735A1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1A866CF3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308F84D" w14:textId="77777777">
        <w:tc>
          <w:tcPr>
            <w:tcW w:w="0" w:type="auto"/>
            <w:shd w:val="clear" w:color="auto" w:fill="E6E6E6"/>
          </w:tcPr>
          <w:p w14:paraId="7462B2BC" w14:textId="126581DF" w:rsidR="00071126" w:rsidRDefault="00E05C27">
            <w:pPr>
              <w:pStyle w:val="Heading6"/>
            </w:pPr>
            <w:bookmarkStart w:id="357" w:name="_Toc126449065"/>
            <w:bookmarkStart w:id="358" w:name="9acMOevv630lTXoRocg+/phrqY0="/>
            <w:r>
              <w:rPr>
                <w:noProof/>
              </w:rPr>
              <w:drawing>
                <wp:inline distT="0" distB="0" distL="0" distR="0" wp14:anchorId="4DB925BE" wp14:editId="48EEF623">
                  <wp:extent cx="152400" cy="1524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insert_intake</w:t>
            </w:r>
            <w:proofErr w:type="spellEnd"/>
            <w:r>
              <w:t>]</w:t>
            </w:r>
            <w:bookmarkEnd w:id="357"/>
          </w:p>
          <w:bookmarkEnd w:id="358"/>
          <w:p w14:paraId="096FD9F3" w14:textId="77777777" w:rsidR="00071126" w:rsidRDefault="00071126"/>
        </w:tc>
      </w:tr>
    </w:tbl>
    <w:p w14:paraId="2A2A5E37" w14:textId="77777777" w:rsidR="00071126" w:rsidRDefault="00071126">
      <w:pPr>
        <w:keepNext/>
      </w:pPr>
    </w:p>
    <w:p w14:paraId="34FCF358" w14:textId="77777777" w:rsidR="00071126" w:rsidRDefault="00000000">
      <w:pPr>
        <w:pStyle w:val="BlockTitleParagraph"/>
        <w:rPr>
          <w:rStyle w:val="Table-Header"/>
        </w:rPr>
      </w:pPr>
      <w:bookmarkStart w:id="359" w:name="0R9pYJMtRkjdE0V+DSD0PYGswH8="/>
      <w:r>
        <w:t>Parameters</w:t>
      </w:r>
      <w:bookmarkEnd w:id="3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555"/>
        <w:gridCol w:w="2004"/>
        <w:gridCol w:w="3457"/>
      </w:tblGrid>
      <w:tr w:rsidR="00071126" w14:paraId="117D6273" w14:textId="77777777">
        <w:tc>
          <w:tcPr>
            <w:tcW w:w="0" w:type="auto"/>
            <w:shd w:val="clear" w:color="auto" w:fill="F3F3F3"/>
            <w:vAlign w:val="bottom"/>
          </w:tcPr>
          <w:p w14:paraId="67104ED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7AE2A3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F97113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00C46F5" w14:textId="77777777">
        <w:tc>
          <w:tcPr>
            <w:tcW w:w="0" w:type="auto"/>
            <w:shd w:val="clear" w:color="auto" w:fill="FFFFFF"/>
          </w:tcPr>
          <w:p w14:paraId="1236910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26746D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F15528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4A2D5BF" w14:textId="77777777">
        <w:tc>
          <w:tcPr>
            <w:tcW w:w="0" w:type="auto"/>
            <w:shd w:val="clear" w:color="auto" w:fill="F3F3F3"/>
          </w:tcPr>
          <w:p w14:paraId="020B02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3F3F3"/>
          </w:tcPr>
          <w:p w14:paraId="7B5DF07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5DDE4FA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470FBC06" w14:textId="77777777">
        <w:tc>
          <w:tcPr>
            <w:tcW w:w="0" w:type="auto"/>
            <w:shd w:val="clear" w:color="auto" w:fill="FFFFFF"/>
          </w:tcPr>
          <w:p w14:paraId="65EEC19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FFFFF"/>
          </w:tcPr>
          <w:p w14:paraId="1384FF4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7042A06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5F070EAA" w14:textId="77777777">
        <w:tc>
          <w:tcPr>
            <w:tcW w:w="0" w:type="auto"/>
            <w:shd w:val="clear" w:color="auto" w:fill="F3F3F3"/>
          </w:tcPr>
          <w:p w14:paraId="41AD05B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expected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3F3F3"/>
          </w:tcPr>
          <w:p w14:paraId="25C1785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0A32EEF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5232F759" w14:textId="77777777">
        <w:tc>
          <w:tcPr>
            <w:tcW w:w="0" w:type="auto"/>
            <w:shd w:val="clear" w:color="auto" w:fill="FFFFFF"/>
          </w:tcPr>
          <w:p w14:paraId="2CCA76C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expected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FFFFF"/>
          </w:tcPr>
          <w:p w14:paraId="6E3BCD7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074737C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 w14:paraId="0848046D" w14:textId="77777777" w:rsidR="00071126" w:rsidRDefault="00071126">
      <w:pPr>
        <w:rPr>
          <w:rStyle w:val="Table-Header"/>
        </w:rPr>
      </w:pPr>
    </w:p>
    <w:p w14:paraId="05EACADC" w14:textId="77777777" w:rsidR="00071126" w:rsidRDefault="00000000">
      <w:pPr>
        <w:pStyle w:val="BlockTitleParagraph"/>
        <w:rPr>
          <w:rStyle w:val="ScriptNormal"/>
        </w:rPr>
      </w:pPr>
      <w:bookmarkStart w:id="360" w:name="5wUdYH53GeBLcEDMSM3xznk+NTE="/>
      <w:r>
        <w:lastRenderedPageBreak/>
        <w:t>Uses</w:t>
      </w:r>
      <w:bookmarkEnd w:id="360"/>
    </w:p>
    <w:p w14:paraId="1B7514AB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0F57D65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5FFA382" w14:textId="77777777">
        <w:tc>
          <w:tcPr>
            <w:tcW w:w="0" w:type="auto"/>
            <w:shd w:val="clear" w:color="auto" w:fill="E6E6E6"/>
          </w:tcPr>
          <w:p w14:paraId="15687F5B" w14:textId="038EA9B9" w:rsidR="00071126" w:rsidRDefault="00E05C27">
            <w:pPr>
              <w:pStyle w:val="Heading6"/>
            </w:pPr>
            <w:bookmarkStart w:id="361" w:name="_Toc126449066"/>
            <w:bookmarkStart w:id="362" w:name="1AXc+ZWDeo+QVu244gwWU8MV34o="/>
            <w:r>
              <w:rPr>
                <w:noProof/>
              </w:rPr>
              <w:drawing>
                <wp:inline distT="0" distB="0" distL="0" distR="0" wp14:anchorId="52E9BB52" wp14:editId="398D7A03">
                  <wp:extent cx="152400" cy="1524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insert_question</w:t>
            </w:r>
            <w:proofErr w:type="spellEnd"/>
            <w:r>
              <w:t>]</w:t>
            </w:r>
            <w:bookmarkEnd w:id="361"/>
          </w:p>
          <w:bookmarkEnd w:id="362"/>
          <w:p w14:paraId="64EA9269" w14:textId="77777777" w:rsidR="00071126" w:rsidRDefault="00071126"/>
        </w:tc>
      </w:tr>
    </w:tbl>
    <w:p w14:paraId="0B307225" w14:textId="77777777" w:rsidR="00071126" w:rsidRDefault="00071126">
      <w:pPr>
        <w:keepNext/>
      </w:pPr>
    </w:p>
    <w:p w14:paraId="78ECEAE9" w14:textId="77777777" w:rsidR="00071126" w:rsidRDefault="00000000">
      <w:pPr>
        <w:pStyle w:val="BlockTitleParagraph"/>
        <w:rPr>
          <w:rStyle w:val="Table-Header"/>
        </w:rPr>
      </w:pPr>
      <w:bookmarkStart w:id="363" w:name="JqGla8UwhwmUvwUkgdHV0Nimx0Y="/>
      <w:r>
        <w:t>Parameters</w:t>
      </w:r>
      <w:bookmarkEnd w:id="3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958"/>
        <w:gridCol w:w="2418"/>
        <w:gridCol w:w="3640"/>
      </w:tblGrid>
      <w:tr w:rsidR="00071126" w14:paraId="03E96AD2" w14:textId="77777777">
        <w:tc>
          <w:tcPr>
            <w:tcW w:w="0" w:type="auto"/>
            <w:shd w:val="clear" w:color="auto" w:fill="F3F3F3"/>
            <w:vAlign w:val="bottom"/>
          </w:tcPr>
          <w:p w14:paraId="33FCD41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5627D4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E6C183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12669BD" w14:textId="77777777">
        <w:tc>
          <w:tcPr>
            <w:tcW w:w="0" w:type="auto"/>
            <w:shd w:val="clear" w:color="auto" w:fill="FFFFFF"/>
          </w:tcPr>
          <w:p w14:paraId="2CB3AB4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3BF2E2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85A095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047A006" w14:textId="77777777">
        <w:tc>
          <w:tcPr>
            <w:tcW w:w="0" w:type="auto"/>
            <w:shd w:val="clear" w:color="auto" w:fill="F3F3F3"/>
          </w:tcPr>
          <w:p w14:paraId="09B3448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_type</w:t>
            </w:r>
          </w:p>
        </w:tc>
        <w:tc>
          <w:tcPr>
            <w:tcW w:w="0" w:type="auto"/>
            <w:shd w:val="clear" w:color="auto" w:fill="F3F3F3"/>
          </w:tcPr>
          <w:p w14:paraId="3D59238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1FB57B4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  <w:tr w:rsidR="00071126" w14:paraId="02348137" w14:textId="77777777">
        <w:tc>
          <w:tcPr>
            <w:tcW w:w="0" w:type="auto"/>
            <w:shd w:val="clear" w:color="auto" w:fill="FFFFFF"/>
          </w:tcPr>
          <w:p w14:paraId="26D2CD5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_text</w:t>
            </w:r>
          </w:p>
        </w:tc>
        <w:tc>
          <w:tcPr>
            <w:tcW w:w="0" w:type="auto"/>
            <w:shd w:val="clear" w:color="auto" w:fill="FFFFFF"/>
          </w:tcPr>
          <w:p w14:paraId="001D31B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500)</w:t>
            </w:r>
          </w:p>
        </w:tc>
        <w:tc>
          <w:tcPr>
            <w:tcW w:w="0" w:type="auto"/>
            <w:shd w:val="clear" w:color="auto" w:fill="FFFFFF"/>
          </w:tcPr>
          <w:p w14:paraId="7B08230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 w:rsidR="00071126" w14:paraId="6999D664" w14:textId="77777777">
        <w:tc>
          <w:tcPr>
            <w:tcW w:w="0" w:type="auto"/>
            <w:shd w:val="clear" w:color="auto" w:fill="F3F3F3"/>
          </w:tcPr>
          <w:p w14:paraId="334DC95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_answer</w:t>
            </w:r>
          </w:p>
        </w:tc>
        <w:tc>
          <w:tcPr>
            <w:tcW w:w="0" w:type="auto"/>
            <w:shd w:val="clear" w:color="auto" w:fill="F3F3F3"/>
          </w:tcPr>
          <w:p w14:paraId="4A32B8F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500)</w:t>
            </w:r>
          </w:p>
        </w:tc>
        <w:tc>
          <w:tcPr>
            <w:tcW w:w="0" w:type="auto"/>
            <w:shd w:val="clear" w:color="auto" w:fill="F3F3F3"/>
          </w:tcPr>
          <w:p w14:paraId="16EEFE2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 w:rsidR="00071126" w14:paraId="6C008582" w14:textId="77777777">
        <w:tc>
          <w:tcPr>
            <w:tcW w:w="0" w:type="auto"/>
            <w:shd w:val="clear" w:color="auto" w:fill="FFFFFF"/>
          </w:tcPr>
          <w:p w14:paraId="4DC2B68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1E26BE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6537D7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0CA594A" w14:textId="77777777">
        <w:tc>
          <w:tcPr>
            <w:tcW w:w="0" w:type="auto"/>
            <w:shd w:val="clear" w:color="auto" w:fill="F3F3F3"/>
          </w:tcPr>
          <w:p w14:paraId="6B0EB92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_level</w:t>
            </w:r>
          </w:p>
        </w:tc>
        <w:tc>
          <w:tcPr>
            <w:tcW w:w="0" w:type="auto"/>
            <w:shd w:val="clear" w:color="auto" w:fill="F3F3F3"/>
          </w:tcPr>
          <w:p w14:paraId="2EE2AB05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nchar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48C7B72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 w14:paraId="5DD04AF7" w14:textId="77777777" w:rsidR="00071126" w:rsidRDefault="00071126">
      <w:pPr>
        <w:rPr>
          <w:rStyle w:val="Table-Header"/>
        </w:rPr>
      </w:pPr>
    </w:p>
    <w:p w14:paraId="79997368" w14:textId="77777777" w:rsidR="00071126" w:rsidRDefault="00000000">
      <w:pPr>
        <w:pStyle w:val="BlockTitleParagraph"/>
        <w:rPr>
          <w:rStyle w:val="ScriptNormal"/>
        </w:rPr>
      </w:pPr>
      <w:bookmarkStart w:id="364" w:name="8Qx/P4oD7MxN++hYnchy+H2bQjw="/>
      <w:r>
        <w:t>Uses</w:t>
      </w:r>
      <w:bookmarkEnd w:id="364"/>
    </w:p>
    <w:p w14:paraId="0EED4682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3FB6A817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6B0CAD2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D7689BD" w14:textId="77777777">
        <w:tc>
          <w:tcPr>
            <w:tcW w:w="0" w:type="auto"/>
            <w:shd w:val="clear" w:color="auto" w:fill="E6E6E6"/>
          </w:tcPr>
          <w:p w14:paraId="16015996" w14:textId="2DBC3BFC" w:rsidR="00071126" w:rsidRDefault="00E05C27">
            <w:pPr>
              <w:pStyle w:val="Heading6"/>
            </w:pPr>
            <w:bookmarkStart w:id="365" w:name="_Toc126449067"/>
            <w:bookmarkStart w:id="366" w:name="cLOKKJHzcvswC3zKGj7n1BJ4iHs="/>
            <w:r>
              <w:rPr>
                <w:noProof/>
              </w:rPr>
              <w:drawing>
                <wp:inline distT="0" distB="0" distL="0" distR="0" wp14:anchorId="6BC415B3" wp14:editId="71C856F0">
                  <wp:extent cx="152400" cy="1524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Register_</w:t>
            </w:r>
            <w:r>
              <w:softHyphen/>
              <w:t>Instructor</w:t>
            </w:r>
            <w:proofErr w:type="spellEnd"/>
            <w:r>
              <w:t>]</w:t>
            </w:r>
            <w:bookmarkEnd w:id="365"/>
          </w:p>
          <w:bookmarkEnd w:id="366"/>
          <w:p w14:paraId="4CD689F0" w14:textId="77777777" w:rsidR="00071126" w:rsidRDefault="00071126"/>
        </w:tc>
      </w:tr>
    </w:tbl>
    <w:p w14:paraId="278EF16D" w14:textId="77777777" w:rsidR="00071126" w:rsidRDefault="00071126">
      <w:pPr>
        <w:keepNext/>
      </w:pPr>
    </w:p>
    <w:p w14:paraId="70E0A489" w14:textId="77777777" w:rsidR="00071126" w:rsidRDefault="00000000">
      <w:pPr>
        <w:pStyle w:val="BlockTitleParagraph"/>
        <w:rPr>
          <w:rStyle w:val="Table-Header"/>
        </w:rPr>
      </w:pPr>
      <w:bookmarkStart w:id="367" w:name="12mI1DlhMMgbsRpfnqRkAKzhHtA="/>
      <w:r>
        <w:t>Parameters</w:t>
      </w:r>
      <w:bookmarkEnd w:id="36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69"/>
        <w:gridCol w:w="1779"/>
        <w:gridCol w:w="3068"/>
      </w:tblGrid>
      <w:tr w:rsidR="00071126" w14:paraId="79A9D009" w14:textId="77777777">
        <w:tc>
          <w:tcPr>
            <w:tcW w:w="0" w:type="auto"/>
            <w:shd w:val="clear" w:color="auto" w:fill="F3F3F3"/>
            <w:vAlign w:val="bottom"/>
          </w:tcPr>
          <w:p w14:paraId="75150F0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3EDA7A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F45891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90BB83E" w14:textId="77777777">
        <w:tc>
          <w:tcPr>
            <w:tcW w:w="0" w:type="auto"/>
            <w:shd w:val="clear" w:color="auto" w:fill="FFFFFF"/>
          </w:tcPr>
          <w:p w14:paraId="029ED37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2227EB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06475E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27C1A5F" w14:textId="77777777">
        <w:tc>
          <w:tcPr>
            <w:tcW w:w="0" w:type="auto"/>
            <w:shd w:val="clear" w:color="auto" w:fill="F3F3F3"/>
          </w:tcPr>
          <w:p w14:paraId="61A80B7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06CDF35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5FCE8C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FBD7064" w14:textId="77777777">
        <w:tc>
          <w:tcPr>
            <w:tcW w:w="0" w:type="auto"/>
            <w:shd w:val="clear" w:color="auto" w:fill="FFFFFF"/>
          </w:tcPr>
          <w:p w14:paraId="1E0CB22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_register_insertion_date</w:t>
            </w:r>
          </w:p>
        </w:tc>
        <w:tc>
          <w:tcPr>
            <w:tcW w:w="0" w:type="auto"/>
            <w:shd w:val="clear" w:color="auto" w:fill="FFFFFF"/>
          </w:tcPr>
          <w:p w14:paraId="681BAE4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08F9BC6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 w14:paraId="518D9647" w14:textId="77777777" w:rsidR="00071126" w:rsidRDefault="00071126">
      <w:pPr>
        <w:rPr>
          <w:rStyle w:val="Table-Header"/>
        </w:rPr>
      </w:pPr>
    </w:p>
    <w:p w14:paraId="11779B19" w14:textId="77777777" w:rsidR="00071126" w:rsidRDefault="00000000">
      <w:pPr>
        <w:pStyle w:val="BlockTitleParagraph"/>
        <w:rPr>
          <w:rStyle w:val="ScriptNormal"/>
        </w:rPr>
      </w:pPr>
      <w:bookmarkStart w:id="368" w:name="ZyV54WvpQuVPMHC7eo291UyYuSY="/>
      <w:r>
        <w:t>Uses</w:t>
      </w:r>
      <w:bookmarkEnd w:id="368"/>
    </w:p>
    <w:p w14:paraId="3485C36F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0AA73964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4C51706B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2B709B2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278E313" w14:textId="77777777">
        <w:tc>
          <w:tcPr>
            <w:tcW w:w="0" w:type="auto"/>
            <w:shd w:val="clear" w:color="auto" w:fill="E6E6E6"/>
          </w:tcPr>
          <w:p w14:paraId="597CE5AB" w14:textId="599576A8" w:rsidR="00071126" w:rsidRDefault="00E05C27">
            <w:pPr>
              <w:pStyle w:val="Heading6"/>
            </w:pPr>
            <w:bookmarkStart w:id="369" w:name="_Toc126449068"/>
            <w:bookmarkStart w:id="370" w:name="rZRZ8GY27LoXFWYLSNq2kkdeOrA="/>
            <w:r>
              <w:rPr>
                <w:noProof/>
              </w:rPr>
              <w:drawing>
                <wp:inline distT="0" distB="0" distL="0" distR="0" wp14:anchorId="5C8156DB" wp14:editId="76669CAC">
                  <wp:extent cx="152400" cy="1524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Register_</w:t>
            </w:r>
            <w:r>
              <w:softHyphen/>
              <w:t>Student</w:t>
            </w:r>
            <w:proofErr w:type="spellEnd"/>
            <w:r>
              <w:t>]</w:t>
            </w:r>
            <w:bookmarkEnd w:id="369"/>
          </w:p>
          <w:bookmarkEnd w:id="370"/>
          <w:p w14:paraId="2783B30E" w14:textId="77777777" w:rsidR="00071126" w:rsidRDefault="00071126"/>
        </w:tc>
      </w:tr>
    </w:tbl>
    <w:p w14:paraId="72AC1236" w14:textId="77777777" w:rsidR="00071126" w:rsidRDefault="00071126">
      <w:pPr>
        <w:keepNext/>
      </w:pPr>
    </w:p>
    <w:p w14:paraId="24DB3C14" w14:textId="77777777" w:rsidR="00071126" w:rsidRDefault="00000000">
      <w:pPr>
        <w:pStyle w:val="BlockTitleParagraph"/>
        <w:rPr>
          <w:rStyle w:val="Table-Header"/>
        </w:rPr>
      </w:pPr>
      <w:bookmarkStart w:id="371" w:name="wkq4r/vEvIH8ZcjEmBgLX2YmbeQ="/>
      <w:r>
        <w:t>Parameters</w:t>
      </w:r>
      <w:bookmarkEnd w:id="37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90"/>
        <w:gridCol w:w="1808"/>
        <w:gridCol w:w="3118"/>
      </w:tblGrid>
      <w:tr w:rsidR="00071126" w14:paraId="51C38EB6" w14:textId="77777777">
        <w:tc>
          <w:tcPr>
            <w:tcW w:w="0" w:type="auto"/>
            <w:shd w:val="clear" w:color="auto" w:fill="F3F3F3"/>
            <w:vAlign w:val="bottom"/>
          </w:tcPr>
          <w:p w14:paraId="099C99D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7C7A1E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09A127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00DBB3A" w14:textId="77777777">
        <w:tc>
          <w:tcPr>
            <w:tcW w:w="0" w:type="auto"/>
            <w:shd w:val="clear" w:color="auto" w:fill="FFFFFF"/>
          </w:tcPr>
          <w:p w14:paraId="5646C56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lastRenderedPageBreak/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40F6F0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F2380B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4A1B308" w14:textId="77777777">
        <w:tc>
          <w:tcPr>
            <w:tcW w:w="0" w:type="auto"/>
            <w:shd w:val="clear" w:color="auto" w:fill="F3F3F3"/>
          </w:tcPr>
          <w:p w14:paraId="09D49C9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3C88957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ED9CD3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0D6D3EB" w14:textId="77777777">
        <w:tc>
          <w:tcPr>
            <w:tcW w:w="0" w:type="auto"/>
            <w:shd w:val="clear" w:color="auto" w:fill="FFFFFF"/>
          </w:tcPr>
          <w:p w14:paraId="2A5E18C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_register_insertion_date</w:t>
            </w:r>
          </w:p>
        </w:tc>
        <w:tc>
          <w:tcPr>
            <w:tcW w:w="0" w:type="auto"/>
            <w:shd w:val="clear" w:color="auto" w:fill="FFFFFF"/>
          </w:tcPr>
          <w:p w14:paraId="76E8EF6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6134C78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 w14:paraId="0C8CA45C" w14:textId="77777777" w:rsidR="00071126" w:rsidRDefault="00071126">
      <w:pPr>
        <w:rPr>
          <w:rStyle w:val="Table-Header"/>
        </w:rPr>
      </w:pPr>
    </w:p>
    <w:p w14:paraId="1F5ABA89" w14:textId="77777777" w:rsidR="00071126" w:rsidRDefault="00000000">
      <w:pPr>
        <w:pStyle w:val="BlockTitleParagraph"/>
        <w:rPr>
          <w:rStyle w:val="ScriptNormal"/>
        </w:rPr>
      </w:pPr>
      <w:bookmarkStart w:id="372" w:name="IUrBicx0BVde0VxNXVE3Etng5/4="/>
      <w:r>
        <w:t>Uses</w:t>
      </w:r>
      <w:bookmarkEnd w:id="372"/>
    </w:p>
    <w:p w14:paraId="76B2D9E8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465E85B4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333C1DF0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245547F9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7618EDD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030DF7C" w14:textId="77777777">
        <w:tc>
          <w:tcPr>
            <w:tcW w:w="0" w:type="auto"/>
            <w:shd w:val="clear" w:color="auto" w:fill="E6E6E6"/>
          </w:tcPr>
          <w:p w14:paraId="5E3EB7B8" w14:textId="07939199" w:rsidR="00071126" w:rsidRDefault="00E05C27">
            <w:pPr>
              <w:pStyle w:val="Heading6"/>
            </w:pPr>
            <w:bookmarkStart w:id="373" w:name="_Toc126449069"/>
            <w:bookmarkStart w:id="374" w:name="WPJhh0KB3XKmuC3kvvWpID/FT44="/>
            <w:r>
              <w:rPr>
                <w:noProof/>
              </w:rPr>
              <w:drawing>
                <wp:inline distT="0" distB="0" distL="0" distR="0" wp14:anchorId="68EDFFE0" wp14:editId="14832E4A">
                  <wp:extent cx="152400" cy="1524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insert_registration</w:t>
            </w:r>
            <w:proofErr w:type="spellEnd"/>
            <w:r>
              <w:t>]</w:t>
            </w:r>
            <w:bookmarkEnd w:id="373"/>
          </w:p>
          <w:bookmarkEnd w:id="374"/>
          <w:p w14:paraId="271AF4DF" w14:textId="77777777" w:rsidR="00071126" w:rsidRDefault="00071126"/>
        </w:tc>
      </w:tr>
    </w:tbl>
    <w:p w14:paraId="7DFA7508" w14:textId="77777777" w:rsidR="00071126" w:rsidRDefault="00071126">
      <w:pPr>
        <w:keepNext/>
      </w:pPr>
    </w:p>
    <w:p w14:paraId="4F31F2E1" w14:textId="77777777" w:rsidR="00071126" w:rsidRDefault="00000000">
      <w:pPr>
        <w:pStyle w:val="BlockTitleParagraph"/>
        <w:rPr>
          <w:rStyle w:val="Table-Header"/>
        </w:rPr>
      </w:pPr>
      <w:bookmarkStart w:id="375" w:name="4cpqs3pUns+6LTbUrdFpqpBi0po="/>
      <w:r>
        <w:t>Parameters</w:t>
      </w:r>
      <w:bookmarkEnd w:id="3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75"/>
        <w:gridCol w:w="2571"/>
        <w:gridCol w:w="3870"/>
      </w:tblGrid>
      <w:tr w:rsidR="00071126" w14:paraId="5706E78F" w14:textId="77777777">
        <w:tc>
          <w:tcPr>
            <w:tcW w:w="0" w:type="auto"/>
            <w:shd w:val="clear" w:color="auto" w:fill="F3F3F3"/>
            <w:vAlign w:val="bottom"/>
          </w:tcPr>
          <w:p w14:paraId="4A3F882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25798B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58A55B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061F615" w14:textId="77777777">
        <w:tc>
          <w:tcPr>
            <w:tcW w:w="0" w:type="auto"/>
            <w:shd w:val="clear" w:color="auto" w:fill="FFFFFF"/>
          </w:tcPr>
          <w:p w14:paraId="3EEE2B9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20B4D7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6A7D9F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E45D55C" w14:textId="77777777">
        <w:tc>
          <w:tcPr>
            <w:tcW w:w="0" w:type="auto"/>
            <w:shd w:val="clear" w:color="auto" w:fill="F3F3F3"/>
          </w:tcPr>
          <w:p w14:paraId="092A483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email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36203AF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0D840F2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5BE3C9D4" w14:textId="77777777">
        <w:tc>
          <w:tcPr>
            <w:tcW w:w="0" w:type="auto"/>
            <w:shd w:val="clear" w:color="auto" w:fill="FFFFFF"/>
          </w:tcPr>
          <w:p w14:paraId="7816F8D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username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245663A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213A7D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2A220D68" w14:textId="77777777">
        <w:tc>
          <w:tcPr>
            <w:tcW w:w="0" w:type="auto"/>
            <w:shd w:val="clear" w:color="auto" w:fill="F3F3F3"/>
          </w:tcPr>
          <w:p w14:paraId="4CC2B21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password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643701A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D477A0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6C9A8AC2" w14:textId="77777777">
        <w:tc>
          <w:tcPr>
            <w:tcW w:w="0" w:type="auto"/>
            <w:shd w:val="clear" w:color="auto" w:fill="FFFFFF"/>
          </w:tcPr>
          <w:p w14:paraId="7769099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usertype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13A222FA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4E2495F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</w:tbl>
    <w:p w14:paraId="7FCA26BD" w14:textId="77777777" w:rsidR="00071126" w:rsidRDefault="00071126">
      <w:pPr>
        <w:rPr>
          <w:rStyle w:val="Table-Header"/>
        </w:rPr>
      </w:pPr>
    </w:p>
    <w:p w14:paraId="3DB78A6A" w14:textId="77777777" w:rsidR="00071126" w:rsidRDefault="00000000">
      <w:pPr>
        <w:pStyle w:val="BlockTitleParagraph"/>
        <w:rPr>
          <w:rStyle w:val="ScriptNormal"/>
        </w:rPr>
      </w:pPr>
      <w:bookmarkStart w:id="376" w:name="VkMyaavtmlSghiZo/4FQPYO2qnE="/>
      <w:r>
        <w:t>Uses</w:t>
      </w:r>
      <w:bookmarkEnd w:id="376"/>
    </w:p>
    <w:p w14:paraId="4545E012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0D53F46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2E7FDD9" w14:textId="77777777">
        <w:tc>
          <w:tcPr>
            <w:tcW w:w="0" w:type="auto"/>
            <w:shd w:val="clear" w:color="auto" w:fill="E6E6E6"/>
          </w:tcPr>
          <w:p w14:paraId="5892593D" w14:textId="2ACB7205" w:rsidR="00071126" w:rsidRDefault="00E05C27">
            <w:pPr>
              <w:pStyle w:val="Heading6"/>
            </w:pPr>
            <w:bookmarkStart w:id="377" w:name="_Toc126449070"/>
            <w:bookmarkStart w:id="378" w:name="zFW6TOZQ06cqiwYmsabt2AvUgPk="/>
            <w:r>
              <w:rPr>
                <w:noProof/>
              </w:rPr>
              <w:drawing>
                <wp:inline distT="0" distB="0" distL="0" distR="0" wp14:anchorId="0D7E18EF" wp14:editId="0464D1A6">
                  <wp:extent cx="152400" cy="1524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insert_student</w:t>
            </w:r>
            <w:proofErr w:type="spellEnd"/>
            <w:r>
              <w:t>]</w:t>
            </w:r>
            <w:bookmarkEnd w:id="377"/>
          </w:p>
          <w:bookmarkEnd w:id="378"/>
          <w:p w14:paraId="01765002" w14:textId="77777777" w:rsidR="00071126" w:rsidRDefault="00071126"/>
        </w:tc>
      </w:tr>
    </w:tbl>
    <w:p w14:paraId="09022C41" w14:textId="77777777" w:rsidR="00071126" w:rsidRDefault="00071126">
      <w:pPr>
        <w:keepNext/>
      </w:pPr>
    </w:p>
    <w:p w14:paraId="1F4E5A5A" w14:textId="77777777" w:rsidR="00071126" w:rsidRDefault="00000000">
      <w:pPr>
        <w:pStyle w:val="BlockTitleParagraph"/>
        <w:rPr>
          <w:rStyle w:val="Table-Header"/>
        </w:rPr>
      </w:pPr>
      <w:bookmarkStart w:id="379" w:name="3eiU6Hpcjj9EwNuZTQQXWKf8gdQ="/>
      <w:r>
        <w:t>Parameters</w:t>
      </w:r>
      <w:bookmarkEnd w:id="3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18"/>
        <w:gridCol w:w="2514"/>
        <w:gridCol w:w="3784"/>
      </w:tblGrid>
      <w:tr w:rsidR="00071126" w14:paraId="5416F3E6" w14:textId="77777777">
        <w:tc>
          <w:tcPr>
            <w:tcW w:w="0" w:type="auto"/>
            <w:shd w:val="clear" w:color="auto" w:fill="F3F3F3"/>
            <w:vAlign w:val="bottom"/>
          </w:tcPr>
          <w:p w14:paraId="1BECF8E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D147C7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5F7F24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7B7FAB7" w14:textId="77777777">
        <w:tc>
          <w:tcPr>
            <w:tcW w:w="0" w:type="auto"/>
            <w:shd w:val="clear" w:color="auto" w:fill="FFFFFF"/>
          </w:tcPr>
          <w:p w14:paraId="0F97916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4B2D86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C244D5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43506D9" w14:textId="77777777">
        <w:tc>
          <w:tcPr>
            <w:tcW w:w="0" w:type="auto"/>
            <w:shd w:val="clear" w:color="auto" w:fill="F3F3F3"/>
          </w:tcPr>
          <w:p w14:paraId="281A1ED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_ssn</w:t>
            </w:r>
          </w:p>
        </w:tc>
        <w:tc>
          <w:tcPr>
            <w:tcW w:w="0" w:type="auto"/>
            <w:shd w:val="clear" w:color="auto" w:fill="F3F3F3"/>
          </w:tcPr>
          <w:p w14:paraId="0D1DE83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4F622BB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7EE949F1" w14:textId="77777777">
        <w:tc>
          <w:tcPr>
            <w:tcW w:w="0" w:type="auto"/>
            <w:shd w:val="clear" w:color="auto" w:fill="FFFFFF"/>
          </w:tcPr>
          <w:p w14:paraId="015458C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_birthdate</w:t>
            </w:r>
          </w:p>
        </w:tc>
        <w:tc>
          <w:tcPr>
            <w:tcW w:w="0" w:type="auto"/>
            <w:shd w:val="clear" w:color="auto" w:fill="FFFFFF"/>
          </w:tcPr>
          <w:p w14:paraId="1BDD6DC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18C955B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6E6E07E3" w14:textId="77777777">
        <w:tc>
          <w:tcPr>
            <w:tcW w:w="0" w:type="auto"/>
            <w:shd w:val="clear" w:color="auto" w:fill="F3F3F3"/>
          </w:tcPr>
          <w:p w14:paraId="56C6948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_city</w:t>
            </w:r>
          </w:p>
        </w:tc>
        <w:tc>
          <w:tcPr>
            <w:tcW w:w="0" w:type="auto"/>
            <w:shd w:val="clear" w:color="auto" w:fill="F3F3F3"/>
          </w:tcPr>
          <w:p w14:paraId="1B3DE05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FD3E11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7B64F562" w14:textId="77777777">
        <w:tc>
          <w:tcPr>
            <w:tcW w:w="0" w:type="auto"/>
            <w:shd w:val="clear" w:color="auto" w:fill="FFFFFF"/>
          </w:tcPr>
          <w:p w14:paraId="0E3190F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_fname</w:t>
            </w:r>
          </w:p>
        </w:tc>
        <w:tc>
          <w:tcPr>
            <w:tcW w:w="0" w:type="auto"/>
            <w:shd w:val="clear" w:color="auto" w:fill="FFFFFF"/>
          </w:tcPr>
          <w:p w14:paraId="1E924299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6C11A14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7576D116" w14:textId="77777777">
        <w:tc>
          <w:tcPr>
            <w:tcW w:w="0" w:type="auto"/>
            <w:shd w:val="clear" w:color="auto" w:fill="F3F3F3"/>
          </w:tcPr>
          <w:p w14:paraId="6B26B3A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_lname</w:t>
            </w:r>
          </w:p>
        </w:tc>
        <w:tc>
          <w:tcPr>
            <w:tcW w:w="0" w:type="auto"/>
            <w:shd w:val="clear" w:color="auto" w:fill="F3F3F3"/>
          </w:tcPr>
          <w:p w14:paraId="46C6DBA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5E60C6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4FC15855" w14:textId="77777777">
        <w:tc>
          <w:tcPr>
            <w:tcW w:w="0" w:type="auto"/>
            <w:shd w:val="clear" w:color="auto" w:fill="FFFFFF"/>
          </w:tcPr>
          <w:p w14:paraId="6A403AF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_gender</w:t>
            </w:r>
          </w:p>
        </w:tc>
        <w:tc>
          <w:tcPr>
            <w:tcW w:w="0" w:type="auto"/>
            <w:shd w:val="clear" w:color="auto" w:fill="FFFFFF"/>
          </w:tcPr>
          <w:p w14:paraId="3D2401C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FFFFF"/>
          </w:tcPr>
          <w:p w14:paraId="29662C6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 w:rsidR="00071126" w14:paraId="026842D2" w14:textId="77777777">
        <w:tc>
          <w:tcPr>
            <w:tcW w:w="0" w:type="auto"/>
            <w:shd w:val="clear" w:color="auto" w:fill="F3F3F3"/>
          </w:tcPr>
          <w:p w14:paraId="47669F9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4704BD6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BE384B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B9E1E7F" w14:textId="77777777">
        <w:tc>
          <w:tcPr>
            <w:tcW w:w="0" w:type="auto"/>
            <w:shd w:val="clear" w:color="auto" w:fill="FFFFFF"/>
          </w:tcPr>
          <w:p w14:paraId="74D824F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30E034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BA171F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6C04BB16" w14:textId="77777777" w:rsidR="00071126" w:rsidRDefault="00071126">
      <w:pPr>
        <w:rPr>
          <w:rStyle w:val="Table-Header"/>
        </w:rPr>
      </w:pPr>
    </w:p>
    <w:p w14:paraId="02B30771" w14:textId="77777777" w:rsidR="00071126" w:rsidRDefault="00071126">
      <w:pPr>
        <w:rPr>
          <w:rStyle w:val="ScriptNormal"/>
        </w:rPr>
      </w:pPr>
    </w:p>
    <w:p w14:paraId="29312489" w14:textId="77777777" w:rsidR="00071126" w:rsidRDefault="00000000">
      <w:pPr>
        <w:pStyle w:val="BlockTitleParagraph"/>
        <w:rPr>
          <w:rStyle w:val="ScriptNormal"/>
        </w:rPr>
      </w:pPr>
      <w:bookmarkStart w:id="380" w:name="aQy6NX6h03059zAK1sy24nRdSzU="/>
      <w:r>
        <w:lastRenderedPageBreak/>
        <w:t>Uses</w:t>
      </w:r>
      <w:bookmarkEnd w:id="380"/>
    </w:p>
    <w:p w14:paraId="5D53753C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65C56AFE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61A67733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6D069EC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DCEBFFC" w14:textId="77777777">
        <w:tc>
          <w:tcPr>
            <w:tcW w:w="0" w:type="auto"/>
            <w:shd w:val="clear" w:color="auto" w:fill="E6E6E6"/>
          </w:tcPr>
          <w:p w14:paraId="5AA91076" w14:textId="2F15E012" w:rsidR="00071126" w:rsidRDefault="00E05C27">
            <w:pPr>
              <w:pStyle w:val="Heading6"/>
            </w:pPr>
            <w:bookmarkStart w:id="381" w:name="_Toc126449071"/>
            <w:bookmarkStart w:id="382" w:name="a9J1hg+DFyAAcMKVHGm24y82oJU="/>
            <w:r>
              <w:rPr>
                <w:noProof/>
              </w:rPr>
              <w:drawing>
                <wp:inline distT="0" distB="0" distL="0" distR="0" wp14:anchorId="398F3329" wp14:editId="2DE46C27">
                  <wp:extent cx="152400" cy="1524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Student_</w:t>
            </w:r>
            <w:r>
              <w:softHyphen/>
              <w:t>Exam</w:t>
            </w:r>
            <w:proofErr w:type="spellEnd"/>
            <w:r>
              <w:t>]</w:t>
            </w:r>
            <w:bookmarkEnd w:id="381"/>
          </w:p>
          <w:bookmarkEnd w:id="382"/>
          <w:p w14:paraId="22E95E2E" w14:textId="77777777" w:rsidR="00071126" w:rsidRDefault="00071126"/>
        </w:tc>
      </w:tr>
    </w:tbl>
    <w:p w14:paraId="2FA80602" w14:textId="77777777" w:rsidR="00071126" w:rsidRDefault="00071126">
      <w:pPr>
        <w:keepNext/>
      </w:pPr>
    </w:p>
    <w:p w14:paraId="16B3F9BA" w14:textId="77777777" w:rsidR="00071126" w:rsidRDefault="00000000">
      <w:pPr>
        <w:pStyle w:val="BlockTitleParagraph"/>
        <w:rPr>
          <w:rStyle w:val="Table-Header"/>
        </w:rPr>
      </w:pPr>
      <w:bookmarkStart w:id="383" w:name="mZJfxhEeykuO23EG0d7dKnZonhE="/>
      <w:r>
        <w:t>Parameters</w:t>
      </w:r>
      <w:bookmarkEnd w:id="3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5"/>
        <w:gridCol w:w="2063"/>
        <w:gridCol w:w="3558"/>
      </w:tblGrid>
      <w:tr w:rsidR="00071126" w14:paraId="151C5DE7" w14:textId="77777777">
        <w:tc>
          <w:tcPr>
            <w:tcW w:w="0" w:type="auto"/>
            <w:shd w:val="clear" w:color="auto" w:fill="F3F3F3"/>
            <w:vAlign w:val="bottom"/>
          </w:tcPr>
          <w:p w14:paraId="11801D7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AF7A10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8EA070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01371B7" w14:textId="77777777">
        <w:tc>
          <w:tcPr>
            <w:tcW w:w="0" w:type="auto"/>
            <w:shd w:val="clear" w:color="auto" w:fill="FFFFFF"/>
          </w:tcPr>
          <w:p w14:paraId="7C4B2FE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B79613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A948DD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E5879E7" w14:textId="77777777">
        <w:tc>
          <w:tcPr>
            <w:tcW w:w="0" w:type="auto"/>
            <w:shd w:val="clear" w:color="auto" w:fill="F3F3F3"/>
          </w:tcPr>
          <w:p w14:paraId="24FE3AD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48234CC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D44400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8804F26" w14:textId="77777777">
        <w:tc>
          <w:tcPr>
            <w:tcW w:w="0" w:type="auto"/>
            <w:shd w:val="clear" w:color="auto" w:fill="FFFFFF"/>
          </w:tcPr>
          <w:p w14:paraId="734938F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solved</w:t>
            </w:r>
            <w:proofErr w:type="gramEnd"/>
            <w:r>
              <w:rPr>
                <w:rStyle w:val="Table-Default"/>
              </w:rPr>
              <w:t>_questions</w:t>
            </w:r>
          </w:p>
        </w:tc>
        <w:tc>
          <w:tcPr>
            <w:tcW w:w="0" w:type="auto"/>
            <w:shd w:val="clear" w:color="auto" w:fill="FFFFFF"/>
          </w:tcPr>
          <w:p w14:paraId="5B1BD98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67458D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79C785D" w14:textId="77777777">
        <w:tc>
          <w:tcPr>
            <w:tcW w:w="0" w:type="auto"/>
            <w:shd w:val="clear" w:color="auto" w:fill="F3F3F3"/>
          </w:tcPr>
          <w:p w14:paraId="7D693CF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_ex_starttime</w:t>
            </w:r>
          </w:p>
        </w:tc>
        <w:tc>
          <w:tcPr>
            <w:tcW w:w="0" w:type="auto"/>
            <w:shd w:val="clear" w:color="auto" w:fill="F3F3F3"/>
          </w:tcPr>
          <w:p w14:paraId="4955D47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 w14:paraId="7CC473D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 w:rsidR="00071126" w14:paraId="70A7000A" w14:textId="77777777">
        <w:tc>
          <w:tcPr>
            <w:tcW w:w="0" w:type="auto"/>
            <w:shd w:val="clear" w:color="auto" w:fill="FFFFFF"/>
          </w:tcPr>
          <w:p w14:paraId="68C2546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_ex_endtime</w:t>
            </w:r>
          </w:p>
        </w:tc>
        <w:tc>
          <w:tcPr>
            <w:tcW w:w="0" w:type="auto"/>
            <w:shd w:val="clear" w:color="auto" w:fill="FFFFFF"/>
          </w:tcPr>
          <w:p w14:paraId="022E1F9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 w14:paraId="3E7D86B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 w14:paraId="51B96862" w14:textId="77777777" w:rsidR="00071126" w:rsidRDefault="00071126">
      <w:pPr>
        <w:rPr>
          <w:rStyle w:val="Table-Header"/>
        </w:rPr>
      </w:pPr>
    </w:p>
    <w:p w14:paraId="7AF5EE2D" w14:textId="77777777" w:rsidR="00071126" w:rsidRDefault="00000000">
      <w:pPr>
        <w:pStyle w:val="BlockTitleParagraph"/>
        <w:rPr>
          <w:rStyle w:val="ScriptNormal"/>
        </w:rPr>
      </w:pPr>
      <w:bookmarkStart w:id="384" w:name="ZaUWhk+Fho+nhcQXsANrBaqa/t8="/>
      <w:r>
        <w:t>Uses</w:t>
      </w:r>
      <w:bookmarkEnd w:id="384"/>
    </w:p>
    <w:p w14:paraId="47BF3766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0DBD120F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296A804C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2D26688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EF34288" w14:textId="77777777">
        <w:tc>
          <w:tcPr>
            <w:tcW w:w="0" w:type="auto"/>
            <w:shd w:val="clear" w:color="auto" w:fill="E6E6E6"/>
          </w:tcPr>
          <w:p w14:paraId="30DF3909" w14:textId="11C2D58C" w:rsidR="00071126" w:rsidRDefault="00E05C27">
            <w:pPr>
              <w:pStyle w:val="Heading6"/>
            </w:pPr>
            <w:bookmarkStart w:id="385" w:name="_Toc126449072"/>
            <w:bookmarkStart w:id="386" w:name="MFDl2x95rb8q0y9XzXeNsimA4Bo="/>
            <w:r>
              <w:rPr>
                <w:noProof/>
              </w:rPr>
              <w:drawing>
                <wp:inline distT="0" distB="0" distL="0" distR="0" wp14:anchorId="45AA776C" wp14:editId="3A921881">
                  <wp:extent cx="152400" cy="1524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</w:t>
            </w:r>
            <w:r>
              <w:softHyphen/>
              <w:t>Student_</w:t>
            </w:r>
            <w:r>
              <w:softHyphen/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385"/>
          </w:p>
          <w:bookmarkEnd w:id="386"/>
          <w:p w14:paraId="7E9BED80" w14:textId="77777777" w:rsidR="00071126" w:rsidRDefault="00071126"/>
        </w:tc>
      </w:tr>
    </w:tbl>
    <w:p w14:paraId="154C3F24" w14:textId="77777777" w:rsidR="00071126" w:rsidRDefault="00071126">
      <w:pPr>
        <w:keepNext/>
      </w:pPr>
    </w:p>
    <w:p w14:paraId="3B3EE52B" w14:textId="77777777" w:rsidR="00071126" w:rsidRDefault="00000000">
      <w:pPr>
        <w:pStyle w:val="BlockTitleParagraph"/>
        <w:rPr>
          <w:rStyle w:val="Table-Header"/>
        </w:rPr>
      </w:pPr>
      <w:bookmarkStart w:id="387" w:name="w3CkeSppy2a09ZZImtiKTuCRc8s="/>
      <w:r>
        <w:t>Parameters</w:t>
      </w:r>
      <w:bookmarkEnd w:id="3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19"/>
        <w:gridCol w:w="2673"/>
        <w:gridCol w:w="3624"/>
      </w:tblGrid>
      <w:tr w:rsidR="00071126" w14:paraId="49B68ED8" w14:textId="77777777">
        <w:tc>
          <w:tcPr>
            <w:tcW w:w="0" w:type="auto"/>
            <w:shd w:val="clear" w:color="auto" w:fill="F3F3F3"/>
            <w:vAlign w:val="bottom"/>
          </w:tcPr>
          <w:p w14:paraId="76EA7E5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CFD694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0BDBAD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582F312" w14:textId="77777777">
        <w:tc>
          <w:tcPr>
            <w:tcW w:w="0" w:type="auto"/>
            <w:shd w:val="clear" w:color="auto" w:fill="FFFFFF"/>
          </w:tcPr>
          <w:p w14:paraId="7B92D7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B54AF1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ACEAB0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25F2FD0" w14:textId="77777777">
        <w:tc>
          <w:tcPr>
            <w:tcW w:w="0" w:type="auto"/>
            <w:shd w:val="clear" w:color="auto" w:fill="F3F3F3"/>
          </w:tcPr>
          <w:p w14:paraId="7BB3CBB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3B9BCF1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364F02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F2C8D35" w14:textId="77777777">
        <w:tc>
          <w:tcPr>
            <w:tcW w:w="0" w:type="auto"/>
            <w:shd w:val="clear" w:color="auto" w:fill="FFFFFF"/>
          </w:tcPr>
          <w:p w14:paraId="08BA184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641395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F41ECF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1BAFD28" w14:textId="77777777">
        <w:tc>
          <w:tcPr>
            <w:tcW w:w="0" w:type="auto"/>
            <w:shd w:val="clear" w:color="auto" w:fill="F3F3F3"/>
          </w:tcPr>
          <w:p w14:paraId="7B31FD3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_answer</w:t>
            </w:r>
          </w:p>
        </w:tc>
        <w:tc>
          <w:tcPr>
            <w:tcW w:w="0" w:type="auto"/>
            <w:shd w:val="clear" w:color="auto" w:fill="F3F3F3"/>
          </w:tcPr>
          <w:p w14:paraId="47CB6A4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(max)</w:t>
            </w:r>
          </w:p>
        </w:tc>
        <w:tc>
          <w:tcPr>
            <w:tcW w:w="0" w:type="auto"/>
            <w:shd w:val="clear" w:color="auto" w:fill="F3F3F3"/>
          </w:tcPr>
          <w:p w14:paraId="61B96DE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 w:rsidR="00071126" w14:paraId="5F784C43" w14:textId="77777777">
        <w:tc>
          <w:tcPr>
            <w:tcW w:w="0" w:type="auto"/>
            <w:shd w:val="clear" w:color="auto" w:fill="FFFFFF"/>
          </w:tcPr>
          <w:p w14:paraId="1D8EBC2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_grade</w:t>
            </w:r>
          </w:p>
        </w:tc>
        <w:tc>
          <w:tcPr>
            <w:tcW w:w="0" w:type="auto"/>
            <w:shd w:val="clear" w:color="auto" w:fill="FFFFFF"/>
          </w:tcPr>
          <w:p w14:paraId="07D3F43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94D8F1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512826E" w14:textId="77777777" w:rsidR="00071126" w:rsidRDefault="00071126">
      <w:pPr>
        <w:rPr>
          <w:rStyle w:val="Table-Header"/>
        </w:rPr>
      </w:pPr>
    </w:p>
    <w:p w14:paraId="13CC14E7" w14:textId="77777777" w:rsidR="00071126" w:rsidRDefault="00000000">
      <w:pPr>
        <w:pStyle w:val="BlockTitleParagraph"/>
        <w:rPr>
          <w:rStyle w:val="ScriptNormal"/>
        </w:rPr>
      </w:pPr>
      <w:bookmarkStart w:id="388" w:name="MYaiqlMSc47XkTtQ+jAsi5Cptes="/>
      <w:r>
        <w:t>Uses</w:t>
      </w:r>
      <w:bookmarkEnd w:id="388"/>
    </w:p>
    <w:p w14:paraId="174A9911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23DEEF07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3A84AED1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0F336883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307426A4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4A8B2ED" w14:textId="77777777">
        <w:tc>
          <w:tcPr>
            <w:tcW w:w="0" w:type="auto"/>
            <w:shd w:val="clear" w:color="auto" w:fill="E6E6E6"/>
          </w:tcPr>
          <w:p w14:paraId="3E573DED" w14:textId="18018574" w:rsidR="00071126" w:rsidRDefault="00E05C27">
            <w:pPr>
              <w:pStyle w:val="Heading6"/>
            </w:pPr>
            <w:bookmarkStart w:id="389" w:name="_Toc126449073"/>
            <w:bookmarkStart w:id="390" w:name="McocYS2ndXSJyyFgLDn9fCh9qlY="/>
            <w:r>
              <w:rPr>
                <w:noProof/>
              </w:rPr>
              <w:drawing>
                <wp:inline distT="0" distB="0" distL="0" distR="0" wp14:anchorId="37B447AC" wp14:editId="349A2170">
                  <wp:extent cx="152400" cy="1524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insert_</w:t>
            </w:r>
            <w:r>
              <w:softHyphen/>
            </w:r>
            <w:proofErr w:type="spellStart"/>
            <w:r>
              <w:t>Student</w:t>
            </w:r>
            <w:r>
              <w:softHyphen/>
              <w:t>Certification</w:t>
            </w:r>
            <w:proofErr w:type="spellEnd"/>
            <w:r>
              <w:t>]</w:t>
            </w:r>
            <w:bookmarkEnd w:id="389"/>
          </w:p>
          <w:bookmarkEnd w:id="390"/>
          <w:p w14:paraId="33EF76AE" w14:textId="77777777" w:rsidR="00071126" w:rsidRDefault="00071126"/>
        </w:tc>
      </w:tr>
    </w:tbl>
    <w:p w14:paraId="56E4ED09" w14:textId="77777777" w:rsidR="00071126" w:rsidRDefault="00071126">
      <w:pPr>
        <w:keepNext/>
      </w:pPr>
    </w:p>
    <w:p w14:paraId="5F6FB185" w14:textId="77777777" w:rsidR="00071126" w:rsidRDefault="00000000">
      <w:pPr>
        <w:pStyle w:val="BlockTitleParagraph"/>
        <w:rPr>
          <w:rStyle w:val="Table-Header"/>
        </w:rPr>
      </w:pPr>
      <w:bookmarkStart w:id="391" w:name="V7p+2VditSCG9zIrxVi4b5NuEWY="/>
      <w:r>
        <w:t>Parameters</w:t>
      </w:r>
      <w:bookmarkEnd w:id="3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193"/>
        <w:gridCol w:w="2504"/>
        <w:gridCol w:w="4319"/>
      </w:tblGrid>
      <w:tr w:rsidR="00071126" w14:paraId="2D08C29A" w14:textId="77777777">
        <w:tc>
          <w:tcPr>
            <w:tcW w:w="0" w:type="auto"/>
            <w:shd w:val="clear" w:color="auto" w:fill="F3F3F3"/>
            <w:vAlign w:val="bottom"/>
          </w:tcPr>
          <w:p w14:paraId="5AFA25D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98B745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5FBEEE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BA2E38A" w14:textId="77777777">
        <w:tc>
          <w:tcPr>
            <w:tcW w:w="0" w:type="auto"/>
            <w:shd w:val="clear" w:color="auto" w:fill="FFFFFF"/>
          </w:tcPr>
          <w:p w14:paraId="441E47A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8AF332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44AFB9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EB0EFE3" w14:textId="77777777">
        <w:tc>
          <w:tcPr>
            <w:tcW w:w="0" w:type="auto"/>
            <w:shd w:val="clear" w:color="auto" w:fill="F3F3F3"/>
          </w:tcPr>
          <w:p w14:paraId="12FFFF8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01F9873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CC5789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4EFA193" w14:textId="77777777" w:rsidR="00071126" w:rsidRDefault="00071126">
      <w:pPr>
        <w:rPr>
          <w:rStyle w:val="Table-Header"/>
        </w:rPr>
      </w:pPr>
    </w:p>
    <w:p w14:paraId="32F4774E" w14:textId="77777777" w:rsidR="00071126" w:rsidRDefault="00000000">
      <w:pPr>
        <w:pStyle w:val="BlockTitleParagraph"/>
        <w:rPr>
          <w:rStyle w:val="ScriptNormal"/>
        </w:rPr>
      </w:pPr>
      <w:bookmarkStart w:id="392" w:name="6LbQcomjBRkxTu0O+NMHAu8tHoo="/>
      <w:r>
        <w:t>Uses</w:t>
      </w:r>
      <w:bookmarkEnd w:id="392"/>
    </w:p>
    <w:p w14:paraId="6791AA93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5A49AEEE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57C8BF05" w14:textId="77777777" w:rsidR="00071126" w:rsidRDefault="00000000">
      <w:hyperlink w:anchor="g3OVFaYzbN3JUd1aqt1oUpaIUY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Certification</w:t>
        </w:r>
        <w:proofErr w:type="spellEnd"/>
        <w:r>
          <w:t>]</w:t>
        </w:r>
      </w:hyperlink>
    </w:p>
    <w:p w14:paraId="726FE0A5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7DE62CF" w14:textId="77777777">
        <w:tc>
          <w:tcPr>
            <w:tcW w:w="0" w:type="auto"/>
            <w:shd w:val="clear" w:color="auto" w:fill="E6E6E6"/>
          </w:tcPr>
          <w:p w14:paraId="17C0BB72" w14:textId="186F94D4" w:rsidR="00071126" w:rsidRDefault="00E05C27">
            <w:pPr>
              <w:pStyle w:val="Heading6"/>
            </w:pPr>
            <w:bookmarkStart w:id="393" w:name="_Toc126449074"/>
            <w:bookmarkStart w:id="394" w:name="nF0bcda2t6q2YS7DE/jA2XhuC7I="/>
            <w:r>
              <w:rPr>
                <w:noProof/>
              </w:rPr>
              <w:drawing>
                <wp:inline distT="0" distB="0" distL="0" distR="0" wp14:anchorId="1A2E585F" wp14:editId="18EB5D86">
                  <wp:extent cx="152400" cy="1524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insert_studentcourse</w:t>
            </w:r>
            <w:proofErr w:type="spellEnd"/>
            <w:r>
              <w:t>]</w:t>
            </w:r>
            <w:bookmarkEnd w:id="393"/>
          </w:p>
          <w:bookmarkEnd w:id="394"/>
          <w:p w14:paraId="57E3C3E1" w14:textId="77777777" w:rsidR="00071126" w:rsidRDefault="00071126"/>
        </w:tc>
      </w:tr>
    </w:tbl>
    <w:p w14:paraId="09817166" w14:textId="77777777" w:rsidR="00071126" w:rsidRDefault="00071126">
      <w:pPr>
        <w:keepNext/>
      </w:pPr>
    </w:p>
    <w:p w14:paraId="193A6207" w14:textId="77777777" w:rsidR="00071126" w:rsidRDefault="00000000">
      <w:pPr>
        <w:pStyle w:val="BlockTitleParagraph"/>
        <w:rPr>
          <w:rStyle w:val="Table-Header"/>
        </w:rPr>
      </w:pPr>
      <w:bookmarkStart w:id="395" w:name="Cm3sehoXV8DBt5j5+SAYpvMmORs="/>
      <w:r>
        <w:t>Parameters</w:t>
      </w:r>
      <w:bookmarkEnd w:id="3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60"/>
        <w:gridCol w:w="2443"/>
        <w:gridCol w:w="4213"/>
      </w:tblGrid>
      <w:tr w:rsidR="00071126" w14:paraId="3514920D" w14:textId="77777777">
        <w:tc>
          <w:tcPr>
            <w:tcW w:w="0" w:type="auto"/>
            <w:shd w:val="clear" w:color="auto" w:fill="F3F3F3"/>
            <w:vAlign w:val="bottom"/>
          </w:tcPr>
          <w:p w14:paraId="6FCF52D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FA94FE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D6B367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3C97F40" w14:textId="77777777">
        <w:tc>
          <w:tcPr>
            <w:tcW w:w="0" w:type="auto"/>
            <w:shd w:val="clear" w:color="auto" w:fill="FFFFFF"/>
          </w:tcPr>
          <w:p w14:paraId="7133C00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959EAE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995D2E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15F2846" w14:textId="77777777">
        <w:tc>
          <w:tcPr>
            <w:tcW w:w="0" w:type="auto"/>
            <w:shd w:val="clear" w:color="auto" w:fill="F3F3F3"/>
          </w:tcPr>
          <w:p w14:paraId="24239A1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04DAFDA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042E52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CAC425A" w14:textId="77777777">
        <w:tc>
          <w:tcPr>
            <w:tcW w:w="0" w:type="auto"/>
            <w:shd w:val="clear" w:color="auto" w:fill="FFFFFF"/>
          </w:tcPr>
          <w:p w14:paraId="3A98C3F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grade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11A3DAD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60E465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FB7C59E" w14:textId="77777777">
        <w:tc>
          <w:tcPr>
            <w:tcW w:w="0" w:type="auto"/>
            <w:shd w:val="clear" w:color="auto" w:fill="F3F3F3"/>
          </w:tcPr>
          <w:p w14:paraId="777A67F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_rate</w:t>
            </w:r>
          </w:p>
        </w:tc>
        <w:tc>
          <w:tcPr>
            <w:tcW w:w="0" w:type="auto"/>
            <w:shd w:val="clear" w:color="auto" w:fill="F3F3F3"/>
          </w:tcPr>
          <w:p w14:paraId="2DF420F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9A1654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9E3BF7C" w14:textId="77777777">
        <w:tc>
          <w:tcPr>
            <w:tcW w:w="0" w:type="auto"/>
            <w:shd w:val="clear" w:color="auto" w:fill="FFFFFF"/>
          </w:tcPr>
          <w:p w14:paraId="1824E9E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_rate</w:t>
            </w:r>
          </w:p>
        </w:tc>
        <w:tc>
          <w:tcPr>
            <w:tcW w:w="0" w:type="auto"/>
            <w:shd w:val="clear" w:color="auto" w:fill="FFFFFF"/>
          </w:tcPr>
          <w:p w14:paraId="5B2F3DC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E60FD5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135B976" w14:textId="77777777" w:rsidR="00071126" w:rsidRDefault="00071126">
      <w:pPr>
        <w:rPr>
          <w:rStyle w:val="Table-Header"/>
        </w:rPr>
      </w:pPr>
    </w:p>
    <w:p w14:paraId="742EFB9C" w14:textId="77777777" w:rsidR="00071126" w:rsidRDefault="00000000">
      <w:pPr>
        <w:pStyle w:val="BlockTitleParagraph"/>
        <w:rPr>
          <w:rStyle w:val="ScriptNormal"/>
        </w:rPr>
      </w:pPr>
      <w:bookmarkStart w:id="396" w:name="I9nslV5enl5UMticUT19a9EwFkc="/>
      <w:r>
        <w:t>Uses</w:t>
      </w:r>
      <w:bookmarkEnd w:id="396"/>
    </w:p>
    <w:p w14:paraId="49778AC7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0A13DEEB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375BA30E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648076A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3A94D86" w14:textId="77777777">
        <w:tc>
          <w:tcPr>
            <w:tcW w:w="0" w:type="auto"/>
            <w:shd w:val="clear" w:color="auto" w:fill="E6E6E6"/>
          </w:tcPr>
          <w:p w14:paraId="6266FFAF" w14:textId="0E98AB6C" w:rsidR="00071126" w:rsidRDefault="00E05C27">
            <w:pPr>
              <w:pStyle w:val="Heading6"/>
            </w:pPr>
            <w:bookmarkStart w:id="397" w:name="_Toc126449075"/>
            <w:bookmarkStart w:id="398" w:name="F51d40jnY6OCaj2xruS3ilC3UAw="/>
            <w:r>
              <w:rPr>
                <w:noProof/>
              </w:rPr>
              <w:drawing>
                <wp:inline distT="0" distB="0" distL="0" distR="0" wp14:anchorId="7F00E18A" wp14:editId="6B2892E7">
                  <wp:extent cx="152400" cy="1524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insert_topic</w:t>
            </w:r>
            <w:proofErr w:type="spellEnd"/>
            <w:r>
              <w:t>]</w:t>
            </w:r>
            <w:bookmarkEnd w:id="397"/>
          </w:p>
          <w:bookmarkEnd w:id="398"/>
          <w:p w14:paraId="246BB91D" w14:textId="77777777" w:rsidR="00071126" w:rsidRDefault="00071126"/>
        </w:tc>
      </w:tr>
    </w:tbl>
    <w:p w14:paraId="210FEC2B" w14:textId="77777777" w:rsidR="00071126" w:rsidRDefault="00071126">
      <w:pPr>
        <w:keepNext/>
      </w:pPr>
    </w:p>
    <w:p w14:paraId="25622EAA" w14:textId="77777777" w:rsidR="00071126" w:rsidRDefault="00000000">
      <w:pPr>
        <w:pStyle w:val="BlockTitleParagraph"/>
        <w:rPr>
          <w:rStyle w:val="Table-Header"/>
        </w:rPr>
      </w:pPr>
      <w:bookmarkStart w:id="399" w:name="Q2yxP4KHSO2NdJobc0tXz6gvxyg="/>
      <w:r>
        <w:t>Parameters</w:t>
      </w:r>
      <w:bookmarkEnd w:id="3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03"/>
        <w:gridCol w:w="2520"/>
        <w:gridCol w:w="3793"/>
      </w:tblGrid>
      <w:tr w:rsidR="00071126" w14:paraId="5A451733" w14:textId="77777777">
        <w:tc>
          <w:tcPr>
            <w:tcW w:w="0" w:type="auto"/>
            <w:shd w:val="clear" w:color="auto" w:fill="F3F3F3"/>
            <w:vAlign w:val="bottom"/>
          </w:tcPr>
          <w:p w14:paraId="42A4FF1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EDB965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924224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05D9CBA" w14:textId="77777777">
        <w:tc>
          <w:tcPr>
            <w:tcW w:w="0" w:type="auto"/>
            <w:shd w:val="clear" w:color="auto" w:fill="FFFFFF"/>
          </w:tcPr>
          <w:p w14:paraId="2797EBF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A439CC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EE132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BD07037" w14:textId="77777777">
        <w:tc>
          <w:tcPr>
            <w:tcW w:w="0" w:type="auto"/>
            <w:shd w:val="clear" w:color="auto" w:fill="F3F3F3"/>
          </w:tcPr>
          <w:p w14:paraId="225239F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478609D4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7C33D71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366DD169" w14:textId="77777777" w:rsidR="00071126" w:rsidRDefault="00071126">
      <w:pPr>
        <w:rPr>
          <w:rStyle w:val="Table-Header"/>
        </w:rPr>
      </w:pPr>
    </w:p>
    <w:p w14:paraId="29A0DE8F" w14:textId="77777777" w:rsidR="00071126" w:rsidRDefault="00000000">
      <w:pPr>
        <w:pStyle w:val="BlockTitleParagraph"/>
        <w:rPr>
          <w:rStyle w:val="ScriptNormal"/>
        </w:rPr>
      </w:pPr>
      <w:bookmarkStart w:id="400" w:name="Loa0d7DQ+4uSUraAHaHDSIDo6L0="/>
      <w:r>
        <w:t>Uses</w:t>
      </w:r>
      <w:bookmarkEnd w:id="400"/>
    </w:p>
    <w:p w14:paraId="1B86D6B6" w14:textId="5D142CF9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2BF4D6B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7E598F5" w14:textId="77777777">
        <w:tc>
          <w:tcPr>
            <w:tcW w:w="0" w:type="auto"/>
            <w:shd w:val="clear" w:color="auto" w:fill="E6E6E6"/>
          </w:tcPr>
          <w:p w14:paraId="3F51FC27" w14:textId="0CC8CEF6" w:rsidR="00071126" w:rsidRDefault="00E05C27">
            <w:pPr>
              <w:pStyle w:val="Heading6"/>
            </w:pPr>
            <w:bookmarkStart w:id="401" w:name="_Toc126449076"/>
            <w:bookmarkStart w:id="402" w:name="wDpYO7V9nFv4sOcehMb4fPThH0M="/>
            <w:r>
              <w:rPr>
                <w:noProof/>
              </w:rPr>
              <w:lastRenderedPageBreak/>
              <w:drawing>
                <wp:inline distT="0" distB="0" distL="0" distR="0" wp14:anchorId="5FD971B4" wp14:editId="06BFF28D">
                  <wp:extent cx="152400" cy="1524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insert_track</w:t>
            </w:r>
            <w:proofErr w:type="spellEnd"/>
            <w:r>
              <w:t>]</w:t>
            </w:r>
            <w:bookmarkEnd w:id="401"/>
          </w:p>
          <w:bookmarkEnd w:id="402"/>
          <w:p w14:paraId="47433218" w14:textId="77777777" w:rsidR="00071126" w:rsidRDefault="00071126"/>
        </w:tc>
      </w:tr>
    </w:tbl>
    <w:p w14:paraId="3E29F1D4" w14:textId="77777777" w:rsidR="00071126" w:rsidRDefault="00071126">
      <w:pPr>
        <w:keepNext/>
      </w:pPr>
    </w:p>
    <w:p w14:paraId="307CBEC7" w14:textId="77777777" w:rsidR="00071126" w:rsidRDefault="00000000">
      <w:pPr>
        <w:pStyle w:val="BlockTitleParagraph"/>
        <w:rPr>
          <w:rStyle w:val="Table-Header"/>
        </w:rPr>
      </w:pPr>
      <w:bookmarkStart w:id="403" w:name="xJQO8wHLIBoGXjmOCjXb1mpA9H8="/>
      <w:r>
        <w:t>Parameters</w:t>
      </w:r>
      <w:bookmarkEnd w:id="4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32"/>
        <w:gridCol w:w="2582"/>
        <w:gridCol w:w="3602"/>
      </w:tblGrid>
      <w:tr w:rsidR="00071126" w14:paraId="50D1896A" w14:textId="77777777">
        <w:tc>
          <w:tcPr>
            <w:tcW w:w="0" w:type="auto"/>
            <w:shd w:val="clear" w:color="auto" w:fill="F3F3F3"/>
            <w:vAlign w:val="bottom"/>
          </w:tcPr>
          <w:p w14:paraId="3CAF95B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710250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169BF0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7328F9C" w14:textId="77777777">
        <w:tc>
          <w:tcPr>
            <w:tcW w:w="0" w:type="auto"/>
            <w:shd w:val="clear" w:color="auto" w:fill="FFFFFF"/>
          </w:tcPr>
          <w:p w14:paraId="1191919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88BD46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7605F3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EFAACA7" w14:textId="77777777">
        <w:tc>
          <w:tcPr>
            <w:tcW w:w="0" w:type="auto"/>
            <w:shd w:val="clear" w:color="auto" w:fill="F3F3F3"/>
          </w:tcPr>
          <w:p w14:paraId="49BC357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545B7E8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5512D82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49690701" w14:textId="77777777">
        <w:tc>
          <w:tcPr>
            <w:tcW w:w="0" w:type="auto"/>
            <w:shd w:val="clear" w:color="auto" w:fill="FFFFFF"/>
          </w:tcPr>
          <w:p w14:paraId="01BE58C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supervisor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E5FFF5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3D47A6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D3E8AAD" w14:textId="77777777" w:rsidR="00071126" w:rsidRDefault="00071126">
      <w:pPr>
        <w:rPr>
          <w:rStyle w:val="Table-Header"/>
        </w:rPr>
      </w:pPr>
    </w:p>
    <w:p w14:paraId="57230FDD" w14:textId="77777777" w:rsidR="00071126" w:rsidRDefault="00000000">
      <w:pPr>
        <w:pStyle w:val="BlockTitleParagraph"/>
        <w:rPr>
          <w:rStyle w:val="ScriptNormal"/>
        </w:rPr>
      </w:pPr>
      <w:bookmarkStart w:id="404" w:name="H1M5vZBSMJWB9/4kPUqPIIj5Plo="/>
      <w:r>
        <w:t>Uses</w:t>
      </w:r>
      <w:bookmarkEnd w:id="404"/>
    </w:p>
    <w:p w14:paraId="77246BCC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4B485B22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7ADDF20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7634BFD" w14:textId="77777777">
        <w:tc>
          <w:tcPr>
            <w:tcW w:w="0" w:type="auto"/>
            <w:shd w:val="clear" w:color="auto" w:fill="E6E6E6"/>
          </w:tcPr>
          <w:p w14:paraId="06A604ED" w14:textId="4FC8A048" w:rsidR="00071126" w:rsidRDefault="00E05C27">
            <w:pPr>
              <w:pStyle w:val="Heading6"/>
            </w:pPr>
            <w:bookmarkStart w:id="405" w:name="_Toc126449077"/>
            <w:bookmarkStart w:id="406" w:name="EqnuWRrq08qfye6nUtfAlSIxthE="/>
            <w:r>
              <w:rPr>
                <w:noProof/>
              </w:rPr>
              <w:drawing>
                <wp:inline distT="0" distB="0" distL="0" distR="0" wp14:anchorId="33EBE8EC" wp14:editId="5BFB390D">
                  <wp:extent cx="152400" cy="1524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NCourse</w:t>
            </w:r>
            <w:proofErr w:type="spellEnd"/>
            <w:r>
              <w:t>_</w:t>
            </w:r>
            <w:r>
              <w:softHyphen/>
            </w:r>
            <w:proofErr w:type="spellStart"/>
            <w:r>
              <w:t>Num</w:t>
            </w:r>
            <w:r>
              <w:softHyphen/>
              <w:t>Stud</w:t>
            </w:r>
            <w:proofErr w:type="spellEnd"/>
            <w:r>
              <w:t>]</w:t>
            </w:r>
            <w:bookmarkEnd w:id="405"/>
          </w:p>
          <w:bookmarkEnd w:id="406"/>
          <w:p w14:paraId="2A17A009" w14:textId="77777777" w:rsidR="00071126" w:rsidRDefault="00071126"/>
        </w:tc>
      </w:tr>
    </w:tbl>
    <w:p w14:paraId="67671721" w14:textId="77777777" w:rsidR="00071126" w:rsidRDefault="00071126">
      <w:pPr>
        <w:keepNext/>
      </w:pPr>
    </w:p>
    <w:p w14:paraId="04BB65D8" w14:textId="77777777" w:rsidR="00071126" w:rsidRDefault="00000000">
      <w:pPr>
        <w:pStyle w:val="BlockTitleParagraph"/>
        <w:rPr>
          <w:rStyle w:val="Table-Header"/>
        </w:rPr>
      </w:pPr>
      <w:bookmarkStart w:id="407" w:name="zkK6YISZFvcNfZmhYOcUrEMRyeY="/>
      <w:r>
        <w:t>Parameters</w:t>
      </w:r>
      <w:bookmarkEnd w:id="4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71"/>
        <w:gridCol w:w="2549"/>
        <w:gridCol w:w="4396"/>
      </w:tblGrid>
      <w:tr w:rsidR="00071126" w14:paraId="208E2B4E" w14:textId="77777777">
        <w:tc>
          <w:tcPr>
            <w:tcW w:w="0" w:type="auto"/>
            <w:shd w:val="clear" w:color="auto" w:fill="F3F3F3"/>
            <w:vAlign w:val="bottom"/>
          </w:tcPr>
          <w:p w14:paraId="243EB77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511C36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580FD9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FE08007" w14:textId="77777777">
        <w:tc>
          <w:tcPr>
            <w:tcW w:w="0" w:type="auto"/>
            <w:shd w:val="clear" w:color="auto" w:fill="FFFFFF"/>
          </w:tcPr>
          <w:p w14:paraId="09201CD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FFE2A5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4ABDA3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29C378E" w14:textId="77777777" w:rsidR="00071126" w:rsidRDefault="00071126">
      <w:pPr>
        <w:rPr>
          <w:rStyle w:val="Table-Header"/>
        </w:rPr>
      </w:pPr>
    </w:p>
    <w:p w14:paraId="58AF6510" w14:textId="77777777" w:rsidR="00071126" w:rsidRDefault="00000000">
      <w:pPr>
        <w:pStyle w:val="BlockTitleParagraph"/>
        <w:rPr>
          <w:rStyle w:val="ScriptNormal"/>
        </w:rPr>
      </w:pPr>
      <w:bookmarkStart w:id="408" w:name="WQbD2Vduv++7JB/JjBlLW0zbXb4="/>
      <w:r>
        <w:t>Uses</w:t>
      </w:r>
      <w:bookmarkEnd w:id="408"/>
    </w:p>
    <w:p w14:paraId="5BC4EFD3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2D3169C4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5BB33E32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7CECD196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674F6DA" w14:textId="77777777">
        <w:tc>
          <w:tcPr>
            <w:tcW w:w="0" w:type="auto"/>
            <w:shd w:val="clear" w:color="auto" w:fill="E6E6E6"/>
          </w:tcPr>
          <w:p w14:paraId="1066B6FB" w14:textId="520D9528" w:rsidR="00071126" w:rsidRDefault="00E05C27">
            <w:pPr>
              <w:pStyle w:val="Heading6"/>
            </w:pPr>
            <w:bookmarkStart w:id="409" w:name="_Toc126449078"/>
            <w:bookmarkStart w:id="410" w:name="71k3dCNnEaAffefw81EERe4hWA8="/>
            <w:r>
              <w:rPr>
                <w:noProof/>
              </w:rPr>
              <w:drawing>
                <wp:inline distT="0" distB="0" distL="0" distR="0" wp14:anchorId="7C537A1A" wp14:editId="1B241385">
                  <wp:extent cx="152400" cy="1524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questions]</w:t>
            </w:r>
            <w:bookmarkEnd w:id="409"/>
          </w:p>
          <w:bookmarkEnd w:id="410"/>
          <w:p w14:paraId="4F8683A3" w14:textId="77777777" w:rsidR="00071126" w:rsidRDefault="00071126"/>
        </w:tc>
      </w:tr>
    </w:tbl>
    <w:p w14:paraId="002F05F5" w14:textId="77777777" w:rsidR="00071126" w:rsidRDefault="00071126">
      <w:pPr>
        <w:keepNext/>
      </w:pPr>
    </w:p>
    <w:p w14:paraId="2B4C2013" w14:textId="77777777" w:rsidR="00071126" w:rsidRDefault="00000000">
      <w:pPr>
        <w:pStyle w:val="BlockTitleParagraph"/>
        <w:rPr>
          <w:rStyle w:val="Table-Header"/>
        </w:rPr>
      </w:pPr>
      <w:bookmarkStart w:id="411" w:name="Rym/ETbfxSmlxlvOuGx7EBX7zmg="/>
      <w:r>
        <w:t>Parameters</w:t>
      </w:r>
      <w:bookmarkEnd w:id="4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98"/>
        <w:gridCol w:w="2576"/>
        <w:gridCol w:w="4442"/>
      </w:tblGrid>
      <w:tr w:rsidR="00071126" w14:paraId="0ADBBDE3" w14:textId="77777777">
        <w:tc>
          <w:tcPr>
            <w:tcW w:w="0" w:type="auto"/>
            <w:shd w:val="clear" w:color="auto" w:fill="F3F3F3"/>
            <w:vAlign w:val="bottom"/>
          </w:tcPr>
          <w:p w14:paraId="227736D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280C4C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10AEAB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A7B5199" w14:textId="77777777">
        <w:tc>
          <w:tcPr>
            <w:tcW w:w="0" w:type="auto"/>
            <w:shd w:val="clear" w:color="auto" w:fill="FFFFFF"/>
          </w:tcPr>
          <w:p w14:paraId="2B10588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D21DDB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743435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7F63120" w14:textId="77777777" w:rsidR="00071126" w:rsidRDefault="00071126">
      <w:pPr>
        <w:rPr>
          <w:rStyle w:val="Table-Header"/>
        </w:rPr>
      </w:pPr>
    </w:p>
    <w:p w14:paraId="75D9BC07" w14:textId="77777777" w:rsidR="00071126" w:rsidRDefault="00000000">
      <w:pPr>
        <w:pStyle w:val="BlockTitleParagraph"/>
        <w:rPr>
          <w:rStyle w:val="ScriptNormal"/>
        </w:rPr>
      </w:pPr>
      <w:bookmarkStart w:id="412" w:name="5Bp1xUXFywIqPAMMSDk5HIuN0IU="/>
      <w:r>
        <w:t>Uses</w:t>
      </w:r>
      <w:bookmarkEnd w:id="412"/>
    </w:p>
    <w:p w14:paraId="3D0F44D1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0DCFCB8A" w14:textId="77777777" w:rsidR="00071126" w:rsidRDefault="00000000">
      <w:hyperlink w:anchor="sZfnkxGexsrOAkN+FsZKlurSUcU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Exam_</w:t>
        </w:r>
        <w:r>
          <w:softHyphen/>
          <w:t>Question</w:t>
        </w:r>
        <w:proofErr w:type="spellEnd"/>
        <w:r>
          <w:t>]</w:t>
        </w:r>
      </w:hyperlink>
    </w:p>
    <w:p w14:paraId="77C016CA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3E5B76B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CC5E69C" w14:textId="77777777">
        <w:tc>
          <w:tcPr>
            <w:tcW w:w="0" w:type="auto"/>
            <w:shd w:val="clear" w:color="auto" w:fill="E6E6E6"/>
          </w:tcPr>
          <w:p w14:paraId="261D23C2" w14:textId="6FDB2FA3" w:rsidR="00071126" w:rsidRDefault="00E05C27">
            <w:pPr>
              <w:pStyle w:val="Heading6"/>
            </w:pPr>
            <w:bookmarkStart w:id="413" w:name="_Toc126449079"/>
            <w:bookmarkStart w:id="414" w:name="fZlhTiWHfGviBHlMVFrk8Bjbcr8="/>
            <w:r>
              <w:rPr>
                <w:noProof/>
              </w:rPr>
              <w:lastRenderedPageBreak/>
              <w:drawing>
                <wp:inline distT="0" distB="0" distL="0" distR="0" wp14:anchorId="29802584" wp14:editId="3F0CF9E2">
                  <wp:extent cx="152400" cy="1524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questions_stud</w:t>
            </w:r>
            <w:r>
              <w:softHyphen/>
              <w:t>Answer</w:t>
            </w:r>
            <w:proofErr w:type="spellEnd"/>
            <w:r>
              <w:t>]</w:t>
            </w:r>
            <w:bookmarkEnd w:id="413"/>
          </w:p>
          <w:bookmarkEnd w:id="414"/>
          <w:p w14:paraId="46F193F5" w14:textId="77777777" w:rsidR="00071126" w:rsidRDefault="00071126"/>
        </w:tc>
      </w:tr>
    </w:tbl>
    <w:p w14:paraId="0F2CC8E4" w14:textId="77777777" w:rsidR="00071126" w:rsidRDefault="00071126">
      <w:pPr>
        <w:keepNext/>
      </w:pPr>
    </w:p>
    <w:p w14:paraId="69903D3E" w14:textId="77777777" w:rsidR="00071126" w:rsidRDefault="00000000">
      <w:pPr>
        <w:pStyle w:val="BlockTitleParagraph"/>
        <w:rPr>
          <w:rStyle w:val="Table-Header"/>
        </w:rPr>
      </w:pPr>
      <w:bookmarkStart w:id="415" w:name="7R1bVPTc8KCcOlfzDXt48czClrU="/>
      <w:r>
        <w:t>Parameters</w:t>
      </w:r>
      <w:bookmarkEnd w:id="4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98"/>
        <w:gridCol w:w="2576"/>
        <w:gridCol w:w="4442"/>
      </w:tblGrid>
      <w:tr w:rsidR="00071126" w14:paraId="57829CD0" w14:textId="77777777">
        <w:tc>
          <w:tcPr>
            <w:tcW w:w="0" w:type="auto"/>
            <w:shd w:val="clear" w:color="auto" w:fill="F3F3F3"/>
            <w:vAlign w:val="bottom"/>
          </w:tcPr>
          <w:p w14:paraId="5D8A733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372592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4D2D6A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CE0A767" w14:textId="77777777">
        <w:tc>
          <w:tcPr>
            <w:tcW w:w="0" w:type="auto"/>
            <w:shd w:val="clear" w:color="auto" w:fill="FFFFFF"/>
          </w:tcPr>
          <w:p w14:paraId="48C6BC0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B28BBB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4B69E3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82D6EEF" w14:textId="77777777">
        <w:tc>
          <w:tcPr>
            <w:tcW w:w="0" w:type="auto"/>
            <w:shd w:val="clear" w:color="auto" w:fill="F3F3F3"/>
          </w:tcPr>
          <w:p w14:paraId="31830B3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0B50F21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B63A13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205B57F" w14:textId="77777777" w:rsidR="00071126" w:rsidRDefault="00071126">
      <w:pPr>
        <w:rPr>
          <w:rStyle w:val="Table-Header"/>
        </w:rPr>
      </w:pPr>
    </w:p>
    <w:p w14:paraId="724E0A74" w14:textId="77777777" w:rsidR="00071126" w:rsidRDefault="00000000">
      <w:pPr>
        <w:pStyle w:val="BlockTitleParagraph"/>
        <w:rPr>
          <w:rStyle w:val="ScriptNormal"/>
        </w:rPr>
      </w:pPr>
      <w:bookmarkStart w:id="416" w:name="XsEgIaDqjHEOGLhTQ0s/0wzU60o="/>
      <w:r>
        <w:t>Uses</w:t>
      </w:r>
      <w:bookmarkEnd w:id="416"/>
    </w:p>
    <w:p w14:paraId="36F402C5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4A1B1882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28B8092B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922CC2D" w14:textId="77777777">
        <w:tc>
          <w:tcPr>
            <w:tcW w:w="0" w:type="auto"/>
            <w:shd w:val="clear" w:color="auto" w:fill="E6E6E6"/>
          </w:tcPr>
          <w:p w14:paraId="582850D7" w14:textId="2AFF918B" w:rsidR="00071126" w:rsidRDefault="00E05C27">
            <w:pPr>
              <w:pStyle w:val="Heading6"/>
            </w:pPr>
            <w:bookmarkStart w:id="417" w:name="_Toc126449080"/>
            <w:bookmarkStart w:id="418" w:name="AtdiW8uFUFnRTDeqR3iOCMEjZSI="/>
            <w:r>
              <w:rPr>
                <w:noProof/>
              </w:rPr>
              <w:drawing>
                <wp:inline distT="0" distB="0" distL="0" distR="0" wp14:anchorId="342C0C59" wp14:editId="06C0BC2C">
                  <wp:extent cx="152400" cy="1524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Certificate</w:t>
            </w:r>
            <w:proofErr w:type="spellEnd"/>
            <w:r>
              <w:t>]</w:t>
            </w:r>
            <w:bookmarkEnd w:id="417"/>
          </w:p>
          <w:bookmarkEnd w:id="418"/>
          <w:p w14:paraId="1DB23833" w14:textId="77777777" w:rsidR="00071126" w:rsidRDefault="00071126"/>
        </w:tc>
      </w:tr>
    </w:tbl>
    <w:p w14:paraId="26FFB769" w14:textId="77777777" w:rsidR="00071126" w:rsidRDefault="00071126">
      <w:pPr>
        <w:keepNext/>
      </w:pPr>
    </w:p>
    <w:p w14:paraId="3AEC226D" w14:textId="77777777" w:rsidR="00071126" w:rsidRDefault="00000000">
      <w:pPr>
        <w:pStyle w:val="BlockTitleParagraph"/>
        <w:rPr>
          <w:rStyle w:val="ScriptNormal"/>
        </w:rPr>
      </w:pPr>
      <w:bookmarkStart w:id="419" w:name="ypzgm5NXhO5hDrukkn3FfCtlc94="/>
      <w:r>
        <w:t>Uses</w:t>
      </w:r>
      <w:bookmarkEnd w:id="419"/>
    </w:p>
    <w:p w14:paraId="0FF17D00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7D785DE6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C85EBE1" w14:textId="77777777">
        <w:tc>
          <w:tcPr>
            <w:tcW w:w="0" w:type="auto"/>
            <w:shd w:val="clear" w:color="auto" w:fill="E6E6E6"/>
          </w:tcPr>
          <w:p w14:paraId="65D87BF6" w14:textId="73D7AAD7" w:rsidR="00071126" w:rsidRDefault="00E05C27">
            <w:pPr>
              <w:pStyle w:val="Heading6"/>
            </w:pPr>
            <w:bookmarkStart w:id="420" w:name="_Toc126449081"/>
            <w:bookmarkStart w:id="421" w:name="p3z+0l6jssPJTzoI/m4X2LodpeQ="/>
            <w:r>
              <w:rPr>
                <w:noProof/>
              </w:rPr>
              <w:drawing>
                <wp:inline distT="0" distB="0" distL="0" distR="0" wp14:anchorId="18E2928B" wp14:editId="7C02006F">
                  <wp:extent cx="152400" cy="1524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select_all_choise</w:t>
            </w:r>
            <w:proofErr w:type="spellEnd"/>
            <w:r>
              <w:t>]</w:t>
            </w:r>
            <w:bookmarkEnd w:id="420"/>
          </w:p>
          <w:bookmarkEnd w:id="421"/>
          <w:p w14:paraId="3D186921" w14:textId="77777777" w:rsidR="00071126" w:rsidRDefault="00071126"/>
        </w:tc>
      </w:tr>
    </w:tbl>
    <w:p w14:paraId="68B70F39" w14:textId="77777777" w:rsidR="00071126" w:rsidRDefault="00071126">
      <w:pPr>
        <w:keepNext/>
      </w:pPr>
    </w:p>
    <w:p w14:paraId="493AC438" w14:textId="77777777" w:rsidR="00071126" w:rsidRDefault="00000000">
      <w:pPr>
        <w:pStyle w:val="BlockTitleParagraph"/>
        <w:rPr>
          <w:rStyle w:val="ScriptNormal"/>
        </w:rPr>
      </w:pPr>
      <w:bookmarkStart w:id="422" w:name="mjq+IwdEM7krirOTVQ/hEQi2tDc="/>
      <w:r>
        <w:t>Uses</w:t>
      </w:r>
      <w:bookmarkEnd w:id="422"/>
    </w:p>
    <w:p w14:paraId="6E8669A3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672C9389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5C88801" w14:textId="77777777">
        <w:tc>
          <w:tcPr>
            <w:tcW w:w="0" w:type="auto"/>
            <w:shd w:val="clear" w:color="auto" w:fill="E6E6E6"/>
          </w:tcPr>
          <w:p w14:paraId="6066BF3D" w14:textId="4848BD1D" w:rsidR="00071126" w:rsidRDefault="00E05C27">
            <w:pPr>
              <w:pStyle w:val="Heading6"/>
            </w:pPr>
            <w:bookmarkStart w:id="423" w:name="_Toc126449082"/>
            <w:bookmarkStart w:id="424" w:name="8274U3BbVt6A1dTw6OsI4vpYlSw="/>
            <w:r>
              <w:rPr>
                <w:noProof/>
              </w:rPr>
              <w:drawing>
                <wp:inline distT="0" distB="0" distL="0" distR="0" wp14:anchorId="471C9AAA" wp14:editId="03900CD3">
                  <wp:extent cx="152400" cy="1524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Exam</w:t>
            </w:r>
            <w:proofErr w:type="spellEnd"/>
            <w:r>
              <w:t>]</w:t>
            </w:r>
            <w:bookmarkEnd w:id="423"/>
          </w:p>
          <w:bookmarkEnd w:id="424"/>
          <w:p w14:paraId="60C37767" w14:textId="77777777" w:rsidR="00071126" w:rsidRDefault="00071126"/>
        </w:tc>
      </w:tr>
    </w:tbl>
    <w:p w14:paraId="3916632F" w14:textId="77777777" w:rsidR="00071126" w:rsidRDefault="00071126">
      <w:pPr>
        <w:keepNext/>
      </w:pPr>
    </w:p>
    <w:p w14:paraId="3284C45D" w14:textId="77777777" w:rsidR="00071126" w:rsidRDefault="00000000">
      <w:pPr>
        <w:pStyle w:val="BlockTitleParagraph"/>
        <w:rPr>
          <w:rStyle w:val="ScriptNormal"/>
        </w:rPr>
      </w:pPr>
      <w:bookmarkStart w:id="425" w:name="GqL2j7SHZZvF3baO5/JzPKTlo0M="/>
      <w:r>
        <w:t>Uses</w:t>
      </w:r>
      <w:bookmarkEnd w:id="425"/>
    </w:p>
    <w:p w14:paraId="2A6DDF81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7EE88F70" w14:textId="77777777" w:rsidR="007247AC" w:rsidRDefault="007247A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0998BFD" w14:textId="77777777">
        <w:tc>
          <w:tcPr>
            <w:tcW w:w="0" w:type="auto"/>
            <w:shd w:val="clear" w:color="auto" w:fill="E6E6E6"/>
          </w:tcPr>
          <w:p w14:paraId="0A3D8775" w14:textId="4FC2A532" w:rsidR="00071126" w:rsidRDefault="00E05C27">
            <w:pPr>
              <w:pStyle w:val="Heading6"/>
            </w:pPr>
            <w:bookmarkStart w:id="426" w:name="_Toc126449083"/>
            <w:bookmarkStart w:id="427" w:name="rO/P5TA8oLj3OHPnZiWXxX93K3M="/>
            <w:r>
              <w:rPr>
                <w:noProof/>
              </w:rPr>
              <w:drawing>
                <wp:inline distT="0" distB="0" distL="0" distR="0" wp14:anchorId="2F664021" wp14:editId="00C63A99">
                  <wp:extent cx="152400" cy="1524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Instructor</w:t>
            </w:r>
            <w:proofErr w:type="spellEnd"/>
            <w:r>
              <w:t>]</w:t>
            </w:r>
            <w:bookmarkEnd w:id="426"/>
          </w:p>
          <w:bookmarkEnd w:id="427"/>
          <w:p w14:paraId="75823E36" w14:textId="77777777" w:rsidR="00071126" w:rsidRDefault="00071126"/>
        </w:tc>
      </w:tr>
    </w:tbl>
    <w:p w14:paraId="3D9C31D1" w14:textId="77777777" w:rsidR="00071126" w:rsidRDefault="00071126">
      <w:pPr>
        <w:keepNext/>
      </w:pPr>
    </w:p>
    <w:p w14:paraId="7B3F94A3" w14:textId="77777777" w:rsidR="00071126" w:rsidRDefault="00000000">
      <w:pPr>
        <w:pStyle w:val="BlockTitleParagraph"/>
        <w:rPr>
          <w:rStyle w:val="ScriptNormal"/>
        </w:rPr>
      </w:pPr>
      <w:bookmarkStart w:id="428" w:name="RltBiql+3VC5qxn6iEh+a9LKRQA="/>
      <w:r>
        <w:t>Uses</w:t>
      </w:r>
      <w:bookmarkEnd w:id="428"/>
    </w:p>
    <w:p w14:paraId="51362055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41D8F597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2613420" w14:textId="77777777">
        <w:tc>
          <w:tcPr>
            <w:tcW w:w="0" w:type="auto"/>
            <w:shd w:val="clear" w:color="auto" w:fill="E6E6E6"/>
          </w:tcPr>
          <w:p w14:paraId="5AFEE9AF" w14:textId="2A209BD5" w:rsidR="00071126" w:rsidRDefault="00E05C27">
            <w:pPr>
              <w:pStyle w:val="Heading6"/>
            </w:pPr>
            <w:bookmarkStart w:id="429" w:name="_Toc126449084"/>
            <w:bookmarkStart w:id="430" w:name="HpaN/sdtpktIjpbNtMy7rBc0QoA="/>
            <w:r>
              <w:rPr>
                <w:noProof/>
              </w:rPr>
              <w:lastRenderedPageBreak/>
              <w:drawing>
                <wp:inline distT="0" distB="0" distL="0" distR="0" wp14:anchorId="00B6F9B3" wp14:editId="569EEE16">
                  <wp:extent cx="152400" cy="1524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select_all_intake</w:t>
            </w:r>
            <w:proofErr w:type="spellEnd"/>
            <w:r>
              <w:t>]</w:t>
            </w:r>
            <w:bookmarkEnd w:id="429"/>
          </w:p>
          <w:bookmarkEnd w:id="430"/>
          <w:p w14:paraId="0057C65B" w14:textId="77777777" w:rsidR="00071126" w:rsidRDefault="00071126"/>
        </w:tc>
      </w:tr>
    </w:tbl>
    <w:p w14:paraId="261989C4" w14:textId="77777777" w:rsidR="00071126" w:rsidRDefault="00071126">
      <w:pPr>
        <w:keepNext/>
      </w:pPr>
    </w:p>
    <w:p w14:paraId="69CAE36F" w14:textId="77777777" w:rsidR="00071126" w:rsidRDefault="00000000">
      <w:pPr>
        <w:pStyle w:val="BlockTitleParagraph"/>
        <w:rPr>
          <w:rStyle w:val="ScriptNormal"/>
        </w:rPr>
      </w:pPr>
      <w:bookmarkStart w:id="431" w:name="EiKxJYlQFaiaVFdODupDf7gZ19U="/>
      <w:r>
        <w:t>Uses</w:t>
      </w:r>
      <w:bookmarkEnd w:id="431"/>
    </w:p>
    <w:p w14:paraId="27840885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37A6EC0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5337E27" w14:textId="77777777">
        <w:tc>
          <w:tcPr>
            <w:tcW w:w="0" w:type="auto"/>
            <w:shd w:val="clear" w:color="auto" w:fill="E6E6E6"/>
          </w:tcPr>
          <w:p w14:paraId="49AE5DB0" w14:textId="2ABD87C9" w:rsidR="00071126" w:rsidRDefault="00E05C27">
            <w:pPr>
              <w:pStyle w:val="Heading6"/>
            </w:pPr>
            <w:bookmarkStart w:id="432" w:name="_Toc126449085"/>
            <w:bookmarkStart w:id="433" w:name="3jYxP2d3xpDWSQwUtTtj+rJUJwk="/>
            <w:r>
              <w:rPr>
                <w:noProof/>
              </w:rPr>
              <w:drawing>
                <wp:inline distT="0" distB="0" distL="0" distR="0" wp14:anchorId="0695F4FD" wp14:editId="4E26349F">
                  <wp:extent cx="152400" cy="1524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Questions</w:t>
            </w:r>
            <w:proofErr w:type="spellEnd"/>
            <w:r>
              <w:t>]</w:t>
            </w:r>
            <w:bookmarkEnd w:id="432"/>
          </w:p>
          <w:bookmarkEnd w:id="433"/>
          <w:p w14:paraId="414D1536" w14:textId="77777777" w:rsidR="00071126" w:rsidRDefault="00071126"/>
        </w:tc>
      </w:tr>
    </w:tbl>
    <w:p w14:paraId="637B6739" w14:textId="77777777" w:rsidR="00071126" w:rsidRDefault="00071126">
      <w:pPr>
        <w:keepNext/>
      </w:pPr>
    </w:p>
    <w:p w14:paraId="3E320D19" w14:textId="77777777" w:rsidR="00071126" w:rsidRDefault="00000000">
      <w:pPr>
        <w:pStyle w:val="BlockTitleParagraph"/>
        <w:rPr>
          <w:rStyle w:val="ScriptNormal"/>
        </w:rPr>
      </w:pPr>
      <w:bookmarkStart w:id="434" w:name="XxSs7jbAgSrCjBzsDlmGXY3BEzw="/>
      <w:r>
        <w:t>Uses</w:t>
      </w:r>
      <w:bookmarkEnd w:id="434"/>
    </w:p>
    <w:p w14:paraId="212D3CF1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650D7A1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5DE950E" w14:textId="77777777">
        <w:tc>
          <w:tcPr>
            <w:tcW w:w="0" w:type="auto"/>
            <w:shd w:val="clear" w:color="auto" w:fill="E6E6E6"/>
          </w:tcPr>
          <w:p w14:paraId="75F549C8" w14:textId="2B3A983B" w:rsidR="00071126" w:rsidRDefault="00E05C27">
            <w:pPr>
              <w:pStyle w:val="Heading6"/>
            </w:pPr>
            <w:bookmarkStart w:id="435" w:name="_Toc126449086"/>
            <w:bookmarkStart w:id="436" w:name="hjZVU4YCun5ksSHQ6icfka1tm8c="/>
            <w:r>
              <w:rPr>
                <w:noProof/>
              </w:rPr>
              <w:drawing>
                <wp:inline distT="0" distB="0" distL="0" distR="0" wp14:anchorId="41E440CA" wp14:editId="2CD61043">
                  <wp:extent cx="152400" cy="1524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Register_</w:t>
            </w:r>
            <w:r>
              <w:softHyphen/>
              <w:t>Instructor</w:t>
            </w:r>
            <w:proofErr w:type="spellEnd"/>
            <w:r>
              <w:t>]</w:t>
            </w:r>
            <w:bookmarkEnd w:id="435"/>
          </w:p>
          <w:bookmarkEnd w:id="436"/>
          <w:p w14:paraId="5E1C7C6F" w14:textId="77777777" w:rsidR="00071126" w:rsidRDefault="00071126"/>
        </w:tc>
      </w:tr>
    </w:tbl>
    <w:p w14:paraId="4708EEAF" w14:textId="77777777" w:rsidR="00071126" w:rsidRDefault="00071126">
      <w:pPr>
        <w:keepNext/>
      </w:pPr>
    </w:p>
    <w:p w14:paraId="0A02D7A8" w14:textId="77777777" w:rsidR="00071126" w:rsidRDefault="00000000">
      <w:pPr>
        <w:pStyle w:val="BlockTitleParagraph"/>
        <w:rPr>
          <w:rStyle w:val="ScriptNormal"/>
        </w:rPr>
      </w:pPr>
      <w:bookmarkStart w:id="437" w:name="5Ki3ml4glPg3wBadGKgPTQgjZ8E="/>
      <w:r>
        <w:t>Uses</w:t>
      </w:r>
      <w:bookmarkEnd w:id="437"/>
    </w:p>
    <w:p w14:paraId="2A180B3E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6534F46A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54D7D30" w14:textId="77777777">
        <w:tc>
          <w:tcPr>
            <w:tcW w:w="0" w:type="auto"/>
            <w:shd w:val="clear" w:color="auto" w:fill="E6E6E6"/>
          </w:tcPr>
          <w:p w14:paraId="3D18DCFC" w14:textId="196564C0" w:rsidR="00071126" w:rsidRDefault="00E05C27">
            <w:pPr>
              <w:pStyle w:val="Heading6"/>
            </w:pPr>
            <w:bookmarkStart w:id="438" w:name="_Toc126449087"/>
            <w:bookmarkStart w:id="439" w:name="TZecsMmEqAOL4lnba3xrWZZCG4Y="/>
            <w:r>
              <w:rPr>
                <w:noProof/>
              </w:rPr>
              <w:drawing>
                <wp:inline distT="0" distB="0" distL="0" distR="0" wp14:anchorId="6C96512A" wp14:editId="0918D9BA">
                  <wp:extent cx="152400" cy="1524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Register_</w:t>
            </w:r>
            <w:r>
              <w:softHyphen/>
              <w:t>Student</w:t>
            </w:r>
            <w:proofErr w:type="spellEnd"/>
            <w:r>
              <w:t>]</w:t>
            </w:r>
            <w:bookmarkEnd w:id="438"/>
          </w:p>
          <w:bookmarkEnd w:id="439"/>
          <w:p w14:paraId="7DE27FCB" w14:textId="77777777" w:rsidR="00071126" w:rsidRDefault="00071126"/>
        </w:tc>
      </w:tr>
    </w:tbl>
    <w:p w14:paraId="38C890C0" w14:textId="77777777" w:rsidR="00071126" w:rsidRDefault="00071126">
      <w:pPr>
        <w:keepNext/>
      </w:pPr>
    </w:p>
    <w:p w14:paraId="219EF578" w14:textId="77777777" w:rsidR="00071126" w:rsidRDefault="00000000">
      <w:pPr>
        <w:pStyle w:val="BlockTitleParagraph"/>
        <w:rPr>
          <w:rStyle w:val="ScriptNormal"/>
        </w:rPr>
      </w:pPr>
      <w:bookmarkStart w:id="440" w:name="Y7ep9YrV9rv4kkMObJfs5NCU6tA="/>
      <w:r>
        <w:t>Uses</w:t>
      </w:r>
      <w:bookmarkEnd w:id="440"/>
    </w:p>
    <w:p w14:paraId="6A3BCFFD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20A43F2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1CCAE96" w14:textId="77777777">
        <w:tc>
          <w:tcPr>
            <w:tcW w:w="0" w:type="auto"/>
            <w:shd w:val="clear" w:color="auto" w:fill="E6E6E6"/>
          </w:tcPr>
          <w:p w14:paraId="08494A6F" w14:textId="2774EC02" w:rsidR="00071126" w:rsidRDefault="00E05C27">
            <w:pPr>
              <w:pStyle w:val="Heading6"/>
            </w:pPr>
            <w:bookmarkStart w:id="441" w:name="_Toc126449088"/>
            <w:bookmarkStart w:id="442" w:name="sMPp5OVPMnFD1OgUFypz/egHqx4="/>
            <w:r>
              <w:rPr>
                <w:noProof/>
              </w:rPr>
              <w:drawing>
                <wp:inline distT="0" distB="0" distL="0" distR="0" wp14:anchorId="5DB4B9A8" wp14:editId="3695AF5A">
                  <wp:extent cx="152400" cy="1524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select_all_registration</w:t>
            </w:r>
            <w:proofErr w:type="spellEnd"/>
            <w:r>
              <w:t>]</w:t>
            </w:r>
            <w:bookmarkEnd w:id="441"/>
          </w:p>
          <w:bookmarkEnd w:id="442"/>
          <w:p w14:paraId="7EB93254" w14:textId="77777777" w:rsidR="00071126" w:rsidRDefault="00071126"/>
        </w:tc>
      </w:tr>
    </w:tbl>
    <w:p w14:paraId="445283E3" w14:textId="77777777" w:rsidR="00071126" w:rsidRDefault="00071126">
      <w:pPr>
        <w:keepNext/>
      </w:pPr>
    </w:p>
    <w:p w14:paraId="7137812F" w14:textId="77777777" w:rsidR="00071126" w:rsidRDefault="00000000">
      <w:pPr>
        <w:pStyle w:val="BlockTitleParagraph"/>
        <w:rPr>
          <w:rStyle w:val="ScriptNormal"/>
        </w:rPr>
      </w:pPr>
      <w:bookmarkStart w:id="443" w:name="Zq7YJTjENwJEyea+7wGDEJEjgeM="/>
      <w:r>
        <w:t>Uses</w:t>
      </w:r>
      <w:bookmarkEnd w:id="443"/>
    </w:p>
    <w:p w14:paraId="7963CFC6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319E6A55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88CD1E4" w14:textId="77777777">
        <w:tc>
          <w:tcPr>
            <w:tcW w:w="0" w:type="auto"/>
            <w:shd w:val="clear" w:color="auto" w:fill="E6E6E6"/>
          </w:tcPr>
          <w:p w14:paraId="3BCA1573" w14:textId="207BC089" w:rsidR="00071126" w:rsidRDefault="00E05C27">
            <w:pPr>
              <w:pStyle w:val="Heading6"/>
            </w:pPr>
            <w:bookmarkStart w:id="444" w:name="_Toc126449089"/>
            <w:bookmarkStart w:id="445" w:name="zuJh/eYxWkNhak9ne8ssQGw2uqk="/>
            <w:r>
              <w:rPr>
                <w:noProof/>
              </w:rPr>
              <w:drawing>
                <wp:inline distT="0" distB="0" distL="0" distR="0" wp14:anchorId="7943568B" wp14:editId="5CD98979">
                  <wp:extent cx="152400" cy="1524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Student</w:t>
            </w:r>
            <w:proofErr w:type="spellEnd"/>
            <w:r>
              <w:t>]</w:t>
            </w:r>
            <w:bookmarkEnd w:id="444"/>
          </w:p>
          <w:bookmarkEnd w:id="445"/>
          <w:p w14:paraId="52A5AA8D" w14:textId="77777777" w:rsidR="00071126" w:rsidRDefault="00071126"/>
        </w:tc>
      </w:tr>
    </w:tbl>
    <w:p w14:paraId="0D5CFC89" w14:textId="77777777" w:rsidR="00071126" w:rsidRDefault="00071126">
      <w:pPr>
        <w:keepNext/>
      </w:pPr>
    </w:p>
    <w:p w14:paraId="51DF3BA2" w14:textId="77777777" w:rsidR="00071126" w:rsidRDefault="00000000">
      <w:pPr>
        <w:pStyle w:val="BlockTitleParagraph"/>
        <w:rPr>
          <w:rStyle w:val="ScriptNormal"/>
        </w:rPr>
      </w:pPr>
      <w:bookmarkStart w:id="446" w:name="v4+spr5XqRHliJOUALPU0Ns0YgY="/>
      <w:r>
        <w:t>Uses</w:t>
      </w:r>
      <w:bookmarkEnd w:id="446"/>
    </w:p>
    <w:p w14:paraId="7BFF869F" w14:textId="07EB4C2A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68D592A4" w14:textId="77777777" w:rsidR="007247AC" w:rsidRDefault="007247A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1A97371" w14:textId="77777777">
        <w:tc>
          <w:tcPr>
            <w:tcW w:w="0" w:type="auto"/>
            <w:shd w:val="clear" w:color="auto" w:fill="E6E6E6"/>
          </w:tcPr>
          <w:p w14:paraId="6958FF26" w14:textId="00D5808A" w:rsidR="00071126" w:rsidRDefault="00E05C27">
            <w:pPr>
              <w:pStyle w:val="Heading6"/>
            </w:pPr>
            <w:bookmarkStart w:id="447" w:name="_Toc126449090"/>
            <w:bookmarkStart w:id="448" w:name="WzlHUxwHgXIAPSLJaw7TdK7+7NE="/>
            <w:r>
              <w:rPr>
                <w:noProof/>
              </w:rPr>
              <w:lastRenderedPageBreak/>
              <w:drawing>
                <wp:inline distT="0" distB="0" distL="0" distR="0" wp14:anchorId="275BFDA5" wp14:editId="5C45E7AB">
                  <wp:extent cx="152400" cy="1524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Student_</w:t>
            </w:r>
            <w:r>
              <w:softHyphen/>
              <w:t>Exam</w:t>
            </w:r>
            <w:proofErr w:type="spellEnd"/>
            <w:r>
              <w:t>]</w:t>
            </w:r>
            <w:bookmarkEnd w:id="447"/>
          </w:p>
          <w:bookmarkEnd w:id="448"/>
          <w:p w14:paraId="16414965" w14:textId="77777777" w:rsidR="00071126" w:rsidRDefault="00071126"/>
        </w:tc>
      </w:tr>
    </w:tbl>
    <w:p w14:paraId="3CBEA864" w14:textId="77777777" w:rsidR="00071126" w:rsidRDefault="00071126">
      <w:pPr>
        <w:keepNext/>
      </w:pPr>
    </w:p>
    <w:p w14:paraId="447BC658" w14:textId="77777777" w:rsidR="00071126" w:rsidRDefault="00000000">
      <w:pPr>
        <w:pStyle w:val="BlockTitleParagraph"/>
        <w:rPr>
          <w:rStyle w:val="ScriptNormal"/>
        </w:rPr>
      </w:pPr>
      <w:bookmarkStart w:id="449" w:name="naq9fVOZ3CvouCfjRgX9CvJWQgY="/>
      <w:r>
        <w:t>Uses</w:t>
      </w:r>
      <w:bookmarkEnd w:id="449"/>
    </w:p>
    <w:p w14:paraId="5B74FEB3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2B21D94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5B44DA5" w14:textId="77777777">
        <w:tc>
          <w:tcPr>
            <w:tcW w:w="0" w:type="auto"/>
            <w:shd w:val="clear" w:color="auto" w:fill="E6E6E6"/>
          </w:tcPr>
          <w:p w14:paraId="0F5DFF58" w14:textId="0F24D4AA" w:rsidR="00071126" w:rsidRDefault="00E05C27">
            <w:pPr>
              <w:pStyle w:val="Heading6"/>
            </w:pPr>
            <w:bookmarkStart w:id="450" w:name="_Toc126449091"/>
            <w:bookmarkStart w:id="451" w:name="0sORlxkBkEJ+Q52tjZpccjHvuVk="/>
            <w:r>
              <w:rPr>
                <w:noProof/>
              </w:rPr>
              <w:drawing>
                <wp:inline distT="0" distB="0" distL="0" distR="0" wp14:anchorId="0F1E7331" wp14:editId="25998F8D">
                  <wp:extent cx="152400" cy="1524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</w:t>
            </w:r>
            <w:r>
              <w:softHyphen/>
              <w:t>Student_</w:t>
            </w:r>
            <w:r>
              <w:softHyphen/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450"/>
          </w:p>
          <w:bookmarkEnd w:id="451"/>
          <w:p w14:paraId="24199D4D" w14:textId="77777777" w:rsidR="00071126" w:rsidRDefault="00071126"/>
        </w:tc>
      </w:tr>
    </w:tbl>
    <w:p w14:paraId="71136F08" w14:textId="77777777" w:rsidR="00071126" w:rsidRDefault="00071126">
      <w:pPr>
        <w:keepNext/>
      </w:pPr>
    </w:p>
    <w:p w14:paraId="49FCEE1F" w14:textId="77777777" w:rsidR="00071126" w:rsidRDefault="00000000">
      <w:pPr>
        <w:pStyle w:val="BlockTitleParagraph"/>
        <w:rPr>
          <w:rStyle w:val="ScriptNormal"/>
        </w:rPr>
      </w:pPr>
      <w:bookmarkStart w:id="452" w:name="upLX64lSNhHNw/DEem72yQZrY5E="/>
      <w:r>
        <w:t>Uses</w:t>
      </w:r>
      <w:bookmarkEnd w:id="452"/>
    </w:p>
    <w:p w14:paraId="0747F40E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2C42CCD9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927F7A1" w14:textId="77777777">
        <w:tc>
          <w:tcPr>
            <w:tcW w:w="0" w:type="auto"/>
            <w:shd w:val="clear" w:color="auto" w:fill="E6E6E6"/>
          </w:tcPr>
          <w:p w14:paraId="05D465D3" w14:textId="7CB2826F" w:rsidR="00071126" w:rsidRDefault="00E05C27">
            <w:pPr>
              <w:pStyle w:val="Heading6"/>
            </w:pPr>
            <w:bookmarkStart w:id="453" w:name="_Toc126449092"/>
            <w:bookmarkStart w:id="454" w:name="4j7LQvtVvW6uCF/7j+Xglg/it9I="/>
            <w:r>
              <w:rPr>
                <w:noProof/>
              </w:rPr>
              <w:drawing>
                <wp:inline distT="0" distB="0" distL="0" distR="0" wp14:anchorId="1E35E6E2" wp14:editId="2D1E410E">
                  <wp:extent cx="152400" cy="1524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select_all_tracks</w:t>
            </w:r>
            <w:proofErr w:type="spellEnd"/>
            <w:r>
              <w:t>]</w:t>
            </w:r>
            <w:bookmarkEnd w:id="453"/>
          </w:p>
          <w:bookmarkEnd w:id="454"/>
          <w:p w14:paraId="4052F258" w14:textId="77777777" w:rsidR="00071126" w:rsidRDefault="00071126"/>
        </w:tc>
      </w:tr>
    </w:tbl>
    <w:p w14:paraId="1D53B747" w14:textId="77777777" w:rsidR="00071126" w:rsidRDefault="00071126">
      <w:pPr>
        <w:keepNext/>
      </w:pPr>
    </w:p>
    <w:p w14:paraId="1A0C45EC" w14:textId="77777777" w:rsidR="00071126" w:rsidRDefault="00000000">
      <w:pPr>
        <w:pStyle w:val="BlockTitleParagraph"/>
        <w:rPr>
          <w:rStyle w:val="ScriptNormal"/>
        </w:rPr>
      </w:pPr>
      <w:bookmarkStart w:id="455" w:name="KXW5PvxL36b3rIN3u7AgCwszc4g="/>
      <w:r>
        <w:t>Uses</w:t>
      </w:r>
      <w:bookmarkEnd w:id="455"/>
    </w:p>
    <w:p w14:paraId="63E32881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3B5C86F4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E0DA1C8" w14:textId="77777777">
        <w:tc>
          <w:tcPr>
            <w:tcW w:w="0" w:type="auto"/>
            <w:shd w:val="clear" w:color="auto" w:fill="E6E6E6"/>
          </w:tcPr>
          <w:p w14:paraId="36D10617" w14:textId="3C69350D" w:rsidR="00071126" w:rsidRDefault="00E05C27">
            <w:pPr>
              <w:pStyle w:val="Heading6"/>
            </w:pPr>
            <w:bookmarkStart w:id="456" w:name="_Toc126449093"/>
            <w:bookmarkStart w:id="457" w:name="ecAFekb+vAj6h22nBvLmBbX6cOA="/>
            <w:r>
              <w:rPr>
                <w:noProof/>
              </w:rPr>
              <w:drawing>
                <wp:inline distT="0" distB="0" distL="0" distR="0" wp14:anchorId="14E73BE7" wp14:editId="40B35FA6">
                  <wp:extent cx="152400" cy="1524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select_all</w:t>
            </w:r>
            <w:r>
              <w:softHyphen/>
              <w:t>Freelancing</w:t>
            </w:r>
            <w:r>
              <w:softHyphen/>
              <w:t>Skills</w:t>
            </w:r>
            <w:proofErr w:type="spellEnd"/>
            <w:r>
              <w:t>]</w:t>
            </w:r>
            <w:bookmarkEnd w:id="456"/>
          </w:p>
          <w:bookmarkEnd w:id="457"/>
          <w:p w14:paraId="0BE367B1" w14:textId="77777777" w:rsidR="00071126" w:rsidRDefault="00071126"/>
        </w:tc>
      </w:tr>
    </w:tbl>
    <w:p w14:paraId="5C043D23" w14:textId="77777777" w:rsidR="00071126" w:rsidRDefault="00071126">
      <w:pPr>
        <w:keepNext/>
      </w:pPr>
    </w:p>
    <w:p w14:paraId="48DD4230" w14:textId="77777777" w:rsidR="00071126" w:rsidRDefault="00000000">
      <w:pPr>
        <w:pStyle w:val="BlockTitleParagraph"/>
        <w:rPr>
          <w:rStyle w:val="Table-Header"/>
        </w:rPr>
      </w:pPr>
      <w:bookmarkStart w:id="458" w:name="unxHCml7QM7+bX5hfdpLY7jpV8Q="/>
      <w:r>
        <w:t>Parameters</w:t>
      </w:r>
      <w:bookmarkEnd w:id="4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811"/>
        <w:gridCol w:w="2644"/>
        <w:gridCol w:w="4561"/>
      </w:tblGrid>
      <w:tr w:rsidR="00071126" w14:paraId="526F24EB" w14:textId="77777777">
        <w:tc>
          <w:tcPr>
            <w:tcW w:w="0" w:type="auto"/>
            <w:shd w:val="clear" w:color="auto" w:fill="F3F3F3"/>
            <w:vAlign w:val="bottom"/>
          </w:tcPr>
          <w:p w14:paraId="6B40FC0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712B65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3EB3C2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144B298" w14:textId="77777777">
        <w:tc>
          <w:tcPr>
            <w:tcW w:w="0" w:type="auto"/>
            <w:shd w:val="clear" w:color="auto" w:fill="FFFFFF"/>
          </w:tcPr>
          <w:p w14:paraId="0CE81E2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FDA267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F01C08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3845518" w14:textId="77777777" w:rsidR="00071126" w:rsidRDefault="00071126">
      <w:pPr>
        <w:rPr>
          <w:rStyle w:val="Table-Header"/>
        </w:rPr>
      </w:pPr>
    </w:p>
    <w:p w14:paraId="5BC484CA" w14:textId="77777777" w:rsidR="00071126" w:rsidRDefault="00000000">
      <w:pPr>
        <w:pStyle w:val="BlockTitleParagraph"/>
        <w:rPr>
          <w:rStyle w:val="ScriptNormal"/>
        </w:rPr>
      </w:pPr>
      <w:bookmarkStart w:id="459" w:name="xMdA8wIrFMGDQTDaoXoFhldrrNk="/>
      <w:r>
        <w:t>Uses</w:t>
      </w:r>
      <w:bookmarkEnd w:id="459"/>
    </w:p>
    <w:p w14:paraId="1D27329F" w14:textId="77777777" w:rsidR="00071126" w:rsidRDefault="00000000">
      <w:hyperlink w:anchor="kBVI4Zy01M2T/HE40osnyBBbX1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Freelancing_</w:t>
        </w:r>
        <w:r>
          <w:softHyphen/>
          <w:t>Skills</w:t>
        </w:r>
        <w:proofErr w:type="spellEnd"/>
        <w:r>
          <w:t>]</w:t>
        </w:r>
      </w:hyperlink>
    </w:p>
    <w:p w14:paraId="38AC020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AD76ED7" w14:textId="77777777">
        <w:tc>
          <w:tcPr>
            <w:tcW w:w="0" w:type="auto"/>
            <w:shd w:val="clear" w:color="auto" w:fill="E6E6E6"/>
          </w:tcPr>
          <w:p w14:paraId="047A09D2" w14:textId="0F0F213A" w:rsidR="00071126" w:rsidRDefault="00E05C27">
            <w:pPr>
              <w:pStyle w:val="Heading6"/>
            </w:pPr>
            <w:bookmarkStart w:id="460" w:name="_Toc126449094"/>
            <w:bookmarkStart w:id="461" w:name="bXD4trQxNu/w+SUWNYIvwAU9xjI="/>
            <w:r>
              <w:rPr>
                <w:noProof/>
              </w:rPr>
              <w:drawing>
                <wp:inline distT="0" distB="0" distL="0" distR="0" wp14:anchorId="05F1D18E" wp14:editId="4CF5DC3E">
                  <wp:extent cx="152400" cy="1524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select_</w:t>
            </w:r>
            <w:r>
              <w:softHyphen/>
            </w:r>
            <w:proofErr w:type="spellStart"/>
            <w:r>
              <w:t>Freelancingforstudent</w:t>
            </w:r>
            <w:proofErr w:type="spellEnd"/>
            <w:r>
              <w:t>]</w:t>
            </w:r>
            <w:bookmarkEnd w:id="460"/>
          </w:p>
          <w:bookmarkEnd w:id="461"/>
          <w:p w14:paraId="58D768AC" w14:textId="77777777" w:rsidR="00071126" w:rsidRDefault="00071126"/>
        </w:tc>
      </w:tr>
    </w:tbl>
    <w:p w14:paraId="15C41E93" w14:textId="77777777" w:rsidR="00071126" w:rsidRDefault="00071126">
      <w:pPr>
        <w:keepNext/>
      </w:pPr>
    </w:p>
    <w:p w14:paraId="12807128" w14:textId="77777777" w:rsidR="00071126" w:rsidRDefault="00000000">
      <w:pPr>
        <w:pStyle w:val="BlockTitleParagraph"/>
        <w:rPr>
          <w:rStyle w:val="Table-Header"/>
        </w:rPr>
      </w:pPr>
      <w:bookmarkStart w:id="462" w:name="pRl4Z73u8qmL2Jwn4w8u69EDmg4="/>
      <w:r>
        <w:t>Parameters</w:t>
      </w:r>
      <w:bookmarkEnd w:id="46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7"/>
        <w:gridCol w:w="2609"/>
        <w:gridCol w:w="4500"/>
      </w:tblGrid>
      <w:tr w:rsidR="00071126" w14:paraId="24797CFC" w14:textId="77777777">
        <w:tc>
          <w:tcPr>
            <w:tcW w:w="0" w:type="auto"/>
            <w:shd w:val="clear" w:color="auto" w:fill="F3F3F3"/>
            <w:vAlign w:val="bottom"/>
          </w:tcPr>
          <w:p w14:paraId="6481D31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38BDEB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7ECDA2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9EF7DF7" w14:textId="77777777">
        <w:tc>
          <w:tcPr>
            <w:tcW w:w="0" w:type="auto"/>
            <w:shd w:val="clear" w:color="auto" w:fill="FFFFFF"/>
          </w:tcPr>
          <w:p w14:paraId="63BC843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2294CC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57378D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3C02680" w14:textId="77777777" w:rsidR="00071126" w:rsidRDefault="00071126">
      <w:pPr>
        <w:rPr>
          <w:rStyle w:val="Table-Header"/>
        </w:rPr>
      </w:pPr>
    </w:p>
    <w:p w14:paraId="2F35D715" w14:textId="77777777" w:rsidR="00071126" w:rsidRDefault="00000000">
      <w:pPr>
        <w:pStyle w:val="BlockTitleParagraph"/>
        <w:rPr>
          <w:rStyle w:val="ScriptNormal"/>
        </w:rPr>
      </w:pPr>
      <w:bookmarkStart w:id="463" w:name="vc31XKDSi8d6X55k86RZ2pM1hHk="/>
      <w:r>
        <w:lastRenderedPageBreak/>
        <w:t>Uses</w:t>
      </w:r>
      <w:bookmarkEnd w:id="463"/>
    </w:p>
    <w:p w14:paraId="3F891C44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0A0E3C2A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47F215D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DDFDBEE" w14:textId="77777777">
        <w:tc>
          <w:tcPr>
            <w:tcW w:w="0" w:type="auto"/>
            <w:shd w:val="clear" w:color="auto" w:fill="E6E6E6"/>
          </w:tcPr>
          <w:p w14:paraId="709804CF" w14:textId="7EFBC9AF" w:rsidR="00071126" w:rsidRDefault="00E05C27">
            <w:pPr>
              <w:pStyle w:val="Heading6"/>
            </w:pPr>
            <w:bookmarkStart w:id="464" w:name="_Toc126449095"/>
            <w:bookmarkStart w:id="465" w:name="cKfs5lZ0JWp1UDbaaMHPBG0jTDI="/>
            <w:r>
              <w:rPr>
                <w:noProof/>
              </w:rPr>
              <w:drawing>
                <wp:inline distT="0" distB="0" distL="0" distR="0" wp14:anchorId="2900F6C0" wp14:editId="563D0BD5">
                  <wp:extent cx="152400" cy="1524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select_</w:t>
            </w:r>
            <w:r>
              <w:softHyphen/>
            </w:r>
            <w:proofErr w:type="spellStart"/>
            <w:r>
              <w:t>Hiringforstudent</w:t>
            </w:r>
            <w:proofErr w:type="spellEnd"/>
            <w:r>
              <w:t>]</w:t>
            </w:r>
            <w:bookmarkEnd w:id="464"/>
          </w:p>
          <w:bookmarkEnd w:id="465"/>
          <w:p w14:paraId="12FD6387" w14:textId="77777777" w:rsidR="00071126" w:rsidRDefault="00071126"/>
        </w:tc>
      </w:tr>
    </w:tbl>
    <w:p w14:paraId="3005018B" w14:textId="77777777" w:rsidR="00071126" w:rsidRDefault="00071126">
      <w:pPr>
        <w:keepNext/>
      </w:pPr>
    </w:p>
    <w:p w14:paraId="0A0A58DC" w14:textId="77777777" w:rsidR="00071126" w:rsidRDefault="00000000">
      <w:pPr>
        <w:pStyle w:val="BlockTitleParagraph"/>
        <w:rPr>
          <w:rStyle w:val="Table-Header"/>
        </w:rPr>
      </w:pPr>
      <w:bookmarkStart w:id="466" w:name="f2l5utimW7mTXDq7QQWwxe0tjos="/>
      <w:r>
        <w:t>Parameters</w:t>
      </w:r>
      <w:bookmarkEnd w:id="46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7"/>
        <w:gridCol w:w="2609"/>
        <w:gridCol w:w="4500"/>
      </w:tblGrid>
      <w:tr w:rsidR="00071126" w14:paraId="34CF8069" w14:textId="77777777">
        <w:tc>
          <w:tcPr>
            <w:tcW w:w="0" w:type="auto"/>
            <w:shd w:val="clear" w:color="auto" w:fill="F3F3F3"/>
            <w:vAlign w:val="bottom"/>
          </w:tcPr>
          <w:p w14:paraId="49FFAAA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043252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F6455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687430D" w14:textId="77777777">
        <w:tc>
          <w:tcPr>
            <w:tcW w:w="0" w:type="auto"/>
            <w:shd w:val="clear" w:color="auto" w:fill="FFFFFF"/>
          </w:tcPr>
          <w:p w14:paraId="177E198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BA5502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0004C9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E242FDA" w14:textId="77777777" w:rsidR="00071126" w:rsidRDefault="00071126">
      <w:pPr>
        <w:rPr>
          <w:rStyle w:val="Table-Header"/>
        </w:rPr>
      </w:pPr>
    </w:p>
    <w:p w14:paraId="7FD83A5C" w14:textId="77777777" w:rsidR="00071126" w:rsidRDefault="00000000">
      <w:pPr>
        <w:pStyle w:val="BlockTitleParagraph"/>
        <w:rPr>
          <w:rStyle w:val="ScriptNormal"/>
        </w:rPr>
      </w:pPr>
      <w:bookmarkStart w:id="467" w:name="6KRC5hwlpvhJqM499GB1V2EHgEY="/>
      <w:r>
        <w:t>Uses</w:t>
      </w:r>
      <w:bookmarkEnd w:id="467"/>
    </w:p>
    <w:p w14:paraId="2543CA2B" w14:textId="77777777" w:rsidR="00071126" w:rsidRDefault="00000000">
      <w:hyperlink w:anchor="dOVyayilBLJ8A9S+d8O7yTSKOF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Hiring]</w:t>
        </w:r>
      </w:hyperlink>
    </w:p>
    <w:p w14:paraId="56B1B16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C4C97C1" w14:textId="77777777">
        <w:tc>
          <w:tcPr>
            <w:tcW w:w="0" w:type="auto"/>
            <w:shd w:val="clear" w:color="auto" w:fill="E6E6E6"/>
          </w:tcPr>
          <w:p w14:paraId="4F907CB7" w14:textId="7D00B2D4" w:rsidR="00071126" w:rsidRDefault="00E05C27">
            <w:pPr>
              <w:pStyle w:val="Heading6"/>
            </w:pPr>
            <w:bookmarkStart w:id="468" w:name="_Toc126449096"/>
            <w:bookmarkStart w:id="469" w:name="l4qEJm8Q0r/aKX2GipT7bCG1kvA="/>
            <w:r>
              <w:rPr>
                <w:noProof/>
              </w:rPr>
              <w:drawing>
                <wp:inline distT="0" distB="0" distL="0" distR="0" wp14:anchorId="2506E623" wp14:editId="03054A51">
                  <wp:extent cx="152400" cy="1524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select_intake</w:t>
            </w:r>
            <w:proofErr w:type="spellEnd"/>
            <w:r>
              <w:t>]</w:t>
            </w:r>
            <w:bookmarkEnd w:id="468"/>
          </w:p>
          <w:bookmarkEnd w:id="469"/>
          <w:p w14:paraId="750D5A42" w14:textId="77777777" w:rsidR="00071126" w:rsidRDefault="00071126"/>
        </w:tc>
      </w:tr>
    </w:tbl>
    <w:p w14:paraId="416691AB" w14:textId="77777777" w:rsidR="00071126" w:rsidRDefault="00071126">
      <w:pPr>
        <w:keepNext/>
      </w:pPr>
    </w:p>
    <w:p w14:paraId="737C59B4" w14:textId="77777777" w:rsidR="00071126" w:rsidRDefault="00000000">
      <w:pPr>
        <w:pStyle w:val="BlockTitleParagraph"/>
        <w:rPr>
          <w:rStyle w:val="Table-Header"/>
        </w:rPr>
      </w:pPr>
      <w:bookmarkStart w:id="470" w:name="mCB9xDYIc+2fWAy1sLkfxZL+FEo="/>
      <w:r>
        <w:t>Parameters</w:t>
      </w:r>
      <w:bookmarkEnd w:id="47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98"/>
        <w:gridCol w:w="2576"/>
        <w:gridCol w:w="4442"/>
      </w:tblGrid>
      <w:tr w:rsidR="00071126" w14:paraId="19D07B67" w14:textId="77777777">
        <w:tc>
          <w:tcPr>
            <w:tcW w:w="0" w:type="auto"/>
            <w:shd w:val="clear" w:color="auto" w:fill="F3F3F3"/>
            <w:vAlign w:val="bottom"/>
          </w:tcPr>
          <w:p w14:paraId="048A478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7E7BB1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002785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6DFA920" w14:textId="77777777">
        <w:tc>
          <w:tcPr>
            <w:tcW w:w="0" w:type="auto"/>
            <w:shd w:val="clear" w:color="auto" w:fill="FFFFFF"/>
          </w:tcPr>
          <w:p w14:paraId="6E1ADC4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7829DE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8EFE98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D6827D5" w14:textId="77777777" w:rsidR="00071126" w:rsidRDefault="00071126">
      <w:pPr>
        <w:rPr>
          <w:rStyle w:val="Table-Header"/>
        </w:rPr>
      </w:pPr>
    </w:p>
    <w:p w14:paraId="0FAA7BB9" w14:textId="77777777" w:rsidR="00071126" w:rsidRDefault="00000000">
      <w:pPr>
        <w:pStyle w:val="BlockTitleParagraph"/>
        <w:rPr>
          <w:rStyle w:val="ScriptNormal"/>
        </w:rPr>
      </w:pPr>
      <w:bookmarkStart w:id="471" w:name="ftVPTO89ao/hvQ3Cje1+myiXwU0="/>
      <w:r>
        <w:t>Uses</w:t>
      </w:r>
      <w:bookmarkEnd w:id="471"/>
    </w:p>
    <w:p w14:paraId="1A593443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6F05709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0AE2279" w14:textId="77777777">
        <w:tc>
          <w:tcPr>
            <w:tcW w:w="0" w:type="auto"/>
            <w:shd w:val="clear" w:color="auto" w:fill="E6E6E6"/>
          </w:tcPr>
          <w:p w14:paraId="2C04286A" w14:textId="0788828C" w:rsidR="00071126" w:rsidRDefault="00E05C27">
            <w:pPr>
              <w:pStyle w:val="Heading6"/>
            </w:pPr>
            <w:bookmarkStart w:id="472" w:name="_Toc126449097"/>
            <w:bookmarkStart w:id="473" w:name="E02CogK0opEr4hHpuFJtDlz7y/M="/>
            <w:r>
              <w:rPr>
                <w:noProof/>
              </w:rPr>
              <w:drawing>
                <wp:inline distT="0" distB="0" distL="0" distR="0" wp14:anchorId="14B7A402" wp14:editId="694141DC">
                  <wp:extent cx="152400" cy="1524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</w:t>
            </w:r>
            <w:r>
              <w:softHyphen/>
              <w:t>Register_</w:t>
            </w:r>
            <w:r>
              <w:softHyphen/>
              <w:t>Instructor</w:t>
            </w:r>
            <w:proofErr w:type="spellEnd"/>
            <w:r>
              <w:t>]</w:t>
            </w:r>
            <w:bookmarkEnd w:id="472"/>
          </w:p>
          <w:bookmarkEnd w:id="473"/>
          <w:p w14:paraId="368F409A" w14:textId="77777777" w:rsidR="00071126" w:rsidRDefault="00071126"/>
        </w:tc>
      </w:tr>
    </w:tbl>
    <w:p w14:paraId="236D3D39" w14:textId="77777777" w:rsidR="00071126" w:rsidRDefault="00071126">
      <w:pPr>
        <w:keepNext/>
      </w:pPr>
    </w:p>
    <w:p w14:paraId="70DD0E63" w14:textId="77777777" w:rsidR="00071126" w:rsidRDefault="00000000">
      <w:pPr>
        <w:pStyle w:val="BlockTitleParagraph"/>
        <w:rPr>
          <w:rStyle w:val="Table-Header"/>
        </w:rPr>
      </w:pPr>
      <w:bookmarkStart w:id="474" w:name="h2sy9yv3NErZ2sXmH2iqM0xpa7c="/>
      <w:r>
        <w:t>Parameters</w:t>
      </w:r>
      <w:bookmarkEnd w:id="4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72"/>
        <w:gridCol w:w="2328"/>
        <w:gridCol w:w="4016"/>
      </w:tblGrid>
      <w:tr w:rsidR="00071126" w14:paraId="7DD3D414" w14:textId="77777777">
        <w:tc>
          <w:tcPr>
            <w:tcW w:w="0" w:type="auto"/>
            <w:shd w:val="clear" w:color="auto" w:fill="F3F3F3"/>
            <w:vAlign w:val="bottom"/>
          </w:tcPr>
          <w:p w14:paraId="6B7DDE1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BD97A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270D62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1E44158" w14:textId="77777777">
        <w:tc>
          <w:tcPr>
            <w:tcW w:w="0" w:type="auto"/>
            <w:shd w:val="clear" w:color="auto" w:fill="FFFFFF"/>
          </w:tcPr>
          <w:p w14:paraId="427BFB8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96D320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D25E58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DC8846C" w14:textId="77777777">
        <w:tc>
          <w:tcPr>
            <w:tcW w:w="0" w:type="auto"/>
            <w:shd w:val="clear" w:color="auto" w:fill="F3F3F3"/>
          </w:tcPr>
          <w:p w14:paraId="7CAB8EC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5C906E6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BE7919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08D2323" w14:textId="77777777" w:rsidR="00071126" w:rsidRDefault="00071126">
      <w:pPr>
        <w:rPr>
          <w:rStyle w:val="Table-Header"/>
        </w:rPr>
      </w:pPr>
    </w:p>
    <w:p w14:paraId="219560A2" w14:textId="77777777" w:rsidR="00071126" w:rsidRDefault="00000000">
      <w:pPr>
        <w:pStyle w:val="BlockTitleParagraph"/>
        <w:rPr>
          <w:rStyle w:val="ScriptNormal"/>
        </w:rPr>
      </w:pPr>
      <w:bookmarkStart w:id="475" w:name="ZCQ80H2tedd7UJc9sLu46Vf/y3A="/>
      <w:r>
        <w:t>Uses</w:t>
      </w:r>
      <w:bookmarkEnd w:id="475"/>
    </w:p>
    <w:p w14:paraId="7AA8E2DE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71DECEE7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C26417D" w14:textId="77777777">
        <w:tc>
          <w:tcPr>
            <w:tcW w:w="0" w:type="auto"/>
            <w:shd w:val="clear" w:color="auto" w:fill="E6E6E6"/>
          </w:tcPr>
          <w:p w14:paraId="719F245C" w14:textId="3E28EC8C" w:rsidR="00071126" w:rsidRDefault="00E05C27">
            <w:pPr>
              <w:pStyle w:val="Heading6"/>
            </w:pPr>
            <w:bookmarkStart w:id="476" w:name="_Toc126449098"/>
            <w:bookmarkStart w:id="477" w:name="3hH/Z3IsHA4CH96XxmBA5v2z+FU="/>
            <w:r>
              <w:rPr>
                <w:noProof/>
              </w:rPr>
              <w:drawing>
                <wp:inline distT="0" distB="0" distL="0" distR="0" wp14:anchorId="641BABA7" wp14:editId="6D6B0843">
                  <wp:extent cx="152400" cy="1524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</w:t>
            </w:r>
            <w:r>
              <w:softHyphen/>
              <w:t>Register_</w:t>
            </w:r>
            <w:r>
              <w:softHyphen/>
              <w:t>Student</w:t>
            </w:r>
            <w:proofErr w:type="spellEnd"/>
            <w:r>
              <w:t>]</w:t>
            </w:r>
            <w:bookmarkEnd w:id="476"/>
          </w:p>
          <w:bookmarkEnd w:id="477"/>
          <w:p w14:paraId="0142D65C" w14:textId="77777777" w:rsidR="00071126" w:rsidRDefault="00071126"/>
        </w:tc>
      </w:tr>
    </w:tbl>
    <w:p w14:paraId="62AB4FD8" w14:textId="77777777" w:rsidR="00071126" w:rsidRDefault="00071126">
      <w:pPr>
        <w:keepNext/>
      </w:pPr>
    </w:p>
    <w:p w14:paraId="359526B5" w14:textId="77777777" w:rsidR="00071126" w:rsidRDefault="00000000">
      <w:pPr>
        <w:pStyle w:val="BlockTitleParagraph"/>
        <w:rPr>
          <w:rStyle w:val="Table-Header"/>
        </w:rPr>
      </w:pPr>
      <w:bookmarkStart w:id="478" w:name="zciEPBQYCnNk8iAnwcED8BUsxtY="/>
      <w:r>
        <w:t>Parameters</w:t>
      </w:r>
      <w:bookmarkEnd w:id="4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72"/>
        <w:gridCol w:w="2328"/>
        <w:gridCol w:w="4016"/>
      </w:tblGrid>
      <w:tr w:rsidR="00071126" w14:paraId="23149E06" w14:textId="77777777">
        <w:tc>
          <w:tcPr>
            <w:tcW w:w="0" w:type="auto"/>
            <w:shd w:val="clear" w:color="auto" w:fill="F3F3F3"/>
            <w:vAlign w:val="bottom"/>
          </w:tcPr>
          <w:p w14:paraId="35FAB5D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E1EB98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BC0EB6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21AA4E2" w14:textId="77777777">
        <w:tc>
          <w:tcPr>
            <w:tcW w:w="0" w:type="auto"/>
            <w:shd w:val="clear" w:color="auto" w:fill="FFFFFF"/>
          </w:tcPr>
          <w:p w14:paraId="68FF157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CE71C1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92CADF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31E7999" w14:textId="77777777">
        <w:tc>
          <w:tcPr>
            <w:tcW w:w="0" w:type="auto"/>
            <w:shd w:val="clear" w:color="auto" w:fill="F3F3F3"/>
          </w:tcPr>
          <w:p w14:paraId="03346F3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0D9C117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756AC5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32B9CF4" w14:textId="77777777" w:rsidR="00071126" w:rsidRDefault="00071126">
      <w:pPr>
        <w:rPr>
          <w:rStyle w:val="Table-Header"/>
        </w:rPr>
      </w:pPr>
    </w:p>
    <w:p w14:paraId="1FDDDA91" w14:textId="77777777" w:rsidR="00071126" w:rsidRDefault="00000000">
      <w:pPr>
        <w:pStyle w:val="BlockTitleParagraph"/>
        <w:rPr>
          <w:rStyle w:val="ScriptNormal"/>
        </w:rPr>
      </w:pPr>
      <w:bookmarkStart w:id="479" w:name="lfWiJXV488JmjcYzHaS8o0iP83o="/>
      <w:r>
        <w:t>Uses</w:t>
      </w:r>
      <w:bookmarkEnd w:id="479"/>
    </w:p>
    <w:p w14:paraId="1D16AA45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304F1A27" w14:textId="77777777" w:rsidR="007247AC" w:rsidRDefault="007247A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96E525A" w14:textId="77777777">
        <w:tc>
          <w:tcPr>
            <w:tcW w:w="0" w:type="auto"/>
            <w:shd w:val="clear" w:color="auto" w:fill="E6E6E6"/>
          </w:tcPr>
          <w:p w14:paraId="480FEDBC" w14:textId="57779096" w:rsidR="00071126" w:rsidRDefault="00E05C27">
            <w:pPr>
              <w:pStyle w:val="Heading6"/>
            </w:pPr>
            <w:bookmarkStart w:id="480" w:name="_Toc126449099"/>
            <w:bookmarkStart w:id="481" w:name="bXKqbLPMCptoZOeNuvmPD5qQYRI="/>
            <w:r>
              <w:rPr>
                <w:noProof/>
              </w:rPr>
              <w:drawing>
                <wp:inline distT="0" distB="0" distL="0" distR="0" wp14:anchorId="14951816" wp14:editId="7C9411B0">
                  <wp:extent cx="152400" cy="1524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</w:t>
            </w:r>
            <w:r>
              <w:softHyphen/>
              <w:t>Certificate</w:t>
            </w:r>
            <w:proofErr w:type="spellEnd"/>
            <w:r>
              <w:t>]</w:t>
            </w:r>
            <w:bookmarkEnd w:id="480"/>
          </w:p>
          <w:bookmarkEnd w:id="481"/>
          <w:p w14:paraId="26201FBD" w14:textId="77777777" w:rsidR="00071126" w:rsidRDefault="00071126"/>
        </w:tc>
      </w:tr>
    </w:tbl>
    <w:p w14:paraId="585A257A" w14:textId="77777777" w:rsidR="00071126" w:rsidRDefault="00071126">
      <w:pPr>
        <w:keepNext/>
      </w:pPr>
    </w:p>
    <w:p w14:paraId="702FF172" w14:textId="77777777" w:rsidR="00071126" w:rsidRDefault="00000000">
      <w:pPr>
        <w:pStyle w:val="BlockTitleParagraph"/>
        <w:rPr>
          <w:rStyle w:val="Table-Header"/>
        </w:rPr>
      </w:pPr>
      <w:bookmarkStart w:id="482" w:name="6h2KfBIMKJJCsjqqczq/8LKvafI="/>
      <w:r>
        <w:t>Parameters</w:t>
      </w:r>
      <w:bookmarkEnd w:id="4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193"/>
        <w:gridCol w:w="2504"/>
        <w:gridCol w:w="4319"/>
      </w:tblGrid>
      <w:tr w:rsidR="00071126" w14:paraId="3F0CAF50" w14:textId="77777777">
        <w:tc>
          <w:tcPr>
            <w:tcW w:w="0" w:type="auto"/>
            <w:shd w:val="clear" w:color="auto" w:fill="F3F3F3"/>
            <w:vAlign w:val="bottom"/>
          </w:tcPr>
          <w:p w14:paraId="7A4E83E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126CE2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8C029B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FF256F4" w14:textId="77777777">
        <w:tc>
          <w:tcPr>
            <w:tcW w:w="0" w:type="auto"/>
            <w:shd w:val="clear" w:color="auto" w:fill="FFFFFF"/>
          </w:tcPr>
          <w:p w14:paraId="64AE707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31E893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582A4A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EFEBDC3" w14:textId="77777777" w:rsidR="00071126" w:rsidRDefault="00071126">
      <w:pPr>
        <w:rPr>
          <w:rStyle w:val="Table-Header"/>
        </w:rPr>
      </w:pPr>
    </w:p>
    <w:p w14:paraId="6645A474" w14:textId="77777777" w:rsidR="00071126" w:rsidRDefault="00000000">
      <w:pPr>
        <w:pStyle w:val="BlockTitleParagraph"/>
        <w:rPr>
          <w:rStyle w:val="ScriptNormal"/>
        </w:rPr>
      </w:pPr>
      <w:bookmarkStart w:id="483" w:name="ikzhg0qpCfTRsaUTxE1K6krR3+k="/>
      <w:r>
        <w:t>Uses</w:t>
      </w:r>
      <w:bookmarkEnd w:id="483"/>
    </w:p>
    <w:p w14:paraId="18C2D11B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02B23AA5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15AB627" w14:textId="77777777">
        <w:tc>
          <w:tcPr>
            <w:tcW w:w="0" w:type="auto"/>
            <w:shd w:val="clear" w:color="auto" w:fill="E6E6E6"/>
          </w:tcPr>
          <w:p w14:paraId="23BB5C4F" w14:textId="742B3D27" w:rsidR="00071126" w:rsidRDefault="00E05C27">
            <w:pPr>
              <w:pStyle w:val="Heading6"/>
            </w:pPr>
            <w:bookmarkStart w:id="484" w:name="_Toc126449100"/>
            <w:bookmarkStart w:id="485" w:name="C4YXmfITZxlp92KKTkOSnT/NeQs="/>
            <w:r>
              <w:rPr>
                <w:noProof/>
              </w:rPr>
              <w:drawing>
                <wp:inline distT="0" distB="0" distL="0" distR="0" wp14:anchorId="36C9C57B" wp14:editId="68CBF963">
                  <wp:extent cx="152400" cy="1524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select_specific_choices</w:t>
            </w:r>
            <w:proofErr w:type="spellEnd"/>
            <w:r>
              <w:t>]</w:t>
            </w:r>
            <w:bookmarkEnd w:id="484"/>
          </w:p>
          <w:bookmarkEnd w:id="485"/>
          <w:p w14:paraId="65D1168B" w14:textId="77777777" w:rsidR="00071126" w:rsidRDefault="00071126"/>
        </w:tc>
      </w:tr>
    </w:tbl>
    <w:p w14:paraId="300ABFF9" w14:textId="77777777" w:rsidR="00071126" w:rsidRDefault="00071126">
      <w:pPr>
        <w:keepNext/>
      </w:pPr>
    </w:p>
    <w:p w14:paraId="5726F250" w14:textId="77777777" w:rsidR="00071126" w:rsidRDefault="00000000">
      <w:pPr>
        <w:pStyle w:val="BlockTitleParagraph"/>
        <w:rPr>
          <w:rStyle w:val="Table-Header"/>
        </w:rPr>
      </w:pPr>
      <w:bookmarkStart w:id="486" w:name="JwXfieBKXcUuq/mgVG0DvNlZfio="/>
      <w:r>
        <w:t>Parameters</w:t>
      </w:r>
      <w:bookmarkEnd w:id="4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51"/>
        <w:gridCol w:w="2373"/>
        <w:gridCol w:w="4092"/>
      </w:tblGrid>
      <w:tr w:rsidR="00071126" w14:paraId="5C4397CC" w14:textId="77777777">
        <w:tc>
          <w:tcPr>
            <w:tcW w:w="0" w:type="auto"/>
            <w:shd w:val="clear" w:color="auto" w:fill="F3F3F3"/>
            <w:vAlign w:val="bottom"/>
          </w:tcPr>
          <w:p w14:paraId="0C2ADE5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3A0DCC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D421C4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889C049" w14:textId="77777777">
        <w:tc>
          <w:tcPr>
            <w:tcW w:w="0" w:type="auto"/>
            <w:shd w:val="clear" w:color="auto" w:fill="FFFFFF"/>
          </w:tcPr>
          <w:p w14:paraId="28235C4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choise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F98E51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7998B8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7A283FE" w14:textId="77777777" w:rsidR="00071126" w:rsidRDefault="00071126">
      <w:pPr>
        <w:rPr>
          <w:rStyle w:val="Table-Header"/>
        </w:rPr>
      </w:pPr>
    </w:p>
    <w:p w14:paraId="65C8FCBD" w14:textId="77777777" w:rsidR="00071126" w:rsidRDefault="00000000">
      <w:pPr>
        <w:pStyle w:val="BlockTitleParagraph"/>
        <w:rPr>
          <w:rStyle w:val="ScriptNormal"/>
        </w:rPr>
      </w:pPr>
      <w:bookmarkStart w:id="487" w:name="PyUKVSYvAvQtjWzSLeuGpTmXSg0="/>
      <w:r>
        <w:t>Uses</w:t>
      </w:r>
      <w:bookmarkEnd w:id="487"/>
    </w:p>
    <w:p w14:paraId="6A94CBFA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67B0661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5552B24" w14:textId="77777777">
        <w:tc>
          <w:tcPr>
            <w:tcW w:w="0" w:type="auto"/>
            <w:shd w:val="clear" w:color="auto" w:fill="E6E6E6"/>
          </w:tcPr>
          <w:p w14:paraId="77D374F1" w14:textId="70D1B8A0" w:rsidR="00071126" w:rsidRDefault="00E05C27">
            <w:pPr>
              <w:pStyle w:val="Heading6"/>
            </w:pPr>
            <w:bookmarkStart w:id="488" w:name="_Toc126449101"/>
            <w:bookmarkStart w:id="489" w:name="mrnDGRE1iajlZS5vbfA68KnO74M="/>
            <w:r>
              <w:rPr>
                <w:noProof/>
              </w:rPr>
              <w:drawing>
                <wp:inline distT="0" distB="0" distL="0" distR="0" wp14:anchorId="75A9D014" wp14:editId="6406B81A">
                  <wp:extent cx="152400" cy="1524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</w:t>
            </w:r>
            <w:r>
              <w:softHyphen/>
              <w:t>Exam</w:t>
            </w:r>
            <w:proofErr w:type="spellEnd"/>
            <w:r>
              <w:t>]</w:t>
            </w:r>
            <w:bookmarkEnd w:id="488"/>
          </w:p>
          <w:bookmarkEnd w:id="489"/>
          <w:p w14:paraId="063A4AD3" w14:textId="77777777" w:rsidR="00071126" w:rsidRDefault="00071126"/>
        </w:tc>
      </w:tr>
    </w:tbl>
    <w:p w14:paraId="2F64B72E" w14:textId="77777777" w:rsidR="00071126" w:rsidRDefault="00071126">
      <w:pPr>
        <w:keepNext/>
      </w:pPr>
    </w:p>
    <w:p w14:paraId="276CA444" w14:textId="77777777" w:rsidR="00071126" w:rsidRDefault="00000000">
      <w:pPr>
        <w:pStyle w:val="BlockTitleParagraph"/>
        <w:rPr>
          <w:rStyle w:val="Table-Header"/>
        </w:rPr>
      </w:pPr>
      <w:bookmarkStart w:id="490" w:name="r+Y7KxfeZdGDUcKZlc9ApnekVSE="/>
      <w:r>
        <w:t>Parameters</w:t>
      </w:r>
      <w:bookmarkEnd w:id="49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4B866A9E" w14:textId="77777777">
        <w:tc>
          <w:tcPr>
            <w:tcW w:w="0" w:type="auto"/>
            <w:shd w:val="clear" w:color="auto" w:fill="F3F3F3"/>
            <w:vAlign w:val="bottom"/>
          </w:tcPr>
          <w:p w14:paraId="0DE6864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FB9B61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8AA26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176F877" w14:textId="77777777">
        <w:tc>
          <w:tcPr>
            <w:tcW w:w="0" w:type="auto"/>
            <w:shd w:val="clear" w:color="auto" w:fill="FFFFFF"/>
          </w:tcPr>
          <w:p w14:paraId="7EB5179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458220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41D41E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C26BF21" w14:textId="77777777" w:rsidR="00071126" w:rsidRDefault="00071126">
      <w:pPr>
        <w:rPr>
          <w:rStyle w:val="Table-Header"/>
        </w:rPr>
      </w:pPr>
    </w:p>
    <w:p w14:paraId="64AF75E1" w14:textId="77777777" w:rsidR="00071126" w:rsidRDefault="00000000">
      <w:pPr>
        <w:pStyle w:val="BlockTitleParagraph"/>
        <w:rPr>
          <w:rStyle w:val="ScriptNormal"/>
        </w:rPr>
      </w:pPr>
      <w:bookmarkStart w:id="491" w:name="c0qWVPcvxCxmAdmspSgRDuI8xSw="/>
      <w:r>
        <w:t>Uses</w:t>
      </w:r>
      <w:bookmarkEnd w:id="491"/>
    </w:p>
    <w:p w14:paraId="3A4A1533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08E5548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8C47770" w14:textId="77777777">
        <w:tc>
          <w:tcPr>
            <w:tcW w:w="0" w:type="auto"/>
            <w:shd w:val="clear" w:color="auto" w:fill="E6E6E6"/>
          </w:tcPr>
          <w:p w14:paraId="1DC0E141" w14:textId="6CC9E7AE" w:rsidR="00071126" w:rsidRDefault="00E05C27">
            <w:pPr>
              <w:pStyle w:val="Heading6"/>
            </w:pPr>
            <w:bookmarkStart w:id="492" w:name="_Toc126449102"/>
            <w:bookmarkStart w:id="493" w:name="yODP62rzLE7qSjn1k4ZQ/okCbF4="/>
            <w:r>
              <w:rPr>
                <w:noProof/>
              </w:rPr>
              <w:drawing>
                <wp:inline distT="0" distB="0" distL="0" distR="0" wp14:anchorId="0EA08BA6" wp14:editId="3F1A3E04">
                  <wp:extent cx="152400" cy="1524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</w:t>
            </w:r>
            <w:r>
              <w:softHyphen/>
              <w:t>Instructor</w:t>
            </w:r>
            <w:proofErr w:type="spellEnd"/>
            <w:r>
              <w:t>]</w:t>
            </w:r>
            <w:bookmarkEnd w:id="492"/>
          </w:p>
          <w:bookmarkEnd w:id="493"/>
          <w:p w14:paraId="0B8E2F97" w14:textId="77777777" w:rsidR="00071126" w:rsidRDefault="00071126"/>
        </w:tc>
      </w:tr>
    </w:tbl>
    <w:p w14:paraId="5426FDBF" w14:textId="77777777" w:rsidR="00071126" w:rsidRDefault="00071126">
      <w:pPr>
        <w:keepNext/>
      </w:pPr>
    </w:p>
    <w:p w14:paraId="1C3F5178" w14:textId="77777777" w:rsidR="00071126" w:rsidRDefault="00000000">
      <w:pPr>
        <w:pStyle w:val="BlockTitleParagraph"/>
        <w:rPr>
          <w:rStyle w:val="Table-Header"/>
        </w:rPr>
      </w:pPr>
      <w:bookmarkStart w:id="494" w:name="UwGI+PYgJ5xV51dO09ZuVly8IXY="/>
      <w:r>
        <w:t>Parameters</w:t>
      </w:r>
      <w:bookmarkEnd w:id="4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71"/>
        <w:gridCol w:w="2549"/>
        <w:gridCol w:w="4396"/>
      </w:tblGrid>
      <w:tr w:rsidR="00071126" w14:paraId="6E1A6422" w14:textId="77777777">
        <w:tc>
          <w:tcPr>
            <w:tcW w:w="0" w:type="auto"/>
            <w:shd w:val="clear" w:color="auto" w:fill="F3F3F3"/>
            <w:vAlign w:val="bottom"/>
          </w:tcPr>
          <w:p w14:paraId="4425267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0423E3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85A5FC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DB4C0F9" w14:textId="77777777">
        <w:tc>
          <w:tcPr>
            <w:tcW w:w="0" w:type="auto"/>
            <w:shd w:val="clear" w:color="auto" w:fill="FFFFFF"/>
          </w:tcPr>
          <w:p w14:paraId="058067B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A167DD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BE57B3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A5C020C" w14:textId="77777777" w:rsidR="00071126" w:rsidRDefault="00071126">
      <w:pPr>
        <w:rPr>
          <w:rStyle w:val="Table-Header"/>
        </w:rPr>
      </w:pPr>
    </w:p>
    <w:p w14:paraId="7567A455" w14:textId="77777777" w:rsidR="00071126" w:rsidRDefault="00000000">
      <w:pPr>
        <w:pStyle w:val="BlockTitleParagraph"/>
        <w:rPr>
          <w:rStyle w:val="ScriptNormal"/>
        </w:rPr>
      </w:pPr>
      <w:bookmarkStart w:id="495" w:name="YJ2TWLsLrtT2mAP3wKKZxM1oAwU="/>
      <w:r>
        <w:t>Uses</w:t>
      </w:r>
      <w:bookmarkEnd w:id="495"/>
    </w:p>
    <w:p w14:paraId="241845EC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559994E3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2211851" w14:textId="77777777">
        <w:tc>
          <w:tcPr>
            <w:tcW w:w="0" w:type="auto"/>
            <w:shd w:val="clear" w:color="auto" w:fill="E6E6E6"/>
          </w:tcPr>
          <w:p w14:paraId="5CED6DD2" w14:textId="72751C92" w:rsidR="00071126" w:rsidRDefault="00E05C27">
            <w:pPr>
              <w:pStyle w:val="Heading6"/>
            </w:pPr>
            <w:bookmarkStart w:id="496" w:name="_Toc126449103"/>
            <w:bookmarkStart w:id="497" w:name="RQunrTHJADars82UvGxDigvm+us="/>
            <w:r>
              <w:rPr>
                <w:noProof/>
              </w:rPr>
              <w:drawing>
                <wp:inline distT="0" distB="0" distL="0" distR="0" wp14:anchorId="401A26DD" wp14:editId="5FA5B09B">
                  <wp:extent cx="152400" cy="1524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</w:t>
            </w:r>
            <w:r>
              <w:softHyphen/>
              <w:t>Question</w:t>
            </w:r>
            <w:proofErr w:type="spellEnd"/>
            <w:r>
              <w:t>]</w:t>
            </w:r>
            <w:bookmarkEnd w:id="496"/>
          </w:p>
          <w:bookmarkEnd w:id="497"/>
          <w:p w14:paraId="1B9AF120" w14:textId="77777777" w:rsidR="00071126" w:rsidRDefault="00071126"/>
        </w:tc>
      </w:tr>
    </w:tbl>
    <w:p w14:paraId="6AAE9E09" w14:textId="77777777" w:rsidR="00071126" w:rsidRDefault="00071126">
      <w:pPr>
        <w:keepNext/>
      </w:pPr>
    </w:p>
    <w:p w14:paraId="67A016B6" w14:textId="77777777" w:rsidR="00071126" w:rsidRDefault="00000000">
      <w:pPr>
        <w:pStyle w:val="BlockTitleParagraph"/>
        <w:rPr>
          <w:rStyle w:val="Table-Header"/>
        </w:rPr>
      </w:pPr>
      <w:bookmarkStart w:id="498" w:name="uYZi/pAuofEfrR7nmYppEhp85MA="/>
      <w:r>
        <w:t>Parameters</w:t>
      </w:r>
      <w:bookmarkEnd w:id="4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3913576A" w14:textId="77777777">
        <w:tc>
          <w:tcPr>
            <w:tcW w:w="0" w:type="auto"/>
            <w:shd w:val="clear" w:color="auto" w:fill="F3F3F3"/>
            <w:vAlign w:val="bottom"/>
          </w:tcPr>
          <w:p w14:paraId="03942EF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6DA945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A78D86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0BB930D" w14:textId="77777777">
        <w:tc>
          <w:tcPr>
            <w:tcW w:w="0" w:type="auto"/>
            <w:shd w:val="clear" w:color="auto" w:fill="FFFFFF"/>
          </w:tcPr>
          <w:p w14:paraId="360D4F7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7AEF09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D50683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705179D" w14:textId="77777777" w:rsidR="00071126" w:rsidRDefault="00071126">
      <w:pPr>
        <w:rPr>
          <w:rStyle w:val="Table-Header"/>
        </w:rPr>
      </w:pPr>
    </w:p>
    <w:p w14:paraId="41C3E3CE" w14:textId="77777777" w:rsidR="00071126" w:rsidRDefault="00000000">
      <w:pPr>
        <w:pStyle w:val="BlockTitleParagraph"/>
        <w:rPr>
          <w:rStyle w:val="ScriptNormal"/>
        </w:rPr>
      </w:pPr>
      <w:bookmarkStart w:id="499" w:name="KO0hIQPH/ORbGCGlSE4Ly5/EE7s="/>
      <w:r>
        <w:t>Uses</w:t>
      </w:r>
      <w:bookmarkEnd w:id="499"/>
    </w:p>
    <w:p w14:paraId="13072676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0AFA6AF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2395B8C" w14:textId="77777777">
        <w:tc>
          <w:tcPr>
            <w:tcW w:w="0" w:type="auto"/>
            <w:shd w:val="clear" w:color="auto" w:fill="E6E6E6"/>
          </w:tcPr>
          <w:p w14:paraId="0BE9D428" w14:textId="62AD77C1" w:rsidR="00071126" w:rsidRDefault="00E05C27">
            <w:pPr>
              <w:pStyle w:val="Heading6"/>
            </w:pPr>
            <w:bookmarkStart w:id="500" w:name="_Toc126449104"/>
            <w:bookmarkStart w:id="501" w:name="AovtuSezRSGP4hh+c/o4Zy831jo="/>
            <w:r>
              <w:rPr>
                <w:noProof/>
              </w:rPr>
              <w:drawing>
                <wp:inline distT="0" distB="0" distL="0" distR="0" wp14:anchorId="4651B1AB" wp14:editId="2D9C5D21">
                  <wp:extent cx="152400" cy="1524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select_specific_registration</w:t>
            </w:r>
            <w:proofErr w:type="spellEnd"/>
            <w:r>
              <w:t>]</w:t>
            </w:r>
            <w:bookmarkEnd w:id="500"/>
          </w:p>
          <w:bookmarkEnd w:id="501"/>
          <w:p w14:paraId="247CC90A" w14:textId="77777777" w:rsidR="00071126" w:rsidRDefault="00071126"/>
        </w:tc>
      </w:tr>
    </w:tbl>
    <w:p w14:paraId="4D79FEAC" w14:textId="77777777" w:rsidR="00071126" w:rsidRDefault="00071126">
      <w:pPr>
        <w:keepNext/>
      </w:pPr>
    </w:p>
    <w:p w14:paraId="14D196C3" w14:textId="77777777" w:rsidR="00071126" w:rsidRDefault="00000000">
      <w:pPr>
        <w:pStyle w:val="BlockTitleParagraph"/>
        <w:rPr>
          <w:rStyle w:val="Table-Header"/>
        </w:rPr>
      </w:pPr>
      <w:bookmarkStart w:id="502" w:name="1NfAktO0dJ+5qHZpQrGi9KA0wPA="/>
      <w:r>
        <w:t>Parameters</w:t>
      </w:r>
      <w:bookmarkEnd w:id="5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72"/>
        <w:gridCol w:w="2328"/>
        <w:gridCol w:w="4016"/>
      </w:tblGrid>
      <w:tr w:rsidR="00071126" w14:paraId="29741590" w14:textId="77777777">
        <w:tc>
          <w:tcPr>
            <w:tcW w:w="0" w:type="auto"/>
            <w:shd w:val="clear" w:color="auto" w:fill="F3F3F3"/>
            <w:vAlign w:val="bottom"/>
          </w:tcPr>
          <w:p w14:paraId="479169B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091782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7BA845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1AF7DBD" w14:textId="77777777">
        <w:tc>
          <w:tcPr>
            <w:tcW w:w="0" w:type="auto"/>
            <w:shd w:val="clear" w:color="auto" w:fill="FFFFFF"/>
          </w:tcPr>
          <w:p w14:paraId="656BF6D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9EAC6B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ED738E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477AADB" w14:textId="77777777" w:rsidR="00071126" w:rsidRDefault="00071126">
      <w:pPr>
        <w:rPr>
          <w:rStyle w:val="Table-Header"/>
        </w:rPr>
      </w:pPr>
    </w:p>
    <w:p w14:paraId="2E4256DB" w14:textId="77777777" w:rsidR="00071126" w:rsidRDefault="00000000">
      <w:pPr>
        <w:pStyle w:val="BlockTitleParagraph"/>
        <w:rPr>
          <w:rStyle w:val="ScriptNormal"/>
        </w:rPr>
      </w:pPr>
      <w:bookmarkStart w:id="503" w:name="A5YdtUqLKJZSW7FKkqHioASsIgk="/>
      <w:r>
        <w:t>Uses</w:t>
      </w:r>
      <w:bookmarkEnd w:id="503"/>
    </w:p>
    <w:p w14:paraId="420AD325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69B7976F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E4B0875" w14:textId="77777777">
        <w:tc>
          <w:tcPr>
            <w:tcW w:w="0" w:type="auto"/>
            <w:shd w:val="clear" w:color="auto" w:fill="E6E6E6"/>
          </w:tcPr>
          <w:p w14:paraId="701F426E" w14:textId="66BEC05C" w:rsidR="00071126" w:rsidRDefault="00E05C27">
            <w:pPr>
              <w:pStyle w:val="Heading6"/>
            </w:pPr>
            <w:bookmarkStart w:id="504" w:name="_Toc126449105"/>
            <w:bookmarkStart w:id="505" w:name="5mt8tRKKOt2ppQebmmDeyzuwgI0="/>
            <w:r>
              <w:rPr>
                <w:noProof/>
              </w:rPr>
              <w:drawing>
                <wp:inline distT="0" distB="0" distL="0" distR="0" wp14:anchorId="4719CE9A" wp14:editId="28191EC9">
                  <wp:extent cx="152400" cy="1524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select_specific_student</w:t>
            </w:r>
            <w:proofErr w:type="spellEnd"/>
            <w:r>
              <w:t>]</w:t>
            </w:r>
            <w:bookmarkEnd w:id="504"/>
          </w:p>
          <w:bookmarkEnd w:id="505"/>
          <w:p w14:paraId="7A446E5E" w14:textId="77777777" w:rsidR="00071126" w:rsidRDefault="00071126"/>
        </w:tc>
      </w:tr>
    </w:tbl>
    <w:p w14:paraId="0F90312C" w14:textId="77777777" w:rsidR="00071126" w:rsidRDefault="00071126">
      <w:pPr>
        <w:keepNext/>
      </w:pPr>
    </w:p>
    <w:p w14:paraId="059EADDC" w14:textId="77777777" w:rsidR="00071126" w:rsidRDefault="00000000">
      <w:pPr>
        <w:pStyle w:val="BlockTitleParagraph"/>
        <w:rPr>
          <w:rStyle w:val="Table-Header"/>
        </w:rPr>
      </w:pPr>
      <w:bookmarkStart w:id="506" w:name="077uh+ohQkA5DyFZhQn9XPVzk5k="/>
      <w:r>
        <w:t>Parameters</w:t>
      </w:r>
      <w:bookmarkEnd w:id="5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7"/>
        <w:gridCol w:w="2609"/>
        <w:gridCol w:w="4500"/>
      </w:tblGrid>
      <w:tr w:rsidR="00071126" w14:paraId="591F33E1" w14:textId="77777777">
        <w:tc>
          <w:tcPr>
            <w:tcW w:w="0" w:type="auto"/>
            <w:shd w:val="clear" w:color="auto" w:fill="F3F3F3"/>
            <w:vAlign w:val="bottom"/>
          </w:tcPr>
          <w:p w14:paraId="338096F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72CEEA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1CC63D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C8608C6" w14:textId="77777777">
        <w:tc>
          <w:tcPr>
            <w:tcW w:w="0" w:type="auto"/>
            <w:shd w:val="clear" w:color="auto" w:fill="FFFFFF"/>
          </w:tcPr>
          <w:p w14:paraId="1D16137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2F6403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C0AFC8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D0B9661" w14:textId="77777777" w:rsidR="00071126" w:rsidRDefault="00071126">
      <w:pPr>
        <w:rPr>
          <w:rStyle w:val="Table-Header"/>
        </w:rPr>
      </w:pPr>
    </w:p>
    <w:p w14:paraId="7B8D6645" w14:textId="77777777" w:rsidR="00071126" w:rsidRDefault="00000000">
      <w:pPr>
        <w:pStyle w:val="BlockTitleParagraph"/>
        <w:rPr>
          <w:rStyle w:val="ScriptNormal"/>
        </w:rPr>
      </w:pPr>
      <w:bookmarkStart w:id="507" w:name="jE3Lz0VTt1Ri41xCdKDFsNYkiO8="/>
      <w:r>
        <w:t>Uses</w:t>
      </w:r>
      <w:bookmarkEnd w:id="507"/>
    </w:p>
    <w:p w14:paraId="7A995BF9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35126AE4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E19275E" w14:textId="77777777">
        <w:tc>
          <w:tcPr>
            <w:tcW w:w="0" w:type="auto"/>
            <w:shd w:val="clear" w:color="auto" w:fill="E6E6E6"/>
          </w:tcPr>
          <w:p w14:paraId="556B968D" w14:textId="6B007823" w:rsidR="00071126" w:rsidRDefault="00E05C27">
            <w:pPr>
              <w:pStyle w:val="Heading6"/>
            </w:pPr>
            <w:bookmarkStart w:id="508" w:name="_Toc126449106"/>
            <w:bookmarkStart w:id="509" w:name="GJJwullIyKcto+4B7nzzhtwt5qQ="/>
            <w:r>
              <w:rPr>
                <w:noProof/>
              </w:rPr>
              <w:drawing>
                <wp:inline distT="0" distB="0" distL="0" distR="0" wp14:anchorId="4417CFD9" wp14:editId="2372179C">
                  <wp:extent cx="152400" cy="1524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select_specific_</w:t>
            </w:r>
            <w:r>
              <w:softHyphen/>
              <w:t>Track</w:t>
            </w:r>
            <w:proofErr w:type="spellEnd"/>
            <w:r>
              <w:t>]</w:t>
            </w:r>
            <w:bookmarkEnd w:id="508"/>
          </w:p>
          <w:bookmarkEnd w:id="509"/>
          <w:p w14:paraId="1B7B8E92" w14:textId="77777777" w:rsidR="00071126" w:rsidRDefault="00071126"/>
        </w:tc>
      </w:tr>
    </w:tbl>
    <w:p w14:paraId="5608210E" w14:textId="77777777" w:rsidR="00071126" w:rsidRDefault="00071126">
      <w:pPr>
        <w:keepNext/>
      </w:pPr>
    </w:p>
    <w:p w14:paraId="0E44DA18" w14:textId="77777777" w:rsidR="00071126" w:rsidRDefault="00000000">
      <w:pPr>
        <w:pStyle w:val="BlockTitleParagraph"/>
        <w:rPr>
          <w:rStyle w:val="Table-Header"/>
        </w:rPr>
      </w:pPr>
      <w:bookmarkStart w:id="510" w:name="9A+dNq3otedNS5E2gs4ymQwDHtI="/>
      <w:r>
        <w:t>Parameters</w:t>
      </w:r>
      <w:bookmarkEnd w:id="5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00D0D32B" w14:textId="77777777">
        <w:tc>
          <w:tcPr>
            <w:tcW w:w="0" w:type="auto"/>
            <w:shd w:val="clear" w:color="auto" w:fill="F3F3F3"/>
            <w:vAlign w:val="bottom"/>
          </w:tcPr>
          <w:p w14:paraId="026F937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D79711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6F5051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A04DE2A" w14:textId="77777777">
        <w:tc>
          <w:tcPr>
            <w:tcW w:w="0" w:type="auto"/>
            <w:shd w:val="clear" w:color="auto" w:fill="FFFFFF"/>
          </w:tcPr>
          <w:p w14:paraId="6641D89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71FB72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6C260B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7CBC601" w14:textId="77777777" w:rsidR="00071126" w:rsidRDefault="00071126">
      <w:pPr>
        <w:rPr>
          <w:rStyle w:val="Table-Header"/>
        </w:rPr>
      </w:pPr>
    </w:p>
    <w:p w14:paraId="2AFBD013" w14:textId="77777777" w:rsidR="00071126" w:rsidRDefault="00000000">
      <w:pPr>
        <w:pStyle w:val="BlockTitleParagraph"/>
        <w:rPr>
          <w:rStyle w:val="ScriptNormal"/>
        </w:rPr>
      </w:pPr>
      <w:bookmarkStart w:id="511" w:name="2S9kX11feCIIl2KPjhv2aku88y4="/>
      <w:r>
        <w:t>Uses</w:t>
      </w:r>
      <w:bookmarkEnd w:id="511"/>
    </w:p>
    <w:p w14:paraId="196A3A34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3E0C498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40F55C0" w14:textId="77777777">
        <w:tc>
          <w:tcPr>
            <w:tcW w:w="0" w:type="auto"/>
            <w:shd w:val="clear" w:color="auto" w:fill="E6E6E6"/>
          </w:tcPr>
          <w:p w14:paraId="23F01285" w14:textId="341652F5" w:rsidR="00071126" w:rsidRDefault="00E05C27">
            <w:pPr>
              <w:pStyle w:val="Heading6"/>
            </w:pPr>
            <w:bookmarkStart w:id="512" w:name="_Toc126449107"/>
            <w:bookmarkStart w:id="513" w:name="Zm38h+cS738qUMQTWfO4psyjsJo="/>
            <w:r>
              <w:rPr>
                <w:noProof/>
              </w:rPr>
              <w:drawing>
                <wp:inline distT="0" distB="0" distL="0" distR="0" wp14:anchorId="608D92DE" wp14:editId="03E2EFCE">
                  <wp:extent cx="152400" cy="1524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select_specific</w:t>
            </w:r>
            <w:r>
              <w:softHyphen/>
              <w:t>Course</w:t>
            </w:r>
            <w:proofErr w:type="spellEnd"/>
            <w:r>
              <w:t>]</w:t>
            </w:r>
            <w:bookmarkEnd w:id="512"/>
          </w:p>
          <w:bookmarkEnd w:id="513"/>
          <w:p w14:paraId="4C034232" w14:textId="77777777" w:rsidR="00071126" w:rsidRDefault="00071126"/>
        </w:tc>
      </w:tr>
    </w:tbl>
    <w:p w14:paraId="4B597B92" w14:textId="77777777" w:rsidR="00071126" w:rsidRDefault="00071126">
      <w:pPr>
        <w:keepNext/>
      </w:pPr>
    </w:p>
    <w:p w14:paraId="46F725A6" w14:textId="77777777" w:rsidR="00071126" w:rsidRDefault="00000000">
      <w:pPr>
        <w:pStyle w:val="BlockTitleParagraph"/>
        <w:rPr>
          <w:rStyle w:val="Table-Header"/>
        </w:rPr>
      </w:pPr>
      <w:bookmarkStart w:id="514" w:name="JNxAAtHSD+KQi+xxGGktptV4I7U="/>
      <w:r>
        <w:t>Parameters</w:t>
      </w:r>
      <w:bookmarkEnd w:id="5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26"/>
        <w:gridCol w:w="2602"/>
        <w:gridCol w:w="4488"/>
      </w:tblGrid>
      <w:tr w:rsidR="00071126" w14:paraId="78705BAB" w14:textId="77777777">
        <w:tc>
          <w:tcPr>
            <w:tcW w:w="0" w:type="auto"/>
            <w:shd w:val="clear" w:color="auto" w:fill="F3F3F3"/>
            <w:vAlign w:val="bottom"/>
          </w:tcPr>
          <w:p w14:paraId="126C198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81C7A8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794899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63C6583" w14:textId="77777777">
        <w:tc>
          <w:tcPr>
            <w:tcW w:w="0" w:type="auto"/>
            <w:shd w:val="clear" w:color="auto" w:fill="FFFFFF"/>
          </w:tcPr>
          <w:p w14:paraId="0979B73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D75A73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59DEA9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660F2C34" w14:textId="77777777" w:rsidR="00071126" w:rsidRDefault="00071126">
      <w:pPr>
        <w:rPr>
          <w:rStyle w:val="Table-Header"/>
        </w:rPr>
      </w:pPr>
    </w:p>
    <w:p w14:paraId="418A164D" w14:textId="77777777" w:rsidR="00071126" w:rsidRDefault="00000000">
      <w:pPr>
        <w:pStyle w:val="BlockTitleParagraph"/>
        <w:rPr>
          <w:rStyle w:val="ScriptNormal"/>
        </w:rPr>
      </w:pPr>
      <w:bookmarkStart w:id="515" w:name="jrGybLtq0uaEMHUW30uRrhmRpBQ="/>
      <w:r>
        <w:t>Uses</w:t>
      </w:r>
      <w:bookmarkEnd w:id="515"/>
    </w:p>
    <w:p w14:paraId="69865020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3FB9EA45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E1E4E6D" w14:textId="77777777">
        <w:tc>
          <w:tcPr>
            <w:tcW w:w="0" w:type="auto"/>
            <w:shd w:val="clear" w:color="auto" w:fill="E6E6E6"/>
          </w:tcPr>
          <w:p w14:paraId="47D44AFD" w14:textId="42996AB1" w:rsidR="00071126" w:rsidRDefault="00E05C27">
            <w:pPr>
              <w:pStyle w:val="Heading6"/>
            </w:pPr>
            <w:bookmarkStart w:id="516" w:name="_Toc126449108"/>
            <w:bookmarkStart w:id="517" w:name="7FqoBrL2sL2jeUACUa6qs3wMocg="/>
            <w:r>
              <w:rPr>
                <w:noProof/>
              </w:rPr>
              <w:drawing>
                <wp:inline distT="0" distB="0" distL="0" distR="0" wp14:anchorId="32484317" wp14:editId="54830D13">
                  <wp:extent cx="152400" cy="1524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select_</w:t>
            </w:r>
            <w:r>
              <w:softHyphen/>
            </w:r>
            <w:proofErr w:type="spellStart"/>
            <w:r>
              <w:t>Specific</w:t>
            </w:r>
            <w:r>
              <w:softHyphen/>
              <w:t>Topic</w:t>
            </w:r>
            <w:proofErr w:type="spellEnd"/>
            <w:r>
              <w:t>]</w:t>
            </w:r>
            <w:bookmarkEnd w:id="516"/>
          </w:p>
          <w:bookmarkEnd w:id="517"/>
          <w:p w14:paraId="364DB4D0" w14:textId="77777777" w:rsidR="00071126" w:rsidRDefault="00071126"/>
        </w:tc>
      </w:tr>
    </w:tbl>
    <w:p w14:paraId="4BB394A6" w14:textId="77777777" w:rsidR="00071126" w:rsidRDefault="00071126">
      <w:pPr>
        <w:keepNext/>
      </w:pPr>
    </w:p>
    <w:p w14:paraId="781A84AF" w14:textId="77777777" w:rsidR="00071126" w:rsidRDefault="00000000">
      <w:pPr>
        <w:pStyle w:val="BlockTitleParagraph"/>
        <w:rPr>
          <w:rStyle w:val="Table-Header"/>
        </w:rPr>
      </w:pPr>
      <w:bookmarkStart w:id="518" w:name="JtEtDdxD7faf7PU9p19D+zzCk5c="/>
      <w:r>
        <w:t>Parameters</w:t>
      </w:r>
      <w:bookmarkEnd w:id="51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27"/>
        <w:gridCol w:w="2455"/>
        <w:gridCol w:w="4234"/>
      </w:tblGrid>
      <w:tr w:rsidR="00071126" w14:paraId="1E8DAADC" w14:textId="77777777">
        <w:tc>
          <w:tcPr>
            <w:tcW w:w="0" w:type="auto"/>
            <w:shd w:val="clear" w:color="auto" w:fill="F3F3F3"/>
            <w:vAlign w:val="bottom"/>
          </w:tcPr>
          <w:p w14:paraId="2C61251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5D88C0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F814DA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8D00D02" w14:textId="77777777">
        <w:tc>
          <w:tcPr>
            <w:tcW w:w="0" w:type="auto"/>
            <w:shd w:val="clear" w:color="auto" w:fill="FFFFFF"/>
          </w:tcPr>
          <w:p w14:paraId="3BE078A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D80E05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42ACB8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08FDA53" w14:textId="77777777" w:rsidR="00071126" w:rsidRDefault="00071126">
      <w:pPr>
        <w:rPr>
          <w:rStyle w:val="Table-Header"/>
        </w:rPr>
      </w:pPr>
    </w:p>
    <w:p w14:paraId="6532835C" w14:textId="77777777" w:rsidR="00071126" w:rsidRDefault="00000000">
      <w:pPr>
        <w:pStyle w:val="BlockTitleParagraph"/>
        <w:rPr>
          <w:rStyle w:val="ScriptNormal"/>
        </w:rPr>
      </w:pPr>
      <w:bookmarkStart w:id="519" w:name="2Q1apPx+7jguDigwQF4geSksftg="/>
      <w:r>
        <w:lastRenderedPageBreak/>
        <w:t>Uses</w:t>
      </w:r>
      <w:bookmarkEnd w:id="519"/>
    </w:p>
    <w:p w14:paraId="5DE649D8" w14:textId="6AAC77C1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3519C84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F49D125" w14:textId="77777777">
        <w:tc>
          <w:tcPr>
            <w:tcW w:w="0" w:type="auto"/>
            <w:shd w:val="clear" w:color="auto" w:fill="E6E6E6"/>
          </w:tcPr>
          <w:p w14:paraId="68CECBBC" w14:textId="6FA4EA54" w:rsidR="00071126" w:rsidRDefault="00E05C27">
            <w:pPr>
              <w:pStyle w:val="Heading6"/>
            </w:pPr>
            <w:bookmarkStart w:id="520" w:name="_Toc126449109"/>
            <w:bookmarkStart w:id="521" w:name="j1cC10spayGQ8Uzx5lGO3O+4ZFc="/>
            <w:r>
              <w:rPr>
                <w:noProof/>
              </w:rPr>
              <w:drawing>
                <wp:inline distT="0" distB="0" distL="0" distR="0" wp14:anchorId="1942872D" wp14:editId="091E6F6A">
                  <wp:extent cx="152400" cy="1524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</w:t>
            </w:r>
            <w:r>
              <w:softHyphen/>
              <w:t>Student_</w:t>
            </w:r>
            <w:r>
              <w:softHyphen/>
              <w:t>Exam</w:t>
            </w:r>
            <w:proofErr w:type="spellEnd"/>
            <w:r>
              <w:t>]</w:t>
            </w:r>
            <w:bookmarkEnd w:id="520"/>
          </w:p>
          <w:bookmarkEnd w:id="521"/>
          <w:p w14:paraId="606AE115" w14:textId="77777777" w:rsidR="00071126" w:rsidRDefault="00071126"/>
        </w:tc>
      </w:tr>
    </w:tbl>
    <w:p w14:paraId="4DE97592" w14:textId="77777777" w:rsidR="00071126" w:rsidRDefault="00071126">
      <w:pPr>
        <w:keepNext/>
      </w:pPr>
    </w:p>
    <w:p w14:paraId="16FFE148" w14:textId="77777777" w:rsidR="00071126" w:rsidRDefault="00000000">
      <w:pPr>
        <w:pStyle w:val="BlockTitleParagraph"/>
        <w:rPr>
          <w:rStyle w:val="Table-Header"/>
        </w:rPr>
      </w:pPr>
      <w:bookmarkStart w:id="522" w:name="LLUahbv1FtQU796le4HKoDjiIV0="/>
      <w:r>
        <w:t>Parameters</w:t>
      </w:r>
      <w:bookmarkEnd w:id="5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03B03C74" w14:textId="77777777">
        <w:tc>
          <w:tcPr>
            <w:tcW w:w="0" w:type="auto"/>
            <w:shd w:val="clear" w:color="auto" w:fill="F3F3F3"/>
            <w:vAlign w:val="bottom"/>
          </w:tcPr>
          <w:p w14:paraId="717250B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990245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9D035E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2DD81EA" w14:textId="77777777">
        <w:tc>
          <w:tcPr>
            <w:tcW w:w="0" w:type="auto"/>
            <w:shd w:val="clear" w:color="auto" w:fill="FFFFFF"/>
          </w:tcPr>
          <w:p w14:paraId="1B0BF2B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46A9E9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952A6F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1C5DDBA" w14:textId="77777777">
        <w:tc>
          <w:tcPr>
            <w:tcW w:w="0" w:type="auto"/>
            <w:shd w:val="clear" w:color="auto" w:fill="F3F3F3"/>
          </w:tcPr>
          <w:p w14:paraId="36CDE2D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1383730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4E073C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ED7F2E6" w14:textId="77777777" w:rsidR="00071126" w:rsidRDefault="00071126">
      <w:pPr>
        <w:rPr>
          <w:rStyle w:val="Table-Header"/>
        </w:rPr>
      </w:pPr>
    </w:p>
    <w:p w14:paraId="17404D8F" w14:textId="77777777" w:rsidR="00071126" w:rsidRDefault="00000000">
      <w:pPr>
        <w:pStyle w:val="BlockTitleParagraph"/>
        <w:rPr>
          <w:rStyle w:val="ScriptNormal"/>
        </w:rPr>
      </w:pPr>
      <w:bookmarkStart w:id="523" w:name="tdMbZSHrskimun277OCJeBpkyQI="/>
      <w:r>
        <w:t>Uses</w:t>
      </w:r>
      <w:bookmarkEnd w:id="523"/>
    </w:p>
    <w:p w14:paraId="18EC2B83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0B0669F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B178CD2" w14:textId="77777777">
        <w:tc>
          <w:tcPr>
            <w:tcW w:w="0" w:type="auto"/>
            <w:shd w:val="clear" w:color="auto" w:fill="E6E6E6"/>
          </w:tcPr>
          <w:p w14:paraId="45C11487" w14:textId="2512A987" w:rsidR="00071126" w:rsidRDefault="00E05C27">
            <w:pPr>
              <w:pStyle w:val="Heading6"/>
            </w:pPr>
            <w:bookmarkStart w:id="524" w:name="_Toc126449110"/>
            <w:bookmarkStart w:id="525" w:name="2qbYhaLAze6C7lRzJTupMcBgz1s="/>
            <w:r>
              <w:rPr>
                <w:noProof/>
              </w:rPr>
              <w:drawing>
                <wp:inline distT="0" distB="0" distL="0" distR="0" wp14:anchorId="28487735" wp14:editId="207AE0E6">
                  <wp:extent cx="152400" cy="1524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select_</w:t>
            </w:r>
            <w:r>
              <w:softHyphen/>
              <w:t>Student_</w:t>
            </w:r>
            <w:r>
              <w:softHyphen/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524"/>
          </w:p>
          <w:bookmarkEnd w:id="525"/>
          <w:p w14:paraId="1B3D55F6" w14:textId="77777777" w:rsidR="00071126" w:rsidRDefault="00071126"/>
        </w:tc>
      </w:tr>
    </w:tbl>
    <w:p w14:paraId="71820E95" w14:textId="77777777" w:rsidR="00071126" w:rsidRDefault="00071126">
      <w:pPr>
        <w:keepNext/>
      </w:pPr>
    </w:p>
    <w:p w14:paraId="57B94118" w14:textId="77777777" w:rsidR="00071126" w:rsidRDefault="00000000">
      <w:pPr>
        <w:pStyle w:val="BlockTitleParagraph"/>
        <w:rPr>
          <w:rStyle w:val="Table-Header"/>
        </w:rPr>
      </w:pPr>
      <w:bookmarkStart w:id="526" w:name="WEX2amozOaLqdiROWljW5uuBZo4="/>
      <w:r>
        <w:t>Parameters</w:t>
      </w:r>
      <w:bookmarkEnd w:id="5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26"/>
        <w:gridCol w:w="2419"/>
        <w:gridCol w:w="4171"/>
      </w:tblGrid>
      <w:tr w:rsidR="00071126" w14:paraId="68165569" w14:textId="77777777">
        <w:tc>
          <w:tcPr>
            <w:tcW w:w="0" w:type="auto"/>
            <w:shd w:val="clear" w:color="auto" w:fill="F3F3F3"/>
            <w:vAlign w:val="bottom"/>
          </w:tcPr>
          <w:p w14:paraId="7903170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69825B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5EAB45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A69A742" w14:textId="77777777">
        <w:tc>
          <w:tcPr>
            <w:tcW w:w="0" w:type="auto"/>
            <w:shd w:val="clear" w:color="auto" w:fill="FFFFFF"/>
          </w:tcPr>
          <w:p w14:paraId="3BD7802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55B237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46B7B6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5FCD1CB2" w14:textId="77777777">
        <w:tc>
          <w:tcPr>
            <w:tcW w:w="0" w:type="auto"/>
            <w:shd w:val="clear" w:color="auto" w:fill="F3F3F3"/>
          </w:tcPr>
          <w:p w14:paraId="5242797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5B3A0EE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D59F9B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0D33A7C" w14:textId="77777777">
        <w:tc>
          <w:tcPr>
            <w:tcW w:w="0" w:type="auto"/>
            <w:shd w:val="clear" w:color="auto" w:fill="FFFFFF"/>
          </w:tcPr>
          <w:p w14:paraId="5AD2BC3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18C7FB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60CB6F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2774EFD" w14:textId="77777777" w:rsidR="00071126" w:rsidRDefault="00071126">
      <w:pPr>
        <w:rPr>
          <w:rStyle w:val="Table-Header"/>
        </w:rPr>
      </w:pPr>
    </w:p>
    <w:p w14:paraId="5D33751A" w14:textId="77777777" w:rsidR="00071126" w:rsidRDefault="00000000">
      <w:pPr>
        <w:pStyle w:val="BlockTitleParagraph"/>
        <w:rPr>
          <w:rStyle w:val="ScriptNormal"/>
        </w:rPr>
      </w:pPr>
      <w:bookmarkStart w:id="527" w:name="3y7TrPAI009wglYLrAWwf9nm5lY="/>
      <w:r>
        <w:t>Uses</w:t>
      </w:r>
      <w:bookmarkEnd w:id="527"/>
    </w:p>
    <w:p w14:paraId="1A205C4F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5B0743B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320CD4D" w14:textId="77777777">
        <w:tc>
          <w:tcPr>
            <w:tcW w:w="0" w:type="auto"/>
            <w:shd w:val="clear" w:color="auto" w:fill="E6E6E6"/>
          </w:tcPr>
          <w:p w14:paraId="26F29E4D" w14:textId="642B93F9" w:rsidR="00071126" w:rsidRDefault="00E05C27">
            <w:pPr>
              <w:pStyle w:val="Heading6"/>
            </w:pPr>
            <w:bookmarkStart w:id="528" w:name="_Toc126449111"/>
            <w:bookmarkStart w:id="529" w:name="gtTWfTX+o5rENrd1CHxTxCYqMzg="/>
            <w:r>
              <w:rPr>
                <w:noProof/>
              </w:rPr>
              <w:drawing>
                <wp:inline distT="0" distB="0" distL="0" distR="0" wp14:anchorId="7F11E605" wp14:editId="0267D38E">
                  <wp:extent cx="152400" cy="1524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select_</w:t>
            </w:r>
            <w:r>
              <w:softHyphen/>
            </w:r>
            <w:proofErr w:type="spellStart"/>
            <w:r>
              <w:t>Student</w:t>
            </w:r>
            <w:r>
              <w:softHyphen/>
              <w:t>Certification</w:t>
            </w:r>
            <w:proofErr w:type="spellEnd"/>
            <w:r>
              <w:t>]</w:t>
            </w:r>
            <w:bookmarkEnd w:id="528"/>
          </w:p>
          <w:bookmarkEnd w:id="529"/>
          <w:p w14:paraId="44AFB0DC" w14:textId="77777777" w:rsidR="00071126" w:rsidRDefault="00071126"/>
        </w:tc>
      </w:tr>
    </w:tbl>
    <w:p w14:paraId="3C70D399" w14:textId="77777777" w:rsidR="00071126" w:rsidRDefault="00071126">
      <w:pPr>
        <w:keepNext/>
      </w:pPr>
    </w:p>
    <w:p w14:paraId="309C0808" w14:textId="77777777" w:rsidR="00071126" w:rsidRDefault="00000000">
      <w:pPr>
        <w:pStyle w:val="BlockTitleParagraph"/>
        <w:rPr>
          <w:rStyle w:val="Table-Header"/>
        </w:rPr>
      </w:pPr>
      <w:bookmarkStart w:id="530" w:name="TMxnLhSjhCZevFzwrThpU73Ya/g="/>
      <w:r>
        <w:t>Parameters</w:t>
      </w:r>
      <w:bookmarkEnd w:id="5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193"/>
        <w:gridCol w:w="2504"/>
        <w:gridCol w:w="4319"/>
      </w:tblGrid>
      <w:tr w:rsidR="00071126" w14:paraId="37D5DBAA" w14:textId="77777777">
        <w:tc>
          <w:tcPr>
            <w:tcW w:w="0" w:type="auto"/>
            <w:shd w:val="clear" w:color="auto" w:fill="F3F3F3"/>
            <w:vAlign w:val="bottom"/>
          </w:tcPr>
          <w:p w14:paraId="6CECDD3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5EF7DA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FB4D82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E2D1838" w14:textId="77777777">
        <w:tc>
          <w:tcPr>
            <w:tcW w:w="0" w:type="auto"/>
            <w:shd w:val="clear" w:color="auto" w:fill="FFFFFF"/>
          </w:tcPr>
          <w:p w14:paraId="2258CDC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3DABD3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9996E6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3A23255" w14:textId="77777777">
        <w:tc>
          <w:tcPr>
            <w:tcW w:w="0" w:type="auto"/>
            <w:shd w:val="clear" w:color="auto" w:fill="F3F3F3"/>
          </w:tcPr>
          <w:p w14:paraId="3306FC0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2DFF70A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B91CE4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6071D2D9" w14:textId="77777777" w:rsidR="00071126" w:rsidRDefault="00071126">
      <w:pPr>
        <w:rPr>
          <w:rStyle w:val="Table-Header"/>
        </w:rPr>
      </w:pPr>
    </w:p>
    <w:p w14:paraId="4D22A3DC" w14:textId="77777777" w:rsidR="00071126" w:rsidRDefault="00000000">
      <w:pPr>
        <w:pStyle w:val="BlockTitleParagraph"/>
        <w:rPr>
          <w:rStyle w:val="ScriptNormal"/>
        </w:rPr>
      </w:pPr>
      <w:bookmarkStart w:id="531" w:name="RaPZ2rZe46It44Asc78B3RC7Awk="/>
      <w:r>
        <w:t>Uses</w:t>
      </w:r>
      <w:bookmarkEnd w:id="531"/>
    </w:p>
    <w:p w14:paraId="44F509F6" w14:textId="77777777" w:rsidR="00071126" w:rsidRDefault="00000000">
      <w:hyperlink w:anchor="g3OVFaYzbN3JUd1aqt1oUpaIUY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Certification</w:t>
        </w:r>
        <w:proofErr w:type="spellEnd"/>
        <w:r>
          <w:t>]</w:t>
        </w:r>
      </w:hyperlink>
    </w:p>
    <w:p w14:paraId="1CB2F2E7" w14:textId="77777777" w:rsidR="00CA0396" w:rsidRDefault="00CA039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ED460CD" w14:textId="77777777">
        <w:tc>
          <w:tcPr>
            <w:tcW w:w="0" w:type="auto"/>
            <w:shd w:val="clear" w:color="auto" w:fill="E6E6E6"/>
          </w:tcPr>
          <w:p w14:paraId="1E94033B" w14:textId="15D1E2C1" w:rsidR="00071126" w:rsidRDefault="00E05C27">
            <w:pPr>
              <w:pStyle w:val="Heading6"/>
            </w:pPr>
            <w:bookmarkStart w:id="532" w:name="_Toc126449112"/>
            <w:bookmarkStart w:id="533" w:name="9Ti14aTuoL2fEyE8zBMSyIFRMgA="/>
            <w:r>
              <w:rPr>
                <w:noProof/>
              </w:rPr>
              <w:lastRenderedPageBreak/>
              <w:drawing>
                <wp:inline distT="0" distB="0" distL="0" distR="0" wp14:anchorId="6CB24FBD" wp14:editId="6FE741BD">
                  <wp:extent cx="152400" cy="1524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selectall</w:t>
            </w:r>
            <w:proofErr w:type="spellEnd"/>
            <w:r>
              <w:t>_</w:t>
            </w:r>
            <w:r>
              <w:softHyphen/>
              <w:t>Course]</w:t>
            </w:r>
            <w:bookmarkEnd w:id="532"/>
          </w:p>
          <w:bookmarkEnd w:id="533"/>
          <w:p w14:paraId="2F4CC2A8" w14:textId="77777777" w:rsidR="00071126" w:rsidRDefault="00071126"/>
        </w:tc>
      </w:tr>
    </w:tbl>
    <w:p w14:paraId="24927409" w14:textId="77777777" w:rsidR="00071126" w:rsidRDefault="00071126">
      <w:pPr>
        <w:keepNext/>
      </w:pPr>
    </w:p>
    <w:p w14:paraId="627F5A74" w14:textId="77777777" w:rsidR="00071126" w:rsidRDefault="00000000">
      <w:pPr>
        <w:pStyle w:val="BlockTitleParagraph"/>
        <w:rPr>
          <w:rStyle w:val="ScriptNormal"/>
        </w:rPr>
      </w:pPr>
      <w:bookmarkStart w:id="534" w:name="Ems5Sl7gSrzoEmbY6w14D4aOUKE="/>
      <w:r>
        <w:t>Uses</w:t>
      </w:r>
      <w:bookmarkEnd w:id="534"/>
    </w:p>
    <w:p w14:paraId="4ABDF493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469EF889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C507DF6" w14:textId="77777777">
        <w:tc>
          <w:tcPr>
            <w:tcW w:w="0" w:type="auto"/>
            <w:shd w:val="clear" w:color="auto" w:fill="E6E6E6"/>
          </w:tcPr>
          <w:p w14:paraId="1B201C54" w14:textId="5D3EEFCE" w:rsidR="00071126" w:rsidRDefault="00E05C27">
            <w:pPr>
              <w:pStyle w:val="Heading6"/>
            </w:pPr>
            <w:bookmarkStart w:id="535" w:name="_Toc126449113"/>
            <w:bookmarkStart w:id="536" w:name="FtlgCPacbPKERiNfhGUADrBiPfs="/>
            <w:r>
              <w:rPr>
                <w:noProof/>
              </w:rPr>
              <w:drawing>
                <wp:inline distT="0" distB="0" distL="0" distR="0" wp14:anchorId="0FAA04AB" wp14:editId="7C838980">
                  <wp:extent cx="152400" cy="1524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selectspecific</w:t>
            </w:r>
            <w:proofErr w:type="spellEnd"/>
            <w:r>
              <w:t>_</w:t>
            </w:r>
            <w:r>
              <w:softHyphen/>
            </w:r>
            <w:proofErr w:type="spellStart"/>
            <w:r>
              <w:t>Course_</w:t>
            </w:r>
            <w:r>
              <w:softHyphen/>
              <w:t>Instructor</w:t>
            </w:r>
            <w:proofErr w:type="spellEnd"/>
            <w:r>
              <w:t>]</w:t>
            </w:r>
            <w:bookmarkEnd w:id="535"/>
          </w:p>
          <w:bookmarkEnd w:id="536"/>
          <w:p w14:paraId="39EB8B6C" w14:textId="77777777" w:rsidR="00071126" w:rsidRDefault="00071126"/>
        </w:tc>
      </w:tr>
    </w:tbl>
    <w:p w14:paraId="56FD0408" w14:textId="77777777" w:rsidR="00071126" w:rsidRDefault="00071126">
      <w:pPr>
        <w:keepNext/>
      </w:pPr>
    </w:p>
    <w:p w14:paraId="287F3FFF" w14:textId="77777777" w:rsidR="00071126" w:rsidRDefault="00000000">
      <w:pPr>
        <w:pStyle w:val="BlockTitleParagraph"/>
        <w:rPr>
          <w:rStyle w:val="Table-Header"/>
        </w:rPr>
      </w:pPr>
      <w:bookmarkStart w:id="537" w:name="+xG2EUFpuzmJ4G2qIdKubRD/ENw="/>
      <w:r>
        <w:t>Parameters</w:t>
      </w:r>
      <w:bookmarkEnd w:id="5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71"/>
        <w:gridCol w:w="2549"/>
        <w:gridCol w:w="4396"/>
      </w:tblGrid>
      <w:tr w:rsidR="00071126" w14:paraId="459F2E33" w14:textId="77777777">
        <w:tc>
          <w:tcPr>
            <w:tcW w:w="0" w:type="auto"/>
            <w:shd w:val="clear" w:color="auto" w:fill="F3F3F3"/>
            <w:vAlign w:val="bottom"/>
          </w:tcPr>
          <w:p w14:paraId="34C6F3E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F88A03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777450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CC2DA08" w14:textId="77777777">
        <w:tc>
          <w:tcPr>
            <w:tcW w:w="0" w:type="auto"/>
            <w:shd w:val="clear" w:color="auto" w:fill="FFFFFF"/>
          </w:tcPr>
          <w:p w14:paraId="06BC378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DAA866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1F2701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FBF9121" w14:textId="77777777">
        <w:tc>
          <w:tcPr>
            <w:tcW w:w="0" w:type="auto"/>
            <w:shd w:val="clear" w:color="auto" w:fill="F3F3F3"/>
          </w:tcPr>
          <w:p w14:paraId="7A3316C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14FEDBF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04A5C3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32F63D9" w14:textId="77777777" w:rsidR="00071126" w:rsidRDefault="00071126">
      <w:pPr>
        <w:rPr>
          <w:rStyle w:val="Table-Header"/>
        </w:rPr>
      </w:pPr>
    </w:p>
    <w:p w14:paraId="05A2487B" w14:textId="77777777" w:rsidR="00071126" w:rsidRDefault="00000000">
      <w:pPr>
        <w:pStyle w:val="BlockTitleParagraph"/>
        <w:rPr>
          <w:rStyle w:val="ScriptNormal"/>
        </w:rPr>
      </w:pPr>
      <w:bookmarkStart w:id="538" w:name="Hs6PBdcQsJ275xf0OHMk3Bso2I0="/>
      <w:r>
        <w:t>Uses</w:t>
      </w:r>
      <w:bookmarkEnd w:id="538"/>
    </w:p>
    <w:p w14:paraId="3DC34703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51F5A72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AD703AC" w14:textId="77777777">
        <w:tc>
          <w:tcPr>
            <w:tcW w:w="0" w:type="auto"/>
            <w:shd w:val="clear" w:color="auto" w:fill="E6E6E6"/>
          </w:tcPr>
          <w:p w14:paraId="0BF3ACA9" w14:textId="0964297B" w:rsidR="00071126" w:rsidRDefault="00E05C27">
            <w:pPr>
              <w:pStyle w:val="Heading6"/>
            </w:pPr>
            <w:bookmarkStart w:id="539" w:name="_Toc126449114"/>
            <w:bookmarkStart w:id="540" w:name="GX7sS6V9gCb/HzKE6XIPXKKzmus="/>
            <w:r>
              <w:rPr>
                <w:noProof/>
              </w:rPr>
              <w:drawing>
                <wp:inline distT="0" distB="0" distL="0" distR="0" wp14:anchorId="0881C31B" wp14:editId="2910ED16">
                  <wp:extent cx="152400" cy="1524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selectspecific</w:t>
            </w:r>
            <w:proofErr w:type="spellEnd"/>
            <w:r>
              <w:t>_</w:t>
            </w:r>
            <w:r>
              <w:softHyphen/>
            </w:r>
            <w:proofErr w:type="spellStart"/>
            <w:r>
              <w:t>Course</w:t>
            </w:r>
            <w:r>
              <w:softHyphen/>
              <w:t>Topic</w:t>
            </w:r>
            <w:proofErr w:type="spellEnd"/>
            <w:r>
              <w:t>]</w:t>
            </w:r>
            <w:bookmarkEnd w:id="539"/>
          </w:p>
          <w:bookmarkEnd w:id="540"/>
          <w:p w14:paraId="1E338DE3" w14:textId="77777777" w:rsidR="00071126" w:rsidRDefault="00071126"/>
        </w:tc>
      </w:tr>
    </w:tbl>
    <w:p w14:paraId="65B4BEE4" w14:textId="77777777" w:rsidR="00071126" w:rsidRDefault="00071126">
      <w:pPr>
        <w:keepNext/>
      </w:pPr>
    </w:p>
    <w:p w14:paraId="17E58CD7" w14:textId="77777777" w:rsidR="00071126" w:rsidRDefault="00000000">
      <w:pPr>
        <w:pStyle w:val="BlockTitleParagraph"/>
        <w:rPr>
          <w:rStyle w:val="Table-Header"/>
        </w:rPr>
      </w:pPr>
      <w:bookmarkStart w:id="541" w:name="biqLDquVx3+2pzC+k43Kw1l7FW4="/>
      <w:r>
        <w:t>Parameters</w:t>
      </w:r>
      <w:bookmarkEnd w:id="54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27"/>
        <w:gridCol w:w="2455"/>
        <w:gridCol w:w="4234"/>
      </w:tblGrid>
      <w:tr w:rsidR="00071126" w14:paraId="74B577C6" w14:textId="77777777">
        <w:tc>
          <w:tcPr>
            <w:tcW w:w="0" w:type="auto"/>
            <w:shd w:val="clear" w:color="auto" w:fill="F3F3F3"/>
            <w:vAlign w:val="bottom"/>
          </w:tcPr>
          <w:p w14:paraId="5C58E48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942FEE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A38EBA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CD42E1E" w14:textId="77777777">
        <w:tc>
          <w:tcPr>
            <w:tcW w:w="0" w:type="auto"/>
            <w:shd w:val="clear" w:color="auto" w:fill="FFFFFF"/>
          </w:tcPr>
          <w:p w14:paraId="70C0EEE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49AC7A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0EA05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5EFE442" w14:textId="77777777">
        <w:tc>
          <w:tcPr>
            <w:tcW w:w="0" w:type="auto"/>
            <w:shd w:val="clear" w:color="auto" w:fill="F3F3F3"/>
          </w:tcPr>
          <w:p w14:paraId="12F9E7E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18433D5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69464E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F1498DC" w14:textId="77777777" w:rsidR="00071126" w:rsidRDefault="00071126">
      <w:pPr>
        <w:rPr>
          <w:rStyle w:val="Table-Header"/>
        </w:rPr>
      </w:pPr>
    </w:p>
    <w:p w14:paraId="1E5A90A3" w14:textId="77777777" w:rsidR="00071126" w:rsidRDefault="00000000">
      <w:pPr>
        <w:pStyle w:val="BlockTitleParagraph"/>
        <w:rPr>
          <w:rStyle w:val="ScriptNormal"/>
        </w:rPr>
      </w:pPr>
      <w:bookmarkStart w:id="542" w:name="7oA1X2vz1j41U3ey8m427h7M7ws="/>
      <w:r>
        <w:t>Uses</w:t>
      </w:r>
      <w:bookmarkEnd w:id="542"/>
    </w:p>
    <w:p w14:paraId="136B774A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2E5A274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34C8EAD" w14:textId="77777777">
        <w:tc>
          <w:tcPr>
            <w:tcW w:w="0" w:type="auto"/>
            <w:shd w:val="clear" w:color="auto" w:fill="E6E6E6"/>
          </w:tcPr>
          <w:p w14:paraId="58A61B39" w14:textId="362DFE17" w:rsidR="00071126" w:rsidRDefault="00E05C27">
            <w:pPr>
              <w:pStyle w:val="Heading6"/>
            </w:pPr>
            <w:bookmarkStart w:id="543" w:name="_Toc126449115"/>
            <w:bookmarkStart w:id="544" w:name="63IoYDQ0Gkf1lNWZAI4nLk+d7Tk="/>
            <w:r>
              <w:rPr>
                <w:noProof/>
              </w:rPr>
              <w:drawing>
                <wp:inline distT="0" distB="0" distL="0" distR="0" wp14:anchorId="75269203" wp14:editId="674DFE9F">
                  <wp:extent cx="152400" cy="1524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selectspecific_course</w:t>
            </w:r>
            <w:r>
              <w:softHyphen/>
              <w:t>Track</w:t>
            </w:r>
            <w:proofErr w:type="spellEnd"/>
            <w:r>
              <w:t>]</w:t>
            </w:r>
            <w:bookmarkEnd w:id="543"/>
          </w:p>
          <w:bookmarkEnd w:id="544"/>
          <w:p w14:paraId="776F48E6" w14:textId="77777777" w:rsidR="00071126" w:rsidRDefault="00071126"/>
        </w:tc>
      </w:tr>
    </w:tbl>
    <w:p w14:paraId="2B0A44B6" w14:textId="77777777" w:rsidR="00071126" w:rsidRDefault="00071126">
      <w:pPr>
        <w:keepNext/>
      </w:pPr>
    </w:p>
    <w:p w14:paraId="70B047A6" w14:textId="77777777" w:rsidR="00071126" w:rsidRDefault="00000000">
      <w:pPr>
        <w:pStyle w:val="BlockTitleParagraph"/>
        <w:rPr>
          <w:rStyle w:val="Table-Header"/>
        </w:rPr>
      </w:pPr>
      <w:bookmarkStart w:id="545" w:name="I5KyBCfF2CEGgs57a7EOjBQN+Ok="/>
      <w:r>
        <w:t>Parameters</w:t>
      </w:r>
      <w:bookmarkEnd w:id="5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0DAF9EEA" w14:textId="77777777">
        <w:tc>
          <w:tcPr>
            <w:tcW w:w="0" w:type="auto"/>
            <w:shd w:val="clear" w:color="auto" w:fill="F3F3F3"/>
            <w:vAlign w:val="bottom"/>
          </w:tcPr>
          <w:p w14:paraId="35B9902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ADC3B4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DD9F59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1E85073" w14:textId="77777777">
        <w:tc>
          <w:tcPr>
            <w:tcW w:w="0" w:type="auto"/>
            <w:shd w:val="clear" w:color="auto" w:fill="FFFFFF"/>
          </w:tcPr>
          <w:p w14:paraId="2570308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C037E3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D0EF56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335A459" w14:textId="77777777">
        <w:tc>
          <w:tcPr>
            <w:tcW w:w="0" w:type="auto"/>
            <w:shd w:val="clear" w:color="auto" w:fill="F3F3F3"/>
          </w:tcPr>
          <w:p w14:paraId="186306D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2A09853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A48BADE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BEED209" w14:textId="77777777" w:rsidR="00071126" w:rsidRDefault="00071126">
      <w:pPr>
        <w:rPr>
          <w:rStyle w:val="Table-Header"/>
        </w:rPr>
      </w:pPr>
    </w:p>
    <w:p w14:paraId="6C00217C" w14:textId="77777777" w:rsidR="00071126" w:rsidRDefault="00000000">
      <w:pPr>
        <w:pStyle w:val="BlockTitleParagraph"/>
        <w:rPr>
          <w:rStyle w:val="ScriptNormal"/>
        </w:rPr>
      </w:pPr>
      <w:bookmarkStart w:id="546" w:name="Hyavams+aRUYw5u9LPLzj5aOigk="/>
      <w:r>
        <w:lastRenderedPageBreak/>
        <w:t>Uses</w:t>
      </w:r>
      <w:bookmarkEnd w:id="546"/>
    </w:p>
    <w:p w14:paraId="5C118180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68673CF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CBE9614" w14:textId="77777777">
        <w:tc>
          <w:tcPr>
            <w:tcW w:w="0" w:type="auto"/>
            <w:shd w:val="clear" w:color="auto" w:fill="E6E6E6"/>
          </w:tcPr>
          <w:p w14:paraId="2FE19E7F" w14:textId="69002FC7" w:rsidR="00071126" w:rsidRDefault="00E05C27">
            <w:pPr>
              <w:pStyle w:val="Heading6"/>
            </w:pPr>
            <w:bookmarkStart w:id="547" w:name="_Toc126449116"/>
            <w:bookmarkStart w:id="548" w:name="Gh2ZxzyNtKS12fZGNa+7xfF4M70="/>
            <w:r>
              <w:rPr>
                <w:noProof/>
              </w:rPr>
              <w:drawing>
                <wp:inline distT="0" distB="0" distL="0" distR="0" wp14:anchorId="63BC6790" wp14:editId="66410F98">
                  <wp:extent cx="152400" cy="1524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selectspecific_instructor</w:t>
            </w:r>
            <w:r>
              <w:softHyphen/>
              <w:t>Track</w:t>
            </w:r>
            <w:proofErr w:type="spellEnd"/>
            <w:r>
              <w:t>]</w:t>
            </w:r>
            <w:bookmarkEnd w:id="547"/>
          </w:p>
          <w:bookmarkEnd w:id="548"/>
          <w:p w14:paraId="7D8A4679" w14:textId="77777777" w:rsidR="00071126" w:rsidRDefault="00071126"/>
        </w:tc>
      </w:tr>
    </w:tbl>
    <w:p w14:paraId="76905C7F" w14:textId="77777777" w:rsidR="00071126" w:rsidRDefault="00071126">
      <w:pPr>
        <w:keepNext/>
      </w:pPr>
    </w:p>
    <w:p w14:paraId="7D93DEC8" w14:textId="77777777" w:rsidR="00071126" w:rsidRDefault="00000000">
      <w:pPr>
        <w:pStyle w:val="BlockTitleParagraph"/>
        <w:rPr>
          <w:rStyle w:val="Table-Header"/>
        </w:rPr>
      </w:pPr>
      <w:bookmarkStart w:id="549" w:name="hfTKge2mYHZA8AgPcgiy2cg2940="/>
      <w:r>
        <w:t>Parameters</w:t>
      </w:r>
      <w:bookmarkEnd w:id="54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74A151BB" w14:textId="77777777">
        <w:tc>
          <w:tcPr>
            <w:tcW w:w="0" w:type="auto"/>
            <w:shd w:val="clear" w:color="auto" w:fill="F3F3F3"/>
            <w:vAlign w:val="bottom"/>
          </w:tcPr>
          <w:p w14:paraId="2CD6901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E62E93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399F6E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14021E1" w14:textId="77777777">
        <w:tc>
          <w:tcPr>
            <w:tcW w:w="0" w:type="auto"/>
            <w:shd w:val="clear" w:color="auto" w:fill="FFFFFF"/>
          </w:tcPr>
          <w:p w14:paraId="6BC9691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8D1A8C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E453CF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1C4EBA5" w14:textId="77777777">
        <w:tc>
          <w:tcPr>
            <w:tcW w:w="0" w:type="auto"/>
            <w:shd w:val="clear" w:color="auto" w:fill="F3F3F3"/>
          </w:tcPr>
          <w:p w14:paraId="646061E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6099628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77653C3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A90D99A" w14:textId="77777777" w:rsidR="00071126" w:rsidRDefault="00071126">
      <w:pPr>
        <w:rPr>
          <w:rStyle w:val="Table-Heade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B81BAD5" w14:textId="77777777">
        <w:tc>
          <w:tcPr>
            <w:tcW w:w="0" w:type="auto"/>
            <w:shd w:val="clear" w:color="auto" w:fill="E6E6E6"/>
          </w:tcPr>
          <w:p w14:paraId="5ED3EE36" w14:textId="2DA17958" w:rsidR="00071126" w:rsidRDefault="00E05C27">
            <w:pPr>
              <w:pStyle w:val="Heading6"/>
            </w:pPr>
            <w:bookmarkStart w:id="550" w:name="_Toc126449117"/>
            <w:bookmarkStart w:id="551" w:name="dHLQXGnPQNfNPOKhWfF016q1Sso="/>
            <w:r>
              <w:rPr>
                <w:noProof/>
              </w:rPr>
              <w:drawing>
                <wp:inline distT="0" distB="0" distL="0" distR="0" wp14:anchorId="4DDDDD7F" wp14:editId="0A099B8F">
                  <wp:extent cx="152400" cy="1524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selectspecific</w:t>
            </w:r>
            <w:proofErr w:type="spellEnd"/>
            <w:r>
              <w:t>_</w:t>
            </w:r>
            <w:r>
              <w:softHyphen/>
            </w:r>
            <w:proofErr w:type="spellStart"/>
            <w:r>
              <w:t>Studentcourse</w:t>
            </w:r>
            <w:proofErr w:type="spellEnd"/>
            <w:r>
              <w:t>]</w:t>
            </w:r>
            <w:bookmarkEnd w:id="550"/>
          </w:p>
          <w:bookmarkEnd w:id="551"/>
          <w:p w14:paraId="03666D74" w14:textId="77777777" w:rsidR="00071126" w:rsidRDefault="00071126"/>
        </w:tc>
      </w:tr>
    </w:tbl>
    <w:p w14:paraId="0AE93FFE" w14:textId="77777777" w:rsidR="00071126" w:rsidRDefault="00071126">
      <w:pPr>
        <w:keepNext/>
      </w:pPr>
    </w:p>
    <w:p w14:paraId="4DC79009" w14:textId="77777777" w:rsidR="00071126" w:rsidRDefault="00000000">
      <w:pPr>
        <w:pStyle w:val="BlockTitleParagraph"/>
        <w:rPr>
          <w:rStyle w:val="Table-Header"/>
        </w:rPr>
      </w:pPr>
      <w:bookmarkStart w:id="552" w:name="4Wuwz/UxAg4Rk7WWYOKB8w0zRHY="/>
      <w:r>
        <w:t>Parameters</w:t>
      </w:r>
      <w:bookmarkEnd w:id="5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26"/>
        <w:gridCol w:w="2602"/>
        <w:gridCol w:w="4488"/>
      </w:tblGrid>
      <w:tr w:rsidR="00071126" w14:paraId="10C3319A" w14:textId="77777777">
        <w:tc>
          <w:tcPr>
            <w:tcW w:w="0" w:type="auto"/>
            <w:shd w:val="clear" w:color="auto" w:fill="F3F3F3"/>
            <w:vAlign w:val="bottom"/>
          </w:tcPr>
          <w:p w14:paraId="7BED79A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0616B2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4580BA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82A7664" w14:textId="77777777">
        <w:tc>
          <w:tcPr>
            <w:tcW w:w="0" w:type="auto"/>
            <w:shd w:val="clear" w:color="auto" w:fill="FFFFFF"/>
          </w:tcPr>
          <w:p w14:paraId="2B529C1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B39F7B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9E1028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DC2946C" w14:textId="77777777">
        <w:tc>
          <w:tcPr>
            <w:tcW w:w="0" w:type="auto"/>
            <w:shd w:val="clear" w:color="auto" w:fill="F3F3F3"/>
          </w:tcPr>
          <w:p w14:paraId="400CBE8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43F5557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35DBD68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CC4CBBA" w14:textId="77777777" w:rsidR="00071126" w:rsidRDefault="00071126">
      <w:pPr>
        <w:rPr>
          <w:rStyle w:val="Table-Header"/>
        </w:rPr>
      </w:pPr>
    </w:p>
    <w:p w14:paraId="145C69CA" w14:textId="77777777" w:rsidR="00071126" w:rsidRDefault="00000000">
      <w:pPr>
        <w:pStyle w:val="BlockTitleParagraph"/>
        <w:rPr>
          <w:rStyle w:val="ScriptNormal"/>
        </w:rPr>
      </w:pPr>
      <w:bookmarkStart w:id="553" w:name="vgl7k6LpqEvKpLdp+goTfNCSCoM="/>
      <w:r>
        <w:t>Uses</w:t>
      </w:r>
      <w:bookmarkEnd w:id="553"/>
    </w:p>
    <w:p w14:paraId="38531ADD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5CA6D680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D918C8C" w14:textId="77777777">
        <w:tc>
          <w:tcPr>
            <w:tcW w:w="0" w:type="auto"/>
            <w:shd w:val="clear" w:color="auto" w:fill="E6E6E6"/>
          </w:tcPr>
          <w:p w14:paraId="4445DEFB" w14:textId="332FF920" w:rsidR="00071126" w:rsidRDefault="00E05C27">
            <w:pPr>
              <w:pStyle w:val="Heading6"/>
            </w:pPr>
            <w:bookmarkStart w:id="554" w:name="_Toc126449118"/>
            <w:bookmarkStart w:id="555" w:name="HV3TqoUykQNlnT+vKGlqV0GbFu4="/>
            <w:r>
              <w:rPr>
                <w:noProof/>
              </w:rPr>
              <w:drawing>
                <wp:inline distT="0" distB="0" distL="0" distR="0" wp14:anchorId="53873757" wp14:editId="2DA522AC">
                  <wp:extent cx="152400" cy="1524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stud_grades</w:t>
            </w:r>
            <w:proofErr w:type="spellEnd"/>
            <w:r>
              <w:t>]</w:t>
            </w:r>
            <w:bookmarkEnd w:id="554"/>
          </w:p>
          <w:bookmarkEnd w:id="555"/>
          <w:p w14:paraId="478828C9" w14:textId="77777777" w:rsidR="00071126" w:rsidRDefault="00071126"/>
        </w:tc>
      </w:tr>
    </w:tbl>
    <w:p w14:paraId="63C9B56B" w14:textId="77777777" w:rsidR="00071126" w:rsidRDefault="00071126">
      <w:pPr>
        <w:keepNext/>
      </w:pPr>
    </w:p>
    <w:p w14:paraId="204D4CB5" w14:textId="77777777" w:rsidR="00071126" w:rsidRDefault="00000000">
      <w:pPr>
        <w:pStyle w:val="BlockTitleParagraph"/>
        <w:rPr>
          <w:rStyle w:val="Table-Header"/>
        </w:rPr>
      </w:pPr>
      <w:bookmarkStart w:id="556" w:name="QzFuLpvCqXXokqY7UFfVTs5g0DQ="/>
      <w:r>
        <w:t>Parameters</w:t>
      </w:r>
      <w:bookmarkEnd w:id="5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261"/>
        <w:gridCol w:w="2479"/>
        <w:gridCol w:w="4276"/>
      </w:tblGrid>
      <w:tr w:rsidR="00071126" w14:paraId="3CB52DF7" w14:textId="77777777">
        <w:tc>
          <w:tcPr>
            <w:tcW w:w="0" w:type="auto"/>
            <w:shd w:val="clear" w:color="auto" w:fill="F3F3F3"/>
            <w:vAlign w:val="bottom"/>
          </w:tcPr>
          <w:p w14:paraId="50847A6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55848D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6EF12E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3C027CB" w14:textId="77777777">
        <w:tc>
          <w:tcPr>
            <w:tcW w:w="0" w:type="auto"/>
            <w:shd w:val="clear" w:color="auto" w:fill="FFFFFF"/>
          </w:tcPr>
          <w:p w14:paraId="0DB134D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stud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24533A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3DCAC0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DC34068" w14:textId="77777777" w:rsidR="00071126" w:rsidRDefault="00071126">
      <w:pPr>
        <w:rPr>
          <w:rStyle w:val="Table-Header"/>
        </w:rPr>
      </w:pPr>
    </w:p>
    <w:p w14:paraId="2B4DA46F" w14:textId="77777777" w:rsidR="00071126" w:rsidRDefault="00000000">
      <w:pPr>
        <w:pStyle w:val="BlockTitleParagraph"/>
        <w:rPr>
          <w:rStyle w:val="ScriptNormal"/>
        </w:rPr>
      </w:pPr>
      <w:bookmarkStart w:id="557" w:name="fjazIsADtuwl5mDKTmqrJqLQ9iQ="/>
      <w:r>
        <w:t>Uses</w:t>
      </w:r>
      <w:bookmarkEnd w:id="557"/>
    </w:p>
    <w:p w14:paraId="5CA9F75C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7F8377BC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576A8DBB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18EF581" w14:textId="77777777">
        <w:tc>
          <w:tcPr>
            <w:tcW w:w="0" w:type="auto"/>
            <w:shd w:val="clear" w:color="auto" w:fill="E6E6E6"/>
          </w:tcPr>
          <w:p w14:paraId="0912A975" w14:textId="79BD758F" w:rsidR="00071126" w:rsidRDefault="00E05C27">
            <w:pPr>
              <w:pStyle w:val="Heading6"/>
            </w:pPr>
            <w:bookmarkStart w:id="558" w:name="_Toc126449119"/>
            <w:bookmarkStart w:id="559" w:name="38k9BuhW4I780LjLvlGv8ojtzSg="/>
            <w:r>
              <w:rPr>
                <w:noProof/>
              </w:rPr>
              <w:drawing>
                <wp:inline distT="0" distB="0" distL="0" distR="0" wp14:anchorId="0562D528" wp14:editId="358CE86D">
                  <wp:extent cx="152400" cy="1524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stud_info</w:t>
            </w:r>
            <w:proofErr w:type="spellEnd"/>
            <w:r>
              <w:t>]</w:t>
            </w:r>
            <w:bookmarkEnd w:id="558"/>
          </w:p>
          <w:bookmarkEnd w:id="559"/>
          <w:p w14:paraId="2BFBAFAB" w14:textId="77777777" w:rsidR="00071126" w:rsidRDefault="00071126"/>
        </w:tc>
      </w:tr>
    </w:tbl>
    <w:p w14:paraId="146D5385" w14:textId="77777777" w:rsidR="00071126" w:rsidRDefault="00071126">
      <w:pPr>
        <w:keepNext/>
      </w:pPr>
    </w:p>
    <w:p w14:paraId="79D5D94B" w14:textId="77777777" w:rsidR="00071126" w:rsidRDefault="00000000">
      <w:pPr>
        <w:pStyle w:val="BlockTitleParagraph"/>
        <w:rPr>
          <w:rStyle w:val="Table-Header"/>
        </w:rPr>
      </w:pPr>
      <w:bookmarkStart w:id="560" w:name="d1f4etYGo6r3Yam6AdWDUYFqOhw="/>
      <w:r>
        <w:t>Parameters</w:t>
      </w:r>
      <w:bookmarkEnd w:id="5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71F25F04" w14:textId="77777777">
        <w:tc>
          <w:tcPr>
            <w:tcW w:w="0" w:type="auto"/>
            <w:shd w:val="clear" w:color="auto" w:fill="F3F3F3"/>
            <w:vAlign w:val="bottom"/>
          </w:tcPr>
          <w:p w14:paraId="1BFE1DE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ECE63A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ED2397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828E976" w14:textId="77777777">
        <w:tc>
          <w:tcPr>
            <w:tcW w:w="0" w:type="auto"/>
            <w:shd w:val="clear" w:color="auto" w:fill="FFFFFF"/>
          </w:tcPr>
          <w:p w14:paraId="7A341AC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BF44E1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6647D5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4914DED" w14:textId="77777777" w:rsidR="00071126" w:rsidRDefault="00071126">
      <w:pPr>
        <w:rPr>
          <w:rStyle w:val="Table-Header"/>
        </w:rPr>
      </w:pPr>
    </w:p>
    <w:p w14:paraId="212136C4" w14:textId="77777777" w:rsidR="00071126" w:rsidRDefault="00000000">
      <w:pPr>
        <w:pStyle w:val="BlockTitleParagraph"/>
        <w:rPr>
          <w:rStyle w:val="ScriptNormal"/>
        </w:rPr>
      </w:pPr>
      <w:bookmarkStart w:id="561" w:name="w9D5D+cu+VboQN0ihCSw1o8Fqbk="/>
      <w:r>
        <w:t>Uses</w:t>
      </w:r>
      <w:bookmarkEnd w:id="561"/>
    </w:p>
    <w:p w14:paraId="123EC0CB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0C76D915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4600F9F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D4B7EF9" w14:textId="77777777">
        <w:tc>
          <w:tcPr>
            <w:tcW w:w="0" w:type="auto"/>
            <w:shd w:val="clear" w:color="auto" w:fill="E6E6E6"/>
          </w:tcPr>
          <w:p w14:paraId="37EFFA98" w14:textId="4FF84FF9" w:rsidR="00071126" w:rsidRDefault="00E05C27">
            <w:pPr>
              <w:pStyle w:val="Heading6"/>
            </w:pPr>
            <w:bookmarkStart w:id="562" w:name="_Toc126449120"/>
            <w:bookmarkStart w:id="563" w:name="Uqmjlpj3QtsPA/7uTB64egoeL+0="/>
            <w:r>
              <w:rPr>
                <w:noProof/>
              </w:rPr>
              <w:drawing>
                <wp:inline distT="0" distB="0" distL="0" distR="0" wp14:anchorId="3B981D1F" wp14:editId="3E6BFDE7">
                  <wp:extent cx="152400" cy="1524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topics]</w:t>
            </w:r>
            <w:bookmarkEnd w:id="562"/>
          </w:p>
          <w:bookmarkEnd w:id="563"/>
          <w:p w14:paraId="0C6D6F17" w14:textId="77777777" w:rsidR="00071126" w:rsidRDefault="00071126"/>
        </w:tc>
      </w:tr>
    </w:tbl>
    <w:p w14:paraId="34530A72" w14:textId="77777777" w:rsidR="00071126" w:rsidRDefault="00071126">
      <w:pPr>
        <w:keepNext/>
      </w:pPr>
    </w:p>
    <w:p w14:paraId="2C62CD39" w14:textId="77777777" w:rsidR="00071126" w:rsidRDefault="00000000">
      <w:pPr>
        <w:pStyle w:val="BlockTitleParagraph"/>
        <w:rPr>
          <w:rStyle w:val="Table-Header"/>
        </w:rPr>
      </w:pPr>
      <w:bookmarkStart w:id="564" w:name="8uSib9drzx9OlUsxTSaobdKs/5Y="/>
      <w:r>
        <w:t>Parameters</w:t>
      </w:r>
      <w:bookmarkEnd w:id="5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26"/>
        <w:gridCol w:w="2602"/>
        <w:gridCol w:w="4488"/>
      </w:tblGrid>
      <w:tr w:rsidR="00071126" w14:paraId="622F3425" w14:textId="77777777">
        <w:tc>
          <w:tcPr>
            <w:tcW w:w="0" w:type="auto"/>
            <w:shd w:val="clear" w:color="auto" w:fill="F3F3F3"/>
            <w:vAlign w:val="bottom"/>
          </w:tcPr>
          <w:p w14:paraId="6567CD9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A46D11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9CFC11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6C8AD44" w14:textId="77777777">
        <w:tc>
          <w:tcPr>
            <w:tcW w:w="0" w:type="auto"/>
            <w:shd w:val="clear" w:color="auto" w:fill="FFFFFF"/>
          </w:tcPr>
          <w:p w14:paraId="47F0506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949348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8718A0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BAC068A" w14:textId="77777777" w:rsidR="00071126" w:rsidRDefault="00071126">
      <w:pPr>
        <w:rPr>
          <w:rStyle w:val="Table-Header"/>
        </w:rPr>
      </w:pPr>
    </w:p>
    <w:p w14:paraId="1BCEAC87" w14:textId="77777777" w:rsidR="00071126" w:rsidRDefault="00000000">
      <w:pPr>
        <w:pStyle w:val="BlockTitleParagraph"/>
        <w:rPr>
          <w:rStyle w:val="ScriptNormal"/>
        </w:rPr>
      </w:pPr>
      <w:bookmarkStart w:id="565" w:name="yhVH0Loz1TstO7B0cXwKCt1GbeU="/>
      <w:r>
        <w:t>Uses</w:t>
      </w:r>
      <w:bookmarkEnd w:id="565"/>
    </w:p>
    <w:p w14:paraId="62BD820B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1B32D962" w14:textId="77777777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59EB840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9C54EC1" w14:textId="77777777">
        <w:tc>
          <w:tcPr>
            <w:tcW w:w="0" w:type="auto"/>
            <w:shd w:val="clear" w:color="auto" w:fill="E6E6E6"/>
          </w:tcPr>
          <w:p w14:paraId="525197DE" w14:textId="6B55C9AC" w:rsidR="00071126" w:rsidRDefault="00E05C27">
            <w:pPr>
              <w:pStyle w:val="Heading6"/>
            </w:pPr>
            <w:bookmarkStart w:id="566" w:name="_Toc126449121"/>
            <w:bookmarkStart w:id="567" w:name="kG3OQRo4+0vi2nQAmubvMDG5cQs="/>
            <w:r>
              <w:rPr>
                <w:noProof/>
              </w:rPr>
              <w:drawing>
                <wp:inline distT="0" distB="0" distL="0" distR="0" wp14:anchorId="55A213F0" wp14:editId="1327723A">
                  <wp:extent cx="152400" cy="1524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updata</w:t>
            </w:r>
            <w:proofErr w:type="spellEnd"/>
            <w:r>
              <w:t>_</w:t>
            </w:r>
            <w:r>
              <w:softHyphen/>
              <w:t>Certificate]</w:t>
            </w:r>
            <w:bookmarkEnd w:id="566"/>
          </w:p>
          <w:bookmarkEnd w:id="567"/>
          <w:p w14:paraId="1F3BF226" w14:textId="77777777" w:rsidR="00071126" w:rsidRDefault="00071126"/>
        </w:tc>
      </w:tr>
    </w:tbl>
    <w:p w14:paraId="016B2FBD" w14:textId="77777777" w:rsidR="00071126" w:rsidRDefault="00071126">
      <w:pPr>
        <w:keepNext/>
      </w:pPr>
    </w:p>
    <w:p w14:paraId="235608E5" w14:textId="77777777" w:rsidR="00071126" w:rsidRDefault="00000000">
      <w:pPr>
        <w:pStyle w:val="BlockTitleParagraph"/>
        <w:rPr>
          <w:rStyle w:val="Table-Header"/>
        </w:rPr>
      </w:pPr>
      <w:bookmarkStart w:id="568" w:name="NB3TkH5i4F+slmk631zb7npjd8g="/>
      <w:r>
        <w:t>Parameters</w:t>
      </w:r>
      <w:bookmarkEnd w:id="5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71"/>
        <w:gridCol w:w="2566"/>
        <w:gridCol w:w="3579"/>
      </w:tblGrid>
      <w:tr w:rsidR="00071126" w14:paraId="7E413BDC" w14:textId="77777777">
        <w:tc>
          <w:tcPr>
            <w:tcW w:w="0" w:type="auto"/>
            <w:shd w:val="clear" w:color="auto" w:fill="F3F3F3"/>
            <w:vAlign w:val="bottom"/>
          </w:tcPr>
          <w:p w14:paraId="369FEFF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0C5A81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9CED15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C8F7EF1" w14:textId="77777777">
        <w:tc>
          <w:tcPr>
            <w:tcW w:w="0" w:type="auto"/>
            <w:shd w:val="clear" w:color="auto" w:fill="FFFFFF"/>
          </w:tcPr>
          <w:p w14:paraId="27A2578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A05234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226FB9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66DC32E" w14:textId="77777777">
        <w:tc>
          <w:tcPr>
            <w:tcW w:w="0" w:type="auto"/>
            <w:shd w:val="clear" w:color="auto" w:fill="F3F3F3"/>
          </w:tcPr>
          <w:p w14:paraId="6805B34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_title</w:t>
            </w:r>
          </w:p>
        </w:tc>
        <w:tc>
          <w:tcPr>
            <w:tcW w:w="0" w:type="auto"/>
            <w:shd w:val="clear" w:color="auto" w:fill="F3F3F3"/>
          </w:tcPr>
          <w:p w14:paraId="3DBB687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59A33D2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489661FD" w14:textId="77777777">
        <w:tc>
          <w:tcPr>
            <w:tcW w:w="0" w:type="auto"/>
            <w:shd w:val="clear" w:color="auto" w:fill="FFFFFF"/>
          </w:tcPr>
          <w:p w14:paraId="1BE5968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_website</w:t>
            </w:r>
          </w:p>
        </w:tc>
        <w:tc>
          <w:tcPr>
            <w:tcW w:w="0" w:type="auto"/>
            <w:shd w:val="clear" w:color="auto" w:fill="FFFFFF"/>
          </w:tcPr>
          <w:p w14:paraId="51CC723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2B46722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2837BCF9" w14:textId="77777777">
        <w:tc>
          <w:tcPr>
            <w:tcW w:w="0" w:type="auto"/>
            <w:shd w:val="clear" w:color="auto" w:fill="F3F3F3"/>
          </w:tcPr>
          <w:p w14:paraId="4C3A119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3F3F3"/>
          </w:tcPr>
          <w:p w14:paraId="6AC25A5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3D0FF50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19B758CD" w14:textId="77777777">
        <w:tc>
          <w:tcPr>
            <w:tcW w:w="0" w:type="auto"/>
            <w:shd w:val="clear" w:color="auto" w:fill="FFFFFF"/>
          </w:tcPr>
          <w:p w14:paraId="7D59757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FFFFF"/>
          </w:tcPr>
          <w:p w14:paraId="6BFC74B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4F15FDD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252301C3" w14:textId="77777777">
        <w:tc>
          <w:tcPr>
            <w:tcW w:w="0" w:type="auto"/>
            <w:shd w:val="clear" w:color="auto" w:fill="F3F3F3"/>
          </w:tcPr>
          <w:p w14:paraId="29D67F7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_hours</w:t>
            </w:r>
          </w:p>
        </w:tc>
        <w:tc>
          <w:tcPr>
            <w:tcW w:w="0" w:type="auto"/>
            <w:shd w:val="clear" w:color="auto" w:fill="F3F3F3"/>
          </w:tcPr>
          <w:p w14:paraId="24E4237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F323B8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B076D81" w14:textId="77777777" w:rsidR="00071126" w:rsidRDefault="00071126">
      <w:pPr>
        <w:rPr>
          <w:rStyle w:val="Table-Header"/>
        </w:rPr>
      </w:pPr>
    </w:p>
    <w:p w14:paraId="5B9AD030" w14:textId="77777777" w:rsidR="00071126" w:rsidRDefault="00000000">
      <w:pPr>
        <w:pStyle w:val="BlockTitleParagraph"/>
        <w:rPr>
          <w:rStyle w:val="ScriptNormal"/>
        </w:rPr>
      </w:pPr>
      <w:bookmarkStart w:id="569" w:name="L40NzKC3o9MxfAPa49cqhMMUEvY="/>
      <w:r>
        <w:t>Uses</w:t>
      </w:r>
      <w:bookmarkEnd w:id="569"/>
    </w:p>
    <w:p w14:paraId="5D31A192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7E8534A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C744FA9" w14:textId="77777777">
        <w:tc>
          <w:tcPr>
            <w:tcW w:w="0" w:type="auto"/>
            <w:shd w:val="clear" w:color="auto" w:fill="E6E6E6"/>
          </w:tcPr>
          <w:p w14:paraId="0D7EA170" w14:textId="724C08BE" w:rsidR="00071126" w:rsidRDefault="00E05C27">
            <w:pPr>
              <w:pStyle w:val="Heading6"/>
            </w:pPr>
            <w:bookmarkStart w:id="570" w:name="_Toc126449122"/>
            <w:bookmarkStart w:id="571" w:name="sY2g5rPIKO83Lk9PaFLAcebA8xI="/>
            <w:r>
              <w:rPr>
                <w:noProof/>
              </w:rPr>
              <w:drawing>
                <wp:inline distT="0" distB="0" distL="0" distR="0" wp14:anchorId="45E3CAAF" wp14:editId="3C6B0FDB">
                  <wp:extent cx="152400" cy="1524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update_</w:t>
            </w:r>
            <w:r>
              <w:softHyphen/>
            </w:r>
            <w:proofErr w:type="spellStart"/>
            <w:r>
              <w:t>Choise</w:t>
            </w:r>
            <w:proofErr w:type="spellEnd"/>
            <w:r>
              <w:t>]</w:t>
            </w:r>
            <w:bookmarkEnd w:id="570"/>
          </w:p>
          <w:bookmarkEnd w:id="571"/>
          <w:p w14:paraId="4E040D05" w14:textId="77777777" w:rsidR="00071126" w:rsidRDefault="00071126"/>
        </w:tc>
      </w:tr>
    </w:tbl>
    <w:p w14:paraId="6520CDE0" w14:textId="77777777" w:rsidR="00071126" w:rsidRDefault="00071126">
      <w:pPr>
        <w:keepNext/>
      </w:pPr>
    </w:p>
    <w:p w14:paraId="74D8F2CB" w14:textId="77777777" w:rsidR="00071126" w:rsidRDefault="00000000">
      <w:pPr>
        <w:pStyle w:val="BlockTitleParagraph"/>
        <w:rPr>
          <w:rStyle w:val="Table-Header"/>
        </w:rPr>
      </w:pPr>
      <w:bookmarkStart w:id="572" w:name="GfWJe0T0cJyBz2/5hZtNL1vw8iY="/>
      <w:r>
        <w:t>Parameters</w:t>
      </w:r>
      <w:bookmarkEnd w:id="57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35"/>
        <w:gridCol w:w="2384"/>
        <w:gridCol w:w="3897"/>
      </w:tblGrid>
      <w:tr w:rsidR="00071126" w14:paraId="09BF5BD5" w14:textId="77777777">
        <w:tc>
          <w:tcPr>
            <w:tcW w:w="0" w:type="auto"/>
            <w:shd w:val="clear" w:color="auto" w:fill="F3F3F3"/>
            <w:vAlign w:val="bottom"/>
          </w:tcPr>
          <w:p w14:paraId="41E7504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1FEA6D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153DFD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B961F84" w14:textId="77777777">
        <w:tc>
          <w:tcPr>
            <w:tcW w:w="0" w:type="auto"/>
            <w:shd w:val="clear" w:color="auto" w:fill="FFFFFF"/>
          </w:tcPr>
          <w:p w14:paraId="0D329F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choise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A1400F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C75504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FEF1964" w14:textId="77777777">
        <w:tc>
          <w:tcPr>
            <w:tcW w:w="0" w:type="auto"/>
            <w:shd w:val="clear" w:color="auto" w:fill="F3F3F3"/>
          </w:tcPr>
          <w:p w14:paraId="2943F5B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choise</w:t>
            </w:r>
            <w:proofErr w:type="gramEnd"/>
            <w:r>
              <w:rPr>
                <w:rStyle w:val="Table-Default"/>
              </w:rPr>
              <w:t>_text</w:t>
            </w:r>
          </w:p>
        </w:tc>
        <w:tc>
          <w:tcPr>
            <w:tcW w:w="0" w:type="auto"/>
            <w:shd w:val="clear" w:color="auto" w:fill="F3F3F3"/>
          </w:tcPr>
          <w:p w14:paraId="2F36B431" w14:textId="77777777" w:rsidR="00071126" w:rsidRDefault="00000000">
            <w:pPr>
              <w:keepNext/>
              <w:rPr>
                <w:rStyle w:val="Table-Default"/>
              </w:rPr>
            </w:pPr>
            <w:proofErr w:type="gramStart"/>
            <w:r>
              <w:rPr>
                <w:rStyle w:val="Table-Default"/>
              </w:rPr>
              <w:t>varchar(</w:t>
            </w:r>
            <w:proofErr w:type="gramEnd"/>
            <w:r>
              <w:rPr>
                <w:rStyle w:val="Table-Default"/>
              </w:rPr>
              <w:t>30)</w:t>
            </w:r>
          </w:p>
        </w:tc>
        <w:tc>
          <w:tcPr>
            <w:tcW w:w="0" w:type="auto"/>
            <w:shd w:val="clear" w:color="auto" w:fill="F3F3F3"/>
          </w:tcPr>
          <w:p w14:paraId="60AB8A8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  <w:tr w:rsidR="00071126" w14:paraId="5C7356AE" w14:textId="77777777">
        <w:tc>
          <w:tcPr>
            <w:tcW w:w="0" w:type="auto"/>
            <w:shd w:val="clear" w:color="auto" w:fill="FFFFFF"/>
          </w:tcPr>
          <w:p w14:paraId="02ADE6D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47CE9C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721F2F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FD146B3" w14:textId="77777777" w:rsidR="00071126" w:rsidRDefault="00071126">
      <w:pPr>
        <w:rPr>
          <w:rStyle w:val="Table-Header"/>
        </w:rPr>
      </w:pPr>
    </w:p>
    <w:p w14:paraId="1306FF09" w14:textId="77777777" w:rsidR="00071126" w:rsidRDefault="00000000">
      <w:pPr>
        <w:pStyle w:val="BlockTitleParagraph"/>
        <w:rPr>
          <w:rStyle w:val="ScriptNormal"/>
        </w:rPr>
      </w:pPr>
      <w:bookmarkStart w:id="573" w:name="Yu4Zj4gQJU2FmCvbMgsZ5eLjCTI="/>
      <w:r>
        <w:t>Uses</w:t>
      </w:r>
      <w:bookmarkEnd w:id="573"/>
    </w:p>
    <w:p w14:paraId="0E72B3F2" w14:textId="77777777" w:rsidR="00071126" w:rsidRDefault="00000000">
      <w:hyperlink w:anchor="5nqCldOT09M+v0A2CZsN542HqyE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Choise</w:t>
        </w:r>
        <w:proofErr w:type="spellEnd"/>
        <w:r>
          <w:t>]</w:t>
        </w:r>
      </w:hyperlink>
    </w:p>
    <w:p w14:paraId="616E0851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706EA7F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05DE7AC" w14:textId="77777777">
        <w:tc>
          <w:tcPr>
            <w:tcW w:w="0" w:type="auto"/>
            <w:shd w:val="clear" w:color="auto" w:fill="E6E6E6"/>
          </w:tcPr>
          <w:p w14:paraId="5E0EEBF0" w14:textId="014AE29A" w:rsidR="00071126" w:rsidRDefault="00E05C27">
            <w:pPr>
              <w:pStyle w:val="Heading6"/>
            </w:pPr>
            <w:bookmarkStart w:id="574" w:name="_Toc126449123"/>
            <w:bookmarkStart w:id="575" w:name="kHONZu9+aMqkhrboR55zIl6NslU="/>
            <w:r>
              <w:rPr>
                <w:noProof/>
              </w:rPr>
              <w:drawing>
                <wp:inline distT="0" distB="0" distL="0" distR="0" wp14:anchorId="4EE37603" wp14:editId="4E2BCC56">
                  <wp:extent cx="152400" cy="1524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Course</w:t>
            </w:r>
            <w:proofErr w:type="spellEnd"/>
            <w:r>
              <w:t>]</w:t>
            </w:r>
            <w:bookmarkEnd w:id="574"/>
          </w:p>
          <w:bookmarkEnd w:id="575"/>
          <w:p w14:paraId="7D7E465A" w14:textId="77777777" w:rsidR="00071126" w:rsidRDefault="00071126"/>
        </w:tc>
      </w:tr>
    </w:tbl>
    <w:p w14:paraId="5D8DB0C9" w14:textId="77777777" w:rsidR="00071126" w:rsidRDefault="00071126">
      <w:pPr>
        <w:keepNext/>
      </w:pPr>
    </w:p>
    <w:p w14:paraId="0E5DFFB6" w14:textId="77777777" w:rsidR="00071126" w:rsidRDefault="00000000">
      <w:pPr>
        <w:pStyle w:val="BlockTitleParagraph"/>
        <w:rPr>
          <w:rStyle w:val="Table-Header"/>
        </w:rPr>
      </w:pPr>
      <w:bookmarkStart w:id="576" w:name="Q4/TTx2Z1DsVS1eAnQ/gi0QjZ28="/>
      <w:r>
        <w:t>Parameters</w:t>
      </w:r>
      <w:bookmarkEnd w:id="5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290"/>
        <w:gridCol w:w="2391"/>
        <w:gridCol w:w="3335"/>
      </w:tblGrid>
      <w:tr w:rsidR="00071126" w14:paraId="1C10C5C3" w14:textId="77777777">
        <w:tc>
          <w:tcPr>
            <w:tcW w:w="0" w:type="auto"/>
            <w:shd w:val="clear" w:color="auto" w:fill="F3F3F3"/>
            <w:vAlign w:val="bottom"/>
          </w:tcPr>
          <w:p w14:paraId="4727AC8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813895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088D2E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0C7BCA6" w14:textId="77777777">
        <w:tc>
          <w:tcPr>
            <w:tcW w:w="0" w:type="auto"/>
            <w:shd w:val="clear" w:color="auto" w:fill="FFFFFF"/>
          </w:tcPr>
          <w:p w14:paraId="4A7F806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86D444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2E1F02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6387F0F" w14:textId="77777777">
        <w:tc>
          <w:tcPr>
            <w:tcW w:w="0" w:type="auto"/>
            <w:shd w:val="clear" w:color="auto" w:fill="F3F3F3"/>
          </w:tcPr>
          <w:p w14:paraId="299CFF0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06F0776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5221655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5D65EDBF" w14:textId="77777777">
        <w:tc>
          <w:tcPr>
            <w:tcW w:w="0" w:type="auto"/>
            <w:shd w:val="clear" w:color="auto" w:fill="FFFFFF"/>
          </w:tcPr>
          <w:p w14:paraId="206F49D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_hours_duration</w:t>
            </w:r>
          </w:p>
        </w:tc>
        <w:tc>
          <w:tcPr>
            <w:tcW w:w="0" w:type="auto"/>
            <w:shd w:val="clear" w:color="auto" w:fill="FFFFFF"/>
          </w:tcPr>
          <w:p w14:paraId="6870FD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1AC632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7C0388E" w14:textId="77777777">
        <w:tc>
          <w:tcPr>
            <w:tcW w:w="0" w:type="auto"/>
            <w:shd w:val="clear" w:color="auto" w:fill="F3F3F3"/>
          </w:tcPr>
          <w:p w14:paraId="2A5E92E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_days_duration</w:t>
            </w:r>
          </w:p>
        </w:tc>
        <w:tc>
          <w:tcPr>
            <w:tcW w:w="0" w:type="auto"/>
            <w:shd w:val="clear" w:color="auto" w:fill="F3F3F3"/>
          </w:tcPr>
          <w:p w14:paraId="09366B9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7C9E76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446985F" w14:textId="77777777" w:rsidR="00071126" w:rsidRDefault="00071126">
      <w:pPr>
        <w:rPr>
          <w:rStyle w:val="Table-Header"/>
        </w:rPr>
      </w:pPr>
    </w:p>
    <w:p w14:paraId="0993CEDB" w14:textId="77777777" w:rsidR="00071126" w:rsidRDefault="00000000">
      <w:pPr>
        <w:pStyle w:val="BlockTitleParagraph"/>
        <w:rPr>
          <w:rStyle w:val="ScriptNormal"/>
        </w:rPr>
      </w:pPr>
      <w:bookmarkStart w:id="577" w:name="ef2exq2UPYzL/B7YLqQcHUmGT+Q="/>
      <w:r>
        <w:t>Uses</w:t>
      </w:r>
      <w:bookmarkEnd w:id="577"/>
    </w:p>
    <w:p w14:paraId="06734F0D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6D0CFFD7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73BA501" w14:textId="77777777">
        <w:tc>
          <w:tcPr>
            <w:tcW w:w="0" w:type="auto"/>
            <w:shd w:val="clear" w:color="auto" w:fill="E6E6E6"/>
          </w:tcPr>
          <w:p w14:paraId="3D517D6F" w14:textId="4D86A4AD" w:rsidR="00071126" w:rsidRDefault="00E05C27">
            <w:pPr>
              <w:pStyle w:val="Heading6"/>
            </w:pPr>
            <w:bookmarkStart w:id="578" w:name="_Toc126449124"/>
            <w:bookmarkStart w:id="579" w:name="sYkWFi1gjj7y9LDKFz9cTSzSmZk="/>
            <w:r>
              <w:rPr>
                <w:noProof/>
              </w:rPr>
              <w:drawing>
                <wp:inline distT="0" distB="0" distL="0" distR="0" wp14:anchorId="07333426" wp14:editId="36F41998">
                  <wp:extent cx="152400" cy="1524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Course_</w:t>
            </w:r>
            <w:r>
              <w:softHyphen/>
              <w:t>Topic</w:t>
            </w:r>
            <w:proofErr w:type="spellEnd"/>
            <w:r>
              <w:t>]</w:t>
            </w:r>
            <w:bookmarkEnd w:id="578"/>
          </w:p>
          <w:bookmarkEnd w:id="579"/>
          <w:p w14:paraId="7A45EA54" w14:textId="77777777" w:rsidR="00071126" w:rsidRDefault="00071126"/>
        </w:tc>
      </w:tr>
    </w:tbl>
    <w:p w14:paraId="76360761" w14:textId="77777777" w:rsidR="00071126" w:rsidRDefault="00071126">
      <w:pPr>
        <w:keepNext/>
      </w:pPr>
    </w:p>
    <w:p w14:paraId="595DCE1B" w14:textId="77777777" w:rsidR="00071126" w:rsidRDefault="00000000">
      <w:pPr>
        <w:pStyle w:val="BlockTitleParagraph"/>
        <w:rPr>
          <w:rStyle w:val="Table-Header"/>
        </w:rPr>
      </w:pPr>
      <w:bookmarkStart w:id="580" w:name="YzJNAKZ/G2si2Fs9zmwpT0z34zU="/>
      <w:r>
        <w:t>Parameters</w:t>
      </w:r>
      <w:bookmarkEnd w:id="5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27"/>
        <w:gridCol w:w="2455"/>
        <w:gridCol w:w="4234"/>
      </w:tblGrid>
      <w:tr w:rsidR="00071126" w14:paraId="116304A1" w14:textId="77777777">
        <w:tc>
          <w:tcPr>
            <w:tcW w:w="0" w:type="auto"/>
            <w:shd w:val="clear" w:color="auto" w:fill="F3F3F3"/>
            <w:vAlign w:val="bottom"/>
          </w:tcPr>
          <w:p w14:paraId="7EB8CD0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29E82F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61366F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10107FF" w14:textId="77777777">
        <w:tc>
          <w:tcPr>
            <w:tcW w:w="0" w:type="auto"/>
            <w:shd w:val="clear" w:color="auto" w:fill="FFFFFF"/>
          </w:tcPr>
          <w:p w14:paraId="1EB54C9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C48D86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1A20E0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065782B" w14:textId="77777777">
        <w:tc>
          <w:tcPr>
            <w:tcW w:w="0" w:type="auto"/>
            <w:shd w:val="clear" w:color="auto" w:fill="F3F3F3"/>
          </w:tcPr>
          <w:p w14:paraId="5F9C993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15AF385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7E11152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7FC00553" w14:textId="77777777" w:rsidR="00071126" w:rsidRDefault="00071126">
      <w:pPr>
        <w:rPr>
          <w:rStyle w:val="Table-Header"/>
        </w:rPr>
      </w:pPr>
    </w:p>
    <w:p w14:paraId="285FDA48" w14:textId="77777777" w:rsidR="00071126" w:rsidRDefault="00000000">
      <w:pPr>
        <w:pStyle w:val="BlockTitleParagraph"/>
        <w:rPr>
          <w:rStyle w:val="ScriptNormal"/>
        </w:rPr>
      </w:pPr>
      <w:bookmarkStart w:id="581" w:name="Kl5op2cgSJKQhLOOD3+wS2nGZI4="/>
      <w:r>
        <w:t>Uses</w:t>
      </w:r>
      <w:bookmarkEnd w:id="581"/>
    </w:p>
    <w:p w14:paraId="0045D327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11C22E3A" w14:textId="77777777" w:rsidR="00071126" w:rsidRDefault="00000000">
      <w:hyperlink w:anchor="P/xye3+IbucSN/nXU9cl7Rxqx3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Topic</w:t>
        </w:r>
        <w:proofErr w:type="spellEnd"/>
        <w:r>
          <w:t>]</w:t>
        </w:r>
      </w:hyperlink>
    </w:p>
    <w:p w14:paraId="61741D3E" w14:textId="77777777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5CB8760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0E545A3" w14:textId="77777777">
        <w:tc>
          <w:tcPr>
            <w:tcW w:w="0" w:type="auto"/>
            <w:shd w:val="clear" w:color="auto" w:fill="E6E6E6"/>
          </w:tcPr>
          <w:p w14:paraId="2018D415" w14:textId="72FA2B81" w:rsidR="00071126" w:rsidRDefault="00E05C27">
            <w:pPr>
              <w:pStyle w:val="Heading6"/>
            </w:pPr>
            <w:bookmarkStart w:id="582" w:name="_Toc126449125"/>
            <w:bookmarkStart w:id="583" w:name="5qt0oz0P4zo0mT+R9QWBw1OOrL0="/>
            <w:r>
              <w:rPr>
                <w:noProof/>
              </w:rPr>
              <w:lastRenderedPageBreak/>
              <w:drawing>
                <wp:inline distT="0" distB="0" distL="0" distR="0" wp14:anchorId="52644E3A" wp14:editId="08670367">
                  <wp:extent cx="152400" cy="1524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update_</w:t>
            </w:r>
            <w:r>
              <w:softHyphen/>
            </w:r>
            <w:proofErr w:type="spellStart"/>
            <w:r>
              <w:t>Course</w:t>
            </w:r>
            <w:r>
              <w:softHyphen/>
              <w:t>Instructor</w:t>
            </w:r>
            <w:proofErr w:type="spellEnd"/>
            <w:r>
              <w:t>]</w:t>
            </w:r>
            <w:bookmarkEnd w:id="582"/>
          </w:p>
          <w:bookmarkEnd w:id="583"/>
          <w:p w14:paraId="738CF022" w14:textId="77777777" w:rsidR="00071126" w:rsidRDefault="00071126"/>
        </w:tc>
      </w:tr>
    </w:tbl>
    <w:p w14:paraId="76AD264C" w14:textId="77777777" w:rsidR="00071126" w:rsidRDefault="00071126">
      <w:pPr>
        <w:keepNext/>
      </w:pPr>
    </w:p>
    <w:p w14:paraId="409F3CCF" w14:textId="77777777" w:rsidR="00071126" w:rsidRDefault="00000000">
      <w:pPr>
        <w:pStyle w:val="BlockTitleParagraph"/>
        <w:rPr>
          <w:rStyle w:val="Table-Header"/>
        </w:rPr>
      </w:pPr>
      <w:bookmarkStart w:id="584" w:name="LWzsr/NmkITx0thpUbcxFrB1f8c="/>
      <w:r>
        <w:t>Parameters</w:t>
      </w:r>
      <w:bookmarkEnd w:id="5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71"/>
        <w:gridCol w:w="2549"/>
        <w:gridCol w:w="4396"/>
      </w:tblGrid>
      <w:tr w:rsidR="00071126" w14:paraId="3DE689BA" w14:textId="77777777">
        <w:tc>
          <w:tcPr>
            <w:tcW w:w="0" w:type="auto"/>
            <w:shd w:val="clear" w:color="auto" w:fill="F3F3F3"/>
            <w:vAlign w:val="bottom"/>
          </w:tcPr>
          <w:p w14:paraId="37ECB96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F92577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C32A4B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3E3FC76" w14:textId="77777777">
        <w:tc>
          <w:tcPr>
            <w:tcW w:w="0" w:type="auto"/>
            <w:shd w:val="clear" w:color="auto" w:fill="FFFFFF"/>
          </w:tcPr>
          <w:p w14:paraId="503E7EB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88FD34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0A9F9E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9D1A6B6" w14:textId="77777777">
        <w:tc>
          <w:tcPr>
            <w:tcW w:w="0" w:type="auto"/>
            <w:shd w:val="clear" w:color="auto" w:fill="F3F3F3"/>
          </w:tcPr>
          <w:p w14:paraId="3C591EE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420323D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D82B11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AF573A7" w14:textId="77777777" w:rsidR="00071126" w:rsidRDefault="00071126">
      <w:pPr>
        <w:rPr>
          <w:rStyle w:val="Table-Header"/>
        </w:rPr>
      </w:pPr>
    </w:p>
    <w:p w14:paraId="4D21A3C4" w14:textId="77777777" w:rsidR="00071126" w:rsidRDefault="00000000">
      <w:pPr>
        <w:pStyle w:val="BlockTitleParagraph"/>
        <w:rPr>
          <w:rStyle w:val="ScriptNormal"/>
        </w:rPr>
      </w:pPr>
      <w:bookmarkStart w:id="585" w:name="2Cg4PPI8hUFs4MC+uWPCRuSO/Zw="/>
      <w:r>
        <w:t>Uses</w:t>
      </w:r>
      <w:bookmarkEnd w:id="585"/>
    </w:p>
    <w:p w14:paraId="1E94640E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3DCF3C5C" w14:textId="77777777" w:rsidR="00071126" w:rsidRDefault="00000000">
      <w:hyperlink w:anchor="XsR7sVPvhCdco7ck89XT3s/SOE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Instructor</w:t>
        </w:r>
        <w:proofErr w:type="spellEnd"/>
        <w:r>
          <w:t>]</w:t>
        </w:r>
      </w:hyperlink>
    </w:p>
    <w:p w14:paraId="524B7601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55260E5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019D09B" w14:textId="77777777">
        <w:tc>
          <w:tcPr>
            <w:tcW w:w="0" w:type="auto"/>
            <w:shd w:val="clear" w:color="auto" w:fill="E6E6E6"/>
          </w:tcPr>
          <w:p w14:paraId="3AF199A4" w14:textId="3056ADA7" w:rsidR="00071126" w:rsidRDefault="00E05C27">
            <w:pPr>
              <w:pStyle w:val="Heading6"/>
            </w:pPr>
            <w:bookmarkStart w:id="586" w:name="_Toc126449126"/>
            <w:bookmarkStart w:id="587" w:name="XoO75yOy0cXSdGyqB+UYZ8yOsjY="/>
            <w:r>
              <w:rPr>
                <w:noProof/>
              </w:rPr>
              <w:drawing>
                <wp:inline distT="0" distB="0" distL="0" distR="0" wp14:anchorId="6D19D84A" wp14:editId="7BBD82FA">
                  <wp:extent cx="152400" cy="1524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update_course</w:t>
            </w:r>
            <w:r>
              <w:softHyphen/>
              <w:t>Track</w:t>
            </w:r>
            <w:proofErr w:type="spellEnd"/>
            <w:r>
              <w:t>]</w:t>
            </w:r>
            <w:bookmarkEnd w:id="586"/>
          </w:p>
          <w:bookmarkEnd w:id="587"/>
          <w:p w14:paraId="619FF228" w14:textId="77777777" w:rsidR="00071126" w:rsidRDefault="00071126"/>
        </w:tc>
      </w:tr>
    </w:tbl>
    <w:p w14:paraId="0964AF9E" w14:textId="77777777" w:rsidR="00071126" w:rsidRDefault="00071126">
      <w:pPr>
        <w:keepNext/>
      </w:pPr>
    </w:p>
    <w:p w14:paraId="2251742E" w14:textId="77777777" w:rsidR="00071126" w:rsidRDefault="00000000">
      <w:pPr>
        <w:pStyle w:val="BlockTitleParagraph"/>
        <w:rPr>
          <w:rStyle w:val="Table-Header"/>
        </w:rPr>
      </w:pPr>
      <w:bookmarkStart w:id="588" w:name="tmBX6uQImrt+CeXa4yJ47vdeLJI="/>
      <w:r>
        <w:t>Parameters</w:t>
      </w:r>
      <w:bookmarkEnd w:id="5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71402CB4" w14:textId="77777777">
        <w:tc>
          <w:tcPr>
            <w:tcW w:w="0" w:type="auto"/>
            <w:shd w:val="clear" w:color="auto" w:fill="F3F3F3"/>
            <w:vAlign w:val="bottom"/>
          </w:tcPr>
          <w:p w14:paraId="29E2C98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C59F81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28F5F1A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DB054CF" w14:textId="77777777">
        <w:tc>
          <w:tcPr>
            <w:tcW w:w="0" w:type="auto"/>
            <w:shd w:val="clear" w:color="auto" w:fill="FFFFFF"/>
          </w:tcPr>
          <w:p w14:paraId="45FFE17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4785CD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88E146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F6A06DE" w14:textId="77777777">
        <w:tc>
          <w:tcPr>
            <w:tcW w:w="0" w:type="auto"/>
            <w:shd w:val="clear" w:color="auto" w:fill="F3F3F3"/>
          </w:tcPr>
          <w:p w14:paraId="10B249F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22CB53A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D54205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31965B53" w14:textId="77777777" w:rsidR="00071126" w:rsidRDefault="00071126">
      <w:pPr>
        <w:rPr>
          <w:rStyle w:val="Table-Header"/>
        </w:rPr>
      </w:pPr>
    </w:p>
    <w:p w14:paraId="0F00BA2D" w14:textId="77777777" w:rsidR="00071126" w:rsidRDefault="00000000">
      <w:pPr>
        <w:pStyle w:val="BlockTitleParagraph"/>
        <w:rPr>
          <w:rStyle w:val="ScriptNormal"/>
        </w:rPr>
      </w:pPr>
      <w:bookmarkStart w:id="589" w:name="xLEugZpa83hqoL+vNkGULVOLYvA="/>
      <w:r>
        <w:t>Uses</w:t>
      </w:r>
      <w:bookmarkEnd w:id="589"/>
    </w:p>
    <w:p w14:paraId="29F3022D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6AA74A2B" w14:textId="77777777" w:rsidR="00071126" w:rsidRDefault="00000000">
      <w:hyperlink w:anchor="UZ8zshkt64px2fPoqyF7P5GnkH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Course_</w:t>
        </w:r>
        <w:r>
          <w:softHyphen/>
          <w:t>Track</w:t>
        </w:r>
        <w:proofErr w:type="spellEnd"/>
        <w:r>
          <w:t>]</w:t>
        </w:r>
      </w:hyperlink>
    </w:p>
    <w:p w14:paraId="2ED53AF3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285F9182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4805474" w14:textId="77777777">
        <w:tc>
          <w:tcPr>
            <w:tcW w:w="0" w:type="auto"/>
            <w:shd w:val="clear" w:color="auto" w:fill="E6E6E6"/>
          </w:tcPr>
          <w:p w14:paraId="4051D0D8" w14:textId="03CCB1FC" w:rsidR="00071126" w:rsidRDefault="00E05C27">
            <w:pPr>
              <w:pStyle w:val="Heading6"/>
            </w:pPr>
            <w:bookmarkStart w:id="590" w:name="_Toc126449127"/>
            <w:bookmarkStart w:id="591" w:name="xjyMQZtUUhogdLp7kKjBeTOpINs="/>
            <w:r>
              <w:rPr>
                <w:noProof/>
              </w:rPr>
              <w:drawing>
                <wp:inline distT="0" distB="0" distL="0" distR="0" wp14:anchorId="138B8B31" wp14:editId="0640ECE5">
                  <wp:extent cx="152400" cy="1524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Exam</w:t>
            </w:r>
            <w:proofErr w:type="spellEnd"/>
            <w:r>
              <w:t>]</w:t>
            </w:r>
            <w:bookmarkEnd w:id="590"/>
          </w:p>
          <w:bookmarkEnd w:id="591"/>
          <w:p w14:paraId="1DC5B368" w14:textId="77777777" w:rsidR="00071126" w:rsidRDefault="00071126"/>
        </w:tc>
      </w:tr>
    </w:tbl>
    <w:p w14:paraId="0A34BE69" w14:textId="77777777" w:rsidR="00071126" w:rsidRDefault="00071126">
      <w:pPr>
        <w:keepNext/>
      </w:pPr>
    </w:p>
    <w:p w14:paraId="5E86D6DC" w14:textId="77777777" w:rsidR="00071126" w:rsidRDefault="00000000">
      <w:pPr>
        <w:pStyle w:val="BlockTitleParagraph"/>
        <w:rPr>
          <w:rStyle w:val="Table-Header"/>
        </w:rPr>
      </w:pPr>
      <w:bookmarkStart w:id="592" w:name="WExkET3fjSVZg5O49dtvOK1QnrQ="/>
      <w:r>
        <w:t>Parameters</w:t>
      </w:r>
      <w:bookmarkEnd w:id="5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86"/>
        <w:gridCol w:w="2207"/>
        <w:gridCol w:w="3323"/>
      </w:tblGrid>
      <w:tr w:rsidR="00071126" w14:paraId="1482ED40" w14:textId="77777777">
        <w:tc>
          <w:tcPr>
            <w:tcW w:w="0" w:type="auto"/>
            <w:shd w:val="clear" w:color="auto" w:fill="F3F3F3"/>
            <w:vAlign w:val="bottom"/>
          </w:tcPr>
          <w:p w14:paraId="75ED99B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72F4C5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C8F678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9D53F15" w14:textId="77777777">
        <w:tc>
          <w:tcPr>
            <w:tcW w:w="0" w:type="auto"/>
            <w:shd w:val="clear" w:color="auto" w:fill="FFFFFF"/>
          </w:tcPr>
          <w:p w14:paraId="7DD46FD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9D4534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18C2E3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5E0E2F34" w14:textId="77777777">
        <w:tc>
          <w:tcPr>
            <w:tcW w:w="0" w:type="auto"/>
            <w:shd w:val="clear" w:color="auto" w:fill="F3F3F3"/>
          </w:tcPr>
          <w:p w14:paraId="44E1D95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_title</w:t>
            </w:r>
          </w:p>
        </w:tc>
        <w:tc>
          <w:tcPr>
            <w:tcW w:w="0" w:type="auto"/>
            <w:shd w:val="clear" w:color="auto" w:fill="F3F3F3"/>
          </w:tcPr>
          <w:p w14:paraId="275B370C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715B7E6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6A7B0109" w14:textId="77777777">
        <w:tc>
          <w:tcPr>
            <w:tcW w:w="0" w:type="auto"/>
            <w:shd w:val="clear" w:color="auto" w:fill="FFFFFF"/>
          </w:tcPr>
          <w:p w14:paraId="6135D7C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FFFFF"/>
          </w:tcPr>
          <w:p w14:paraId="69A49B4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6AE4E6E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35C00FD6" w14:textId="77777777">
        <w:tc>
          <w:tcPr>
            <w:tcW w:w="0" w:type="auto"/>
            <w:shd w:val="clear" w:color="auto" w:fill="F3F3F3"/>
          </w:tcPr>
          <w:p w14:paraId="0BE39D4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3F3F3"/>
          </w:tcPr>
          <w:p w14:paraId="36163D1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0E322B9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31DA862C" w14:textId="77777777">
        <w:tc>
          <w:tcPr>
            <w:tcW w:w="0" w:type="auto"/>
            <w:shd w:val="clear" w:color="auto" w:fill="FFFFFF"/>
          </w:tcPr>
          <w:p w14:paraId="242C4A8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_fullmark</w:t>
            </w:r>
          </w:p>
        </w:tc>
        <w:tc>
          <w:tcPr>
            <w:tcW w:w="0" w:type="auto"/>
            <w:shd w:val="clear" w:color="auto" w:fill="FFFFFF"/>
          </w:tcPr>
          <w:p w14:paraId="5232EE7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6F2F62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5DAE33D" w14:textId="77777777">
        <w:tc>
          <w:tcPr>
            <w:tcW w:w="0" w:type="auto"/>
            <w:shd w:val="clear" w:color="auto" w:fill="F3F3F3"/>
          </w:tcPr>
          <w:p w14:paraId="275A027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431CE60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6B12B6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8A61CDC" w14:textId="77777777">
        <w:tc>
          <w:tcPr>
            <w:tcW w:w="0" w:type="auto"/>
            <w:shd w:val="clear" w:color="auto" w:fill="FFFFFF"/>
          </w:tcPr>
          <w:p w14:paraId="094C665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questions</w:t>
            </w:r>
            <w:proofErr w:type="gramEnd"/>
            <w:r>
              <w:rPr>
                <w:rStyle w:val="Table-Default"/>
              </w:rPr>
              <w:t>_numbers</w:t>
            </w:r>
          </w:p>
        </w:tc>
        <w:tc>
          <w:tcPr>
            <w:tcW w:w="0" w:type="auto"/>
            <w:shd w:val="clear" w:color="auto" w:fill="FFFFFF"/>
          </w:tcPr>
          <w:p w14:paraId="52FDEC0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254574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7ADEF61" w14:textId="77777777" w:rsidR="00071126" w:rsidRDefault="00071126">
      <w:pPr>
        <w:rPr>
          <w:rStyle w:val="Table-Header"/>
        </w:rPr>
      </w:pPr>
    </w:p>
    <w:p w14:paraId="396354B4" w14:textId="77777777" w:rsidR="00071126" w:rsidRDefault="00000000">
      <w:pPr>
        <w:pStyle w:val="BlockTitleParagraph"/>
        <w:rPr>
          <w:rStyle w:val="ScriptNormal"/>
        </w:rPr>
      </w:pPr>
      <w:bookmarkStart w:id="593" w:name="pRRSqKcMG6i8+ZlxS8kP54xyBko="/>
      <w:r>
        <w:t>Uses</w:t>
      </w:r>
      <w:bookmarkEnd w:id="593"/>
    </w:p>
    <w:p w14:paraId="32B54D91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4B5FF294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24CBC44" w14:textId="77777777">
        <w:tc>
          <w:tcPr>
            <w:tcW w:w="0" w:type="auto"/>
            <w:shd w:val="clear" w:color="auto" w:fill="E6E6E6"/>
          </w:tcPr>
          <w:p w14:paraId="32263D4E" w14:textId="55E4B479" w:rsidR="00071126" w:rsidRDefault="00E05C27">
            <w:pPr>
              <w:pStyle w:val="Heading6"/>
            </w:pPr>
            <w:bookmarkStart w:id="594" w:name="_Toc126449128"/>
            <w:bookmarkStart w:id="595" w:name="wtJpJp+p0DVCDfIifycj4pKxtbg="/>
            <w:r>
              <w:rPr>
                <w:noProof/>
              </w:rPr>
              <w:drawing>
                <wp:inline distT="0" distB="0" distL="0" distR="0" wp14:anchorId="6B679776" wp14:editId="3A226E0D">
                  <wp:extent cx="152400" cy="1524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Freelancing</w:t>
            </w:r>
            <w:proofErr w:type="spellEnd"/>
            <w:r>
              <w:t>]</w:t>
            </w:r>
            <w:bookmarkEnd w:id="594"/>
          </w:p>
          <w:bookmarkEnd w:id="595"/>
          <w:p w14:paraId="000A9D9A" w14:textId="77777777" w:rsidR="00071126" w:rsidRDefault="00071126"/>
        </w:tc>
      </w:tr>
    </w:tbl>
    <w:p w14:paraId="44DF53B2" w14:textId="77777777" w:rsidR="00071126" w:rsidRDefault="00071126">
      <w:pPr>
        <w:keepNext/>
      </w:pPr>
    </w:p>
    <w:p w14:paraId="6F34A936" w14:textId="77777777" w:rsidR="00071126" w:rsidRDefault="00000000">
      <w:pPr>
        <w:pStyle w:val="BlockTitleParagraph"/>
        <w:rPr>
          <w:rStyle w:val="Table-Header"/>
        </w:rPr>
      </w:pPr>
      <w:bookmarkStart w:id="596" w:name="rJD+5NLGcarCz9P8El4OMU6JP54="/>
      <w:r>
        <w:t>Parameters</w:t>
      </w:r>
      <w:bookmarkEnd w:id="59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16"/>
        <w:gridCol w:w="2594"/>
        <w:gridCol w:w="3906"/>
      </w:tblGrid>
      <w:tr w:rsidR="00071126" w14:paraId="692D799A" w14:textId="77777777">
        <w:tc>
          <w:tcPr>
            <w:tcW w:w="0" w:type="auto"/>
            <w:shd w:val="clear" w:color="auto" w:fill="F3F3F3"/>
            <w:vAlign w:val="bottom"/>
          </w:tcPr>
          <w:p w14:paraId="524C7AA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B09F9D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8C358A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351E222C" w14:textId="77777777">
        <w:tc>
          <w:tcPr>
            <w:tcW w:w="0" w:type="auto"/>
            <w:shd w:val="clear" w:color="auto" w:fill="FFFFFF"/>
          </w:tcPr>
          <w:p w14:paraId="109EEED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C3DD5D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B429A1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9508F84" w14:textId="77777777">
        <w:tc>
          <w:tcPr>
            <w:tcW w:w="0" w:type="auto"/>
            <w:shd w:val="clear" w:color="auto" w:fill="F3F3F3"/>
          </w:tcPr>
          <w:p w14:paraId="6011C63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job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24ED9907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4A1456B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7037395A" w14:textId="77777777">
        <w:tc>
          <w:tcPr>
            <w:tcW w:w="0" w:type="auto"/>
            <w:shd w:val="clear" w:color="auto" w:fill="FFFFFF"/>
          </w:tcPr>
          <w:p w14:paraId="729E824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_website</w:t>
            </w:r>
          </w:p>
        </w:tc>
        <w:tc>
          <w:tcPr>
            <w:tcW w:w="0" w:type="auto"/>
            <w:shd w:val="clear" w:color="auto" w:fill="FFFFFF"/>
          </w:tcPr>
          <w:p w14:paraId="45F9015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7CB6145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6A827C41" w14:textId="77777777">
        <w:tc>
          <w:tcPr>
            <w:tcW w:w="0" w:type="auto"/>
            <w:shd w:val="clear" w:color="auto" w:fill="F3F3F3"/>
          </w:tcPr>
          <w:p w14:paraId="11A0135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_date</w:t>
            </w:r>
          </w:p>
        </w:tc>
        <w:tc>
          <w:tcPr>
            <w:tcW w:w="0" w:type="auto"/>
            <w:shd w:val="clear" w:color="auto" w:fill="F3F3F3"/>
          </w:tcPr>
          <w:p w14:paraId="45124B1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69D6A4F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5E9366CD" w14:textId="77777777">
        <w:tc>
          <w:tcPr>
            <w:tcW w:w="0" w:type="auto"/>
            <w:shd w:val="clear" w:color="auto" w:fill="FFFFFF"/>
          </w:tcPr>
          <w:p w14:paraId="2AE5A72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749447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0D4CB98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57DBA57B" w14:textId="77777777" w:rsidR="00071126" w:rsidRDefault="00071126">
      <w:pPr>
        <w:rPr>
          <w:rStyle w:val="Table-Header"/>
        </w:rPr>
      </w:pPr>
    </w:p>
    <w:p w14:paraId="7B9E386A" w14:textId="77777777" w:rsidR="00071126" w:rsidRDefault="00000000">
      <w:pPr>
        <w:pStyle w:val="BlockTitleParagraph"/>
        <w:rPr>
          <w:rStyle w:val="ScriptNormal"/>
        </w:rPr>
      </w:pPr>
      <w:bookmarkStart w:id="597" w:name="FwO+56OeD8UqCvqMh/tKcVqCscg="/>
      <w:r>
        <w:t>Uses</w:t>
      </w:r>
      <w:bookmarkEnd w:id="597"/>
    </w:p>
    <w:p w14:paraId="7FE726B3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61C4AC51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563AF22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3E37FC2" w14:textId="77777777">
        <w:tc>
          <w:tcPr>
            <w:tcW w:w="0" w:type="auto"/>
            <w:shd w:val="clear" w:color="auto" w:fill="E6E6E6"/>
          </w:tcPr>
          <w:p w14:paraId="76FCCAE2" w14:textId="1AEBF541" w:rsidR="00071126" w:rsidRDefault="00E05C27">
            <w:pPr>
              <w:pStyle w:val="Heading6"/>
            </w:pPr>
            <w:bookmarkStart w:id="598" w:name="_Toc126449129"/>
            <w:bookmarkStart w:id="599" w:name="vWcesYMw+U2dVh79Vh1TCQpQx4k="/>
            <w:r>
              <w:rPr>
                <w:noProof/>
              </w:rPr>
              <w:drawing>
                <wp:inline distT="0" distB="0" distL="0" distR="0" wp14:anchorId="002A80B5" wp14:editId="1653763E">
                  <wp:extent cx="152400" cy="1524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update_</w:t>
            </w:r>
            <w:r>
              <w:softHyphen/>
            </w:r>
            <w:proofErr w:type="spellStart"/>
            <w:r>
              <w:t>Freelancing</w:t>
            </w:r>
            <w:r>
              <w:softHyphen/>
              <w:t>Skills</w:t>
            </w:r>
            <w:proofErr w:type="spellEnd"/>
            <w:r>
              <w:t>]</w:t>
            </w:r>
            <w:bookmarkEnd w:id="598"/>
          </w:p>
          <w:bookmarkEnd w:id="599"/>
          <w:p w14:paraId="5B0041A7" w14:textId="77777777" w:rsidR="00071126" w:rsidRDefault="00071126"/>
        </w:tc>
      </w:tr>
    </w:tbl>
    <w:p w14:paraId="39A8F205" w14:textId="77777777" w:rsidR="00071126" w:rsidRDefault="00071126">
      <w:pPr>
        <w:keepNext/>
      </w:pPr>
    </w:p>
    <w:p w14:paraId="2BCE06E5" w14:textId="77777777" w:rsidR="00071126" w:rsidRDefault="00000000">
      <w:pPr>
        <w:pStyle w:val="BlockTitleParagraph"/>
        <w:rPr>
          <w:rStyle w:val="Table-Header"/>
        </w:rPr>
      </w:pPr>
      <w:bookmarkStart w:id="600" w:name="E2N5HyZgNWe7lE7PFTU+MBwkgEk="/>
      <w:r>
        <w:t>Parameters</w:t>
      </w:r>
      <w:bookmarkEnd w:id="6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37"/>
        <w:gridCol w:w="2905"/>
        <w:gridCol w:w="4374"/>
      </w:tblGrid>
      <w:tr w:rsidR="00071126" w14:paraId="1AE9E47C" w14:textId="77777777">
        <w:tc>
          <w:tcPr>
            <w:tcW w:w="0" w:type="auto"/>
            <w:shd w:val="clear" w:color="auto" w:fill="F3F3F3"/>
            <w:vAlign w:val="bottom"/>
          </w:tcPr>
          <w:p w14:paraId="19EB39D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0178F6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2E449A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3DFCA6B" w14:textId="77777777">
        <w:tc>
          <w:tcPr>
            <w:tcW w:w="0" w:type="auto"/>
            <w:shd w:val="clear" w:color="auto" w:fill="FFFFFF"/>
          </w:tcPr>
          <w:p w14:paraId="19EF1C9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fl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528F23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EE149F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86D6B31" w14:textId="77777777">
        <w:tc>
          <w:tcPr>
            <w:tcW w:w="0" w:type="auto"/>
            <w:shd w:val="clear" w:color="auto" w:fill="F3F3F3"/>
          </w:tcPr>
          <w:p w14:paraId="6B65597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tool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2A2607F8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100C719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28B61463" w14:textId="77777777" w:rsidR="00071126" w:rsidRDefault="00071126">
      <w:pPr>
        <w:rPr>
          <w:rStyle w:val="Table-Header"/>
        </w:rPr>
      </w:pPr>
    </w:p>
    <w:p w14:paraId="0E23F480" w14:textId="77777777" w:rsidR="00071126" w:rsidRDefault="00000000">
      <w:pPr>
        <w:pStyle w:val="BlockTitleParagraph"/>
        <w:rPr>
          <w:rStyle w:val="ScriptNormal"/>
        </w:rPr>
      </w:pPr>
      <w:bookmarkStart w:id="601" w:name="B94Qmjbz+XoArT3vENoHeFrFys8="/>
      <w:r>
        <w:t>Uses</w:t>
      </w:r>
      <w:bookmarkEnd w:id="601"/>
    </w:p>
    <w:p w14:paraId="14679A82" w14:textId="77777777" w:rsidR="00071126" w:rsidRDefault="00000000">
      <w:hyperlink w:anchor="a9CJVL+HSzpl2CaukfvG2phZlO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Freelancing]</w:t>
        </w:r>
      </w:hyperlink>
    </w:p>
    <w:p w14:paraId="659F360E" w14:textId="77777777" w:rsidR="00071126" w:rsidRDefault="00000000">
      <w:hyperlink w:anchor="kBVI4Zy01M2T/HE40osnyBBbX1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Freelancing_</w:t>
        </w:r>
        <w:r>
          <w:softHyphen/>
          <w:t>Skills</w:t>
        </w:r>
        <w:proofErr w:type="spellEnd"/>
        <w:r>
          <w:t>]</w:t>
        </w:r>
      </w:hyperlink>
    </w:p>
    <w:p w14:paraId="65DB9BD6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EF631D0" w14:textId="77777777">
        <w:tc>
          <w:tcPr>
            <w:tcW w:w="0" w:type="auto"/>
            <w:shd w:val="clear" w:color="auto" w:fill="E6E6E6"/>
          </w:tcPr>
          <w:p w14:paraId="499A010A" w14:textId="6CD5AC41" w:rsidR="00071126" w:rsidRDefault="00E05C27">
            <w:pPr>
              <w:pStyle w:val="Heading6"/>
            </w:pPr>
            <w:bookmarkStart w:id="602" w:name="_Toc126449130"/>
            <w:bookmarkStart w:id="603" w:name="kWGdGLHg0ohhL8kBH1LD34u8o6E="/>
            <w:r>
              <w:rPr>
                <w:noProof/>
              </w:rPr>
              <w:drawing>
                <wp:inline distT="0" distB="0" distL="0" distR="0" wp14:anchorId="79985686" wp14:editId="41156522">
                  <wp:extent cx="152400" cy="1524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Hiring</w:t>
            </w:r>
            <w:proofErr w:type="spellEnd"/>
            <w:r>
              <w:t>]</w:t>
            </w:r>
            <w:bookmarkEnd w:id="602"/>
          </w:p>
          <w:bookmarkEnd w:id="603"/>
          <w:p w14:paraId="3426C8E8" w14:textId="77777777" w:rsidR="00071126" w:rsidRDefault="00071126"/>
        </w:tc>
      </w:tr>
    </w:tbl>
    <w:p w14:paraId="55E1E7FB" w14:textId="77777777" w:rsidR="00071126" w:rsidRDefault="00071126">
      <w:pPr>
        <w:keepNext/>
      </w:pPr>
    </w:p>
    <w:p w14:paraId="5AC48D51" w14:textId="77777777" w:rsidR="00071126" w:rsidRDefault="00000000">
      <w:pPr>
        <w:pStyle w:val="BlockTitleParagraph"/>
        <w:rPr>
          <w:rStyle w:val="Table-Header"/>
        </w:rPr>
      </w:pPr>
      <w:bookmarkStart w:id="604" w:name="3It5zgMG75Ew7OleTJIlwD3cYWU="/>
      <w:r>
        <w:t>Parameters</w:t>
      </w:r>
      <w:bookmarkEnd w:id="6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86"/>
        <w:gridCol w:w="2643"/>
        <w:gridCol w:w="3687"/>
      </w:tblGrid>
      <w:tr w:rsidR="00071126" w14:paraId="4F5195DC" w14:textId="77777777">
        <w:tc>
          <w:tcPr>
            <w:tcW w:w="0" w:type="auto"/>
            <w:shd w:val="clear" w:color="auto" w:fill="F3F3F3"/>
            <w:vAlign w:val="bottom"/>
          </w:tcPr>
          <w:p w14:paraId="416E346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BDCC39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F49050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6C31B9E7" w14:textId="77777777">
        <w:tc>
          <w:tcPr>
            <w:tcW w:w="0" w:type="auto"/>
            <w:shd w:val="clear" w:color="auto" w:fill="FFFFFF"/>
          </w:tcPr>
          <w:p w14:paraId="07EEEFF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hiring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479994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7FAD10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2430056" w14:textId="77777777">
        <w:tc>
          <w:tcPr>
            <w:tcW w:w="0" w:type="auto"/>
            <w:shd w:val="clear" w:color="auto" w:fill="F3F3F3"/>
          </w:tcPr>
          <w:p w14:paraId="4AB5D45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lastRenderedPageBreak/>
              <w:t>@</w:t>
            </w:r>
            <w:proofErr w:type="gramStart"/>
            <w:r>
              <w:rPr>
                <w:rStyle w:val="Table-Default"/>
              </w:rPr>
              <w:t>position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3C9F1BF1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3EFFB15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49909F06" w14:textId="77777777">
        <w:tc>
          <w:tcPr>
            <w:tcW w:w="0" w:type="auto"/>
            <w:shd w:val="clear" w:color="auto" w:fill="FFFFFF"/>
          </w:tcPr>
          <w:p w14:paraId="0F70EA1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job</w:t>
            </w:r>
            <w:proofErr w:type="gramEnd"/>
            <w:r>
              <w:rPr>
                <w:rStyle w:val="Table-Default"/>
              </w:rPr>
              <w:t>_type</w:t>
            </w:r>
          </w:p>
        </w:tc>
        <w:tc>
          <w:tcPr>
            <w:tcW w:w="0" w:type="auto"/>
            <w:shd w:val="clear" w:color="auto" w:fill="FFFFFF"/>
          </w:tcPr>
          <w:p w14:paraId="79D23293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0FEB1BA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  <w:tr w:rsidR="00071126" w14:paraId="1517D0A8" w14:textId="77777777">
        <w:tc>
          <w:tcPr>
            <w:tcW w:w="0" w:type="auto"/>
            <w:shd w:val="clear" w:color="auto" w:fill="F3F3F3"/>
          </w:tcPr>
          <w:p w14:paraId="4C317C5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job</w:t>
            </w:r>
            <w:proofErr w:type="gramEnd"/>
            <w:r>
              <w:rPr>
                <w:rStyle w:val="Table-Default"/>
              </w:rPr>
              <w:t>_location</w:t>
            </w:r>
          </w:p>
        </w:tc>
        <w:tc>
          <w:tcPr>
            <w:tcW w:w="0" w:type="auto"/>
            <w:shd w:val="clear" w:color="auto" w:fill="F3F3F3"/>
          </w:tcPr>
          <w:p w14:paraId="217C5400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39AF4C8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  <w:tr w:rsidR="00071126" w14:paraId="187B59AA" w14:textId="77777777">
        <w:tc>
          <w:tcPr>
            <w:tcW w:w="0" w:type="auto"/>
            <w:shd w:val="clear" w:color="auto" w:fill="FFFFFF"/>
          </w:tcPr>
          <w:p w14:paraId="4DAC68F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hiring</w:t>
            </w:r>
            <w:proofErr w:type="gramEnd"/>
            <w:r>
              <w:rPr>
                <w:rStyle w:val="Table-Default"/>
              </w:rPr>
              <w:t>_date</w:t>
            </w:r>
          </w:p>
        </w:tc>
        <w:tc>
          <w:tcPr>
            <w:tcW w:w="0" w:type="auto"/>
            <w:shd w:val="clear" w:color="auto" w:fill="FFFFFF"/>
          </w:tcPr>
          <w:p w14:paraId="6A42A9F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1A7F15F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659E4CD6" w14:textId="77777777">
        <w:tc>
          <w:tcPr>
            <w:tcW w:w="0" w:type="auto"/>
            <w:shd w:val="clear" w:color="auto" w:fill="F3F3F3"/>
          </w:tcPr>
          <w:p w14:paraId="4F2B7E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company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52A32FCE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596DD55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21B24719" w14:textId="77777777">
        <w:tc>
          <w:tcPr>
            <w:tcW w:w="0" w:type="auto"/>
            <w:shd w:val="clear" w:color="auto" w:fill="FFFFFF"/>
          </w:tcPr>
          <w:p w14:paraId="04F68C9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17CC82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B16B88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F5E5B91" w14:textId="77777777" w:rsidR="00071126" w:rsidRDefault="00071126">
      <w:pPr>
        <w:rPr>
          <w:rStyle w:val="Table-Header"/>
        </w:rPr>
      </w:pPr>
    </w:p>
    <w:p w14:paraId="02484F65" w14:textId="77777777" w:rsidR="00071126" w:rsidRDefault="00000000">
      <w:pPr>
        <w:pStyle w:val="BlockTitleParagraph"/>
        <w:rPr>
          <w:rStyle w:val="ScriptNormal"/>
        </w:rPr>
      </w:pPr>
      <w:bookmarkStart w:id="605" w:name="dcfycix/ADTmO9RyWgJ3g58MDvw="/>
      <w:r>
        <w:t>Uses</w:t>
      </w:r>
      <w:bookmarkEnd w:id="605"/>
    </w:p>
    <w:p w14:paraId="2B1A7649" w14:textId="77777777" w:rsidR="00071126" w:rsidRDefault="00000000">
      <w:hyperlink w:anchor="dOVyayilBLJ8A9S+d8O7yTSKOF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Hiring]</w:t>
        </w:r>
      </w:hyperlink>
    </w:p>
    <w:p w14:paraId="3138A8E3" w14:textId="248B451E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0DE7512A" w14:textId="77777777" w:rsidR="00CA0396" w:rsidRDefault="00CA039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7BCD7A4" w14:textId="77777777">
        <w:tc>
          <w:tcPr>
            <w:tcW w:w="0" w:type="auto"/>
            <w:shd w:val="clear" w:color="auto" w:fill="E6E6E6"/>
          </w:tcPr>
          <w:p w14:paraId="3FA006A4" w14:textId="40F665C5" w:rsidR="00071126" w:rsidRDefault="00E05C27">
            <w:pPr>
              <w:pStyle w:val="Heading6"/>
            </w:pPr>
            <w:bookmarkStart w:id="606" w:name="_Toc126449131"/>
            <w:bookmarkStart w:id="607" w:name="51bb8PjWN1cMPX3xVM/M/beJr/I="/>
            <w:r>
              <w:rPr>
                <w:noProof/>
              </w:rPr>
              <w:drawing>
                <wp:inline distT="0" distB="0" distL="0" distR="0" wp14:anchorId="643C4A6A" wp14:editId="1A68C912">
                  <wp:extent cx="152400" cy="1524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Instructor</w:t>
            </w:r>
            <w:proofErr w:type="spellEnd"/>
            <w:r>
              <w:t>]</w:t>
            </w:r>
            <w:bookmarkEnd w:id="606"/>
          </w:p>
          <w:bookmarkEnd w:id="607"/>
          <w:p w14:paraId="792B933F" w14:textId="77777777" w:rsidR="00071126" w:rsidRDefault="00071126"/>
        </w:tc>
      </w:tr>
    </w:tbl>
    <w:p w14:paraId="42A97CE1" w14:textId="77777777" w:rsidR="00071126" w:rsidRDefault="00071126">
      <w:pPr>
        <w:keepNext/>
      </w:pPr>
    </w:p>
    <w:p w14:paraId="0A0D7248" w14:textId="77777777" w:rsidR="00071126" w:rsidRDefault="00000000">
      <w:pPr>
        <w:pStyle w:val="BlockTitleParagraph"/>
        <w:rPr>
          <w:rStyle w:val="Table-Header"/>
        </w:rPr>
      </w:pPr>
      <w:bookmarkStart w:id="608" w:name="uE55/od3XGsui1r1fmFSrJcDH0A="/>
      <w:r>
        <w:t>Parameters</w:t>
      </w:r>
      <w:bookmarkEnd w:id="6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40"/>
        <w:gridCol w:w="2465"/>
        <w:gridCol w:w="3711"/>
      </w:tblGrid>
      <w:tr w:rsidR="00071126" w14:paraId="30B76067" w14:textId="77777777">
        <w:tc>
          <w:tcPr>
            <w:tcW w:w="0" w:type="auto"/>
            <w:shd w:val="clear" w:color="auto" w:fill="F3F3F3"/>
            <w:vAlign w:val="bottom"/>
          </w:tcPr>
          <w:p w14:paraId="40E5F8D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18925C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57B27E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25C8802" w14:textId="77777777">
        <w:tc>
          <w:tcPr>
            <w:tcW w:w="0" w:type="auto"/>
            <w:shd w:val="clear" w:color="auto" w:fill="FFFFFF"/>
          </w:tcPr>
          <w:p w14:paraId="05FA16D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64A7A7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248EA9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C20C2BD" w14:textId="77777777">
        <w:tc>
          <w:tcPr>
            <w:tcW w:w="0" w:type="auto"/>
            <w:shd w:val="clear" w:color="auto" w:fill="F3F3F3"/>
          </w:tcPr>
          <w:p w14:paraId="42DA96C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_ssn</w:t>
            </w:r>
          </w:p>
        </w:tc>
        <w:tc>
          <w:tcPr>
            <w:tcW w:w="0" w:type="auto"/>
            <w:shd w:val="clear" w:color="auto" w:fill="F3F3F3"/>
          </w:tcPr>
          <w:p w14:paraId="56D8541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442009B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0A18EBD8" w14:textId="77777777">
        <w:tc>
          <w:tcPr>
            <w:tcW w:w="0" w:type="auto"/>
            <w:shd w:val="clear" w:color="auto" w:fill="FFFFFF"/>
          </w:tcPr>
          <w:p w14:paraId="2FDB94A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_fname</w:t>
            </w:r>
          </w:p>
        </w:tc>
        <w:tc>
          <w:tcPr>
            <w:tcW w:w="0" w:type="auto"/>
            <w:shd w:val="clear" w:color="auto" w:fill="FFFFFF"/>
          </w:tcPr>
          <w:p w14:paraId="15E32CF4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4740556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06C39236" w14:textId="77777777">
        <w:tc>
          <w:tcPr>
            <w:tcW w:w="0" w:type="auto"/>
            <w:shd w:val="clear" w:color="auto" w:fill="F3F3F3"/>
          </w:tcPr>
          <w:p w14:paraId="791C836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_lname</w:t>
            </w:r>
          </w:p>
        </w:tc>
        <w:tc>
          <w:tcPr>
            <w:tcW w:w="0" w:type="auto"/>
            <w:shd w:val="clear" w:color="auto" w:fill="F3F3F3"/>
          </w:tcPr>
          <w:p w14:paraId="55E8E5C5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2C3A5F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6C304A57" w14:textId="77777777">
        <w:tc>
          <w:tcPr>
            <w:tcW w:w="0" w:type="auto"/>
            <w:shd w:val="clear" w:color="auto" w:fill="FFFFFF"/>
          </w:tcPr>
          <w:p w14:paraId="17CCD70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_gender</w:t>
            </w:r>
          </w:p>
        </w:tc>
        <w:tc>
          <w:tcPr>
            <w:tcW w:w="0" w:type="auto"/>
            <w:shd w:val="clear" w:color="auto" w:fill="FFFFFF"/>
          </w:tcPr>
          <w:p w14:paraId="2862880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FFFFF"/>
          </w:tcPr>
          <w:p w14:paraId="670955D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 w:rsidR="00071126" w14:paraId="755E0A43" w14:textId="77777777">
        <w:tc>
          <w:tcPr>
            <w:tcW w:w="0" w:type="auto"/>
            <w:shd w:val="clear" w:color="auto" w:fill="F3F3F3"/>
          </w:tcPr>
          <w:p w14:paraId="13A0CEE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_birthdate</w:t>
            </w:r>
          </w:p>
        </w:tc>
        <w:tc>
          <w:tcPr>
            <w:tcW w:w="0" w:type="auto"/>
            <w:shd w:val="clear" w:color="auto" w:fill="F3F3F3"/>
          </w:tcPr>
          <w:p w14:paraId="1B2DA7D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418DBB7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57673E01" w14:textId="77777777">
        <w:tc>
          <w:tcPr>
            <w:tcW w:w="0" w:type="auto"/>
            <w:shd w:val="clear" w:color="auto" w:fill="FFFFFF"/>
          </w:tcPr>
          <w:p w14:paraId="33BCAF7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_salary</w:t>
            </w:r>
          </w:p>
        </w:tc>
        <w:tc>
          <w:tcPr>
            <w:tcW w:w="0" w:type="auto"/>
            <w:shd w:val="clear" w:color="auto" w:fill="FFFFFF"/>
          </w:tcPr>
          <w:p w14:paraId="68A43D4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 w14:paraId="7FCF867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 w:rsidR="00071126" w14:paraId="43026265" w14:textId="77777777">
        <w:tc>
          <w:tcPr>
            <w:tcW w:w="0" w:type="auto"/>
            <w:shd w:val="clear" w:color="auto" w:fill="F3F3F3"/>
          </w:tcPr>
          <w:p w14:paraId="2EC2890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_city</w:t>
            </w:r>
          </w:p>
        </w:tc>
        <w:tc>
          <w:tcPr>
            <w:tcW w:w="0" w:type="auto"/>
            <w:shd w:val="clear" w:color="auto" w:fill="F3F3F3"/>
          </w:tcPr>
          <w:p w14:paraId="781085A5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CE4078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4D85A30B" w14:textId="77777777" w:rsidR="00071126" w:rsidRDefault="00071126">
      <w:pPr>
        <w:rPr>
          <w:rStyle w:val="Table-Header"/>
        </w:rPr>
      </w:pPr>
    </w:p>
    <w:p w14:paraId="74129637" w14:textId="77777777" w:rsidR="00071126" w:rsidRDefault="00000000">
      <w:pPr>
        <w:pStyle w:val="BlockTitleParagraph"/>
        <w:rPr>
          <w:rStyle w:val="ScriptNormal"/>
        </w:rPr>
      </w:pPr>
      <w:bookmarkStart w:id="609" w:name="Z6Kegifo71R4+3ledoGiq/ElnxU="/>
      <w:r>
        <w:t>Uses</w:t>
      </w:r>
      <w:bookmarkEnd w:id="609"/>
    </w:p>
    <w:p w14:paraId="0819A5C8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64F5984D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F924EBD" w14:textId="77777777">
        <w:tc>
          <w:tcPr>
            <w:tcW w:w="0" w:type="auto"/>
            <w:shd w:val="clear" w:color="auto" w:fill="E6E6E6"/>
          </w:tcPr>
          <w:p w14:paraId="37CB5378" w14:textId="0069C298" w:rsidR="00071126" w:rsidRDefault="00E05C27">
            <w:pPr>
              <w:pStyle w:val="Heading6"/>
            </w:pPr>
            <w:bookmarkStart w:id="610" w:name="_Toc126449132"/>
            <w:bookmarkStart w:id="611" w:name="frKokVhZq/05DyYnv9SJY9rP2gw="/>
            <w:r>
              <w:rPr>
                <w:noProof/>
              </w:rPr>
              <w:drawing>
                <wp:inline distT="0" distB="0" distL="0" distR="0" wp14:anchorId="77FFB6C5" wp14:editId="1CBFAD58">
                  <wp:extent cx="152400" cy="1524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update_instructor</w:t>
            </w:r>
            <w:r>
              <w:softHyphen/>
              <w:t>Track</w:t>
            </w:r>
            <w:proofErr w:type="spellEnd"/>
            <w:r>
              <w:t>]</w:t>
            </w:r>
            <w:bookmarkEnd w:id="610"/>
          </w:p>
          <w:bookmarkEnd w:id="611"/>
          <w:p w14:paraId="0E4DF3E5" w14:textId="77777777" w:rsidR="00071126" w:rsidRDefault="00071126"/>
        </w:tc>
      </w:tr>
    </w:tbl>
    <w:p w14:paraId="0AE38B7E" w14:textId="77777777" w:rsidR="00071126" w:rsidRDefault="00071126">
      <w:pPr>
        <w:keepNext/>
      </w:pPr>
    </w:p>
    <w:p w14:paraId="5F77D988" w14:textId="77777777" w:rsidR="00071126" w:rsidRDefault="00000000">
      <w:pPr>
        <w:pStyle w:val="BlockTitleParagraph"/>
        <w:rPr>
          <w:rStyle w:val="Table-Header"/>
        </w:rPr>
      </w:pPr>
      <w:bookmarkStart w:id="612" w:name="ainaG2xJRuJOPpTLEI/t8bnnjik="/>
      <w:r>
        <w:t>Parameters</w:t>
      </w:r>
      <w:bookmarkEnd w:id="6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44"/>
        <w:gridCol w:w="2449"/>
        <w:gridCol w:w="4223"/>
      </w:tblGrid>
      <w:tr w:rsidR="00071126" w14:paraId="712AEC97" w14:textId="77777777">
        <w:tc>
          <w:tcPr>
            <w:tcW w:w="0" w:type="auto"/>
            <w:shd w:val="clear" w:color="auto" w:fill="F3F3F3"/>
            <w:vAlign w:val="bottom"/>
          </w:tcPr>
          <w:p w14:paraId="13E124D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4F8EF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A2D9145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44D8936" w14:textId="77777777">
        <w:tc>
          <w:tcPr>
            <w:tcW w:w="0" w:type="auto"/>
            <w:shd w:val="clear" w:color="auto" w:fill="FFFFFF"/>
          </w:tcPr>
          <w:p w14:paraId="16C3459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5C5222C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60BF89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02D842A" w14:textId="77777777">
        <w:tc>
          <w:tcPr>
            <w:tcW w:w="0" w:type="auto"/>
            <w:shd w:val="clear" w:color="auto" w:fill="F3F3F3"/>
          </w:tcPr>
          <w:p w14:paraId="4D959ED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7FFC00E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01BBE42F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D3415BB" w14:textId="77777777" w:rsidR="00071126" w:rsidRDefault="00071126">
      <w:pPr>
        <w:rPr>
          <w:rStyle w:val="Table-Header"/>
        </w:rPr>
      </w:pPr>
    </w:p>
    <w:p w14:paraId="391EE9C4" w14:textId="77777777" w:rsidR="00071126" w:rsidRDefault="00000000">
      <w:pPr>
        <w:pStyle w:val="BlockTitleParagraph"/>
        <w:rPr>
          <w:rStyle w:val="ScriptNormal"/>
        </w:rPr>
      </w:pPr>
      <w:bookmarkStart w:id="613" w:name="/+H9fZI0aWZtzmi/2F8OKZr61Ps="/>
      <w:r>
        <w:t>Uses</w:t>
      </w:r>
      <w:bookmarkEnd w:id="613"/>
    </w:p>
    <w:p w14:paraId="71FAE708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417E0E26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782A9A5B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AAD965E" w14:textId="77777777">
        <w:tc>
          <w:tcPr>
            <w:tcW w:w="0" w:type="auto"/>
            <w:shd w:val="clear" w:color="auto" w:fill="E6E6E6"/>
          </w:tcPr>
          <w:p w14:paraId="206881E4" w14:textId="46F1BA92" w:rsidR="00071126" w:rsidRDefault="00E05C27">
            <w:pPr>
              <w:pStyle w:val="Heading6"/>
            </w:pPr>
            <w:bookmarkStart w:id="614" w:name="_Toc126449133"/>
            <w:bookmarkStart w:id="615" w:name="E2EJG0e8hugj4qdwZ4Lm6lGLPjs="/>
            <w:r>
              <w:rPr>
                <w:noProof/>
              </w:rPr>
              <w:drawing>
                <wp:inline distT="0" distB="0" distL="0" distR="0" wp14:anchorId="2813A3D8" wp14:editId="61BDBC68">
                  <wp:extent cx="152400" cy="1524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update_intake</w:t>
            </w:r>
            <w:proofErr w:type="spellEnd"/>
            <w:r>
              <w:t>]</w:t>
            </w:r>
            <w:bookmarkEnd w:id="614"/>
          </w:p>
          <w:bookmarkEnd w:id="615"/>
          <w:p w14:paraId="644BCABD" w14:textId="77777777" w:rsidR="00071126" w:rsidRDefault="00071126"/>
        </w:tc>
      </w:tr>
    </w:tbl>
    <w:p w14:paraId="006E6899" w14:textId="77777777" w:rsidR="00071126" w:rsidRDefault="00071126">
      <w:pPr>
        <w:keepNext/>
      </w:pPr>
    </w:p>
    <w:p w14:paraId="4B54B4B6" w14:textId="77777777" w:rsidR="00071126" w:rsidRDefault="00000000">
      <w:pPr>
        <w:pStyle w:val="BlockTitleParagraph"/>
        <w:rPr>
          <w:rStyle w:val="Table-Header"/>
        </w:rPr>
      </w:pPr>
      <w:bookmarkStart w:id="616" w:name="T5YgZpqhmTBZJm23mRbkIXcMVAA="/>
      <w:r>
        <w:t>Parameters</w:t>
      </w:r>
      <w:bookmarkEnd w:id="6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555"/>
        <w:gridCol w:w="2004"/>
        <w:gridCol w:w="3457"/>
      </w:tblGrid>
      <w:tr w:rsidR="00071126" w14:paraId="2F180110" w14:textId="77777777">
        <w:tc>
          <w:tcPr>
            <w:tcW w:w="0" w:type="auto"/>
            <w:shd w:val="clear" w:color="auto" w:fill="F3F3F3"/>
            <w:vAlign w:val="bottom"/>
          </w:tcPr>
          <w:p w14:paraId="0BA575C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5A4D81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003DBE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8E7D1EE" w14:textId="77777777">
        <w:tc>
          <w:tcPr>
            <w:tcW w:w="0" w:type="auto"/>
            <w:shd w:val="clear" w:color="auto" w:fill="FFFFFF"/>
          </w:tcPr>
          <w:p w14:paraId="46ED9BF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485B35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83D761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DF9D6D6" w14:textId="77777777">
        <w:tc>
          <w:tcPr>
            <w:tcW w:w="0" w:type="auto"/>
            <w:shd w:val="clear" w:color="auto" w:fill="F3F3F3"/>
          </w:tcPr>
          <w:p w14:paraId="606D6A2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3F3F3"/>
          </w:tcPr>
          <w:p w14:paraId="608F54E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75BA0FB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1B25A9FE" w14:textId="77777777">
        <w:tc>
          <w:tcPr>
            <w:tcW w:w="0" w:type="auto"/>
            <w:shd w:val="clear" w:color="auto" w:fill="FFFFFF"/>
          </w:tcPr>
          <w:p w14:paraId="74B3DD9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FFFFF"/>
          </w:tcPr>
          <w:p w14:paraId="3348712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7D28A3E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457BDD53" w14:textId="77777777">
        <w:tc>
          <w:tcPr>
            <w:tcW w:w="0" w:type="auto"/>
            <w:shd w:val="clear" w:color="auto" w:fill="F3F3F3"/>
          </w:tcPr>
          <w:p w14:paraId="0EF7488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expected</w:t>
            </w:r>
            <w:proofErr w:type="gramEnd"/>
            <w:r>
              <w:rPr>
                <w:rStyle w:val="Table-Default"/>
              </w:rPr>
              <w:t>_startdate</w:t>
            </w:r>
          </w:p>
        </w:tc>
        <w:tc>
          <w:tcPr>
            <w:tcW w:w="0" w:type="auto"/>
            <w:shd w:val="clear" w:color="auto" w:fill="F3F3F3"/>
          </w:tcPr>
          <w:p w14:paraId="3FA5E89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 w14:paraId="5AD8AD4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4BC02C8D" w14:textId="77777777">
        <w:tc>
          <w:tcPr>
            <w:tcW w:w="0" w:type="auto"/>
            <w:shd w:val="clear" w:color="auto" w:fill="FFFFFF"/>
          </w:tcPr>
          <w:p w14:paraId="3BE687E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expected</w:t>
            </w:r>
            <w:proofErr w:type="gramEnd"/>
            <w:r>
              <w:rPr>
                <w:rStyle w:val="Table-Default"/>
              </w:rPr>
              <w:t>_enddate</w:t>
            </w:r>
          </w:p>
        </w:tc>
        <w:tc>
          <w:tcPr>
            <w:tcW w:w="0" w:type="auto"/>
            <w:shd w:val="clear" w:color="auto" w:fill="FFFFFF"/>
          </w:tcPr>
          <w:p w14:paraId="15F87F1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7930447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 w14:paraId="2679FF75" w14:textId="77777777" w:rsidR="00071126" w:rsidRDefault="00071126">
      <w:pPr>
        <w:rPr>
          <w:rStyle w:val="Table-Header"/>
        </w:rPr>
      </w:pPr>
    </w:p>
    <w:p w14:paraId="3BCCED0E" w14:textId="77777777" w:rsidR="00071126" w:rsidRDefault="00000000">
      <w:pPr>
        <w:pStyle w:val="BlockTitleParagraph"/>
        <w:rPr>
          <w:rStyle w:val="ScriptNormal"/>
        </w:rPr>
      </w:pPr>
      <w:bookmarkStart w:id="617" w:name="yFJ/Gg4nwkUi0ZZ71+XVsqPOjtc="/>
      <w:r>
        <w:t>Uses</w:t>
      </w:r>
      <w:bookmarkEnd w:id="617"/>
    </w:p>
    <w:p w14:paraId="3FAF08A1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09B4F94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148461F4" w14:textId="77777777">
        <w:tc>
          <w:tcPr>
            <w:tcW w:w="0" w:type="auto"/>
            <w:shd w:val="clear" w:color="auto" w:fill="E6E6E6"/>
          </w:tcPr>
          <w:p w14:paraId="24CBAFC5" w14:textId="2812C557" w:rsidR="00071126" w:rsidRDefault="00E05C27">
            <w:pPr>
              <w:pStyle w:val="Heading6"/>
            </w:pPr>
            <w:bookmarkStart w:id="618" w:name="_Toc126449134"/>
            <w:bookmarkStart w:id="619" w:name="v13B7p5Z+x5ft2ZDuWAJGABVKTU="/>
            <w:r>
              <w:rPr>
                <w:noProof/>
              </w:rPr>
              <w:drawing>
                <wp:inline distT="0" distB="0" distL="0" distR="0" wp14:anchorId="14816E1D" wp14:editId="56842F2D">
                  <wp:extent cx="152400" cy="1524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update_question</w:t>
            </w:r>
            <w:proofErr w:type="spellEnd"/>
            <w:r>
              <w:t>]</w:t>
            </w:r>
            <w:bookmarkEnd w:id="618"/>
          </w:p>
          <w:bookmarkEnd w:id="619"/>
          <w:p w14:paraId="3522D64F" w14:textId="77777777" w:rsidR="00071126" w:rsidRDefault="00071126"/>
        </w:tc>
      </w:tr>
    </w:tbl>
    <w:p w14:paraId="35AE8B88" w14:textId="77777777" w:rsidR="00071126" w:rsidRDefault="00071126">
      <w:pPr>
        <w:keepNext/>
      </w:pPr>
    </w:p>
    <w:p w14:paraId="43327784" w14:textId="77777777" w:rsidR="00071126" w:rsidRDefault="00000000">
      <w:pPr>
        <w:pStyle w:val="BlockTitleParagraph"/>
        <w:rPr>
          <w:rStyle w:val="Table-Header"/>
        </w:rPr>
      </w:pPr>
      <w:bookmarkStart w:id="620" w:name="wnYUwPxUHo43qdgSChjDQilombk="/>
      <w:r>
        <w:t>Parameters</w:t>
      </w:r>
      <w:bookmarkEnd w:id="6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958"/>
        <w:gridCol w:w="2418"/>
        <w:gridCol w:w="3640"/>
      </w:tblGrid>
      <w:tr w:rsidR="00071126" w14:paraId="3B2C4934" w14:textId="77777777">
        <w:tc>
          <w:tcPr>
            <w:tcW w:w="0" w:type="auto"/>
            <w:shd w:val="clear" w:color="auto" w:fill="F3F3F3"/>
            <w:vAlign w:val="bottom"/>
          </w:tcPr>
          <w:p w14:paraId="021FEE0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DFB4BA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C92EA1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72791A8" w14:textId="77777777">
        <w:tc>
          <w:tcPr>
            <w:tcW w:w="0" w:type="auto"/>
            <w:shd w:val="clear" w:color="auto" w:fill="FFFFFF"/>
          </w:tcPr>
          <w:p w14:paraId="2D01349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24B89D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6F459D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B4A4099" w14:textId="77777777">
        <w:tc>
          <w:tcPr>
            <w:tcW w:w="0" w:type="auto"/>
            <w:shd w:val="clear" w:color="auto" w:fill="F3F3F3"/>
          </w:tcPr>
          <w:p w14:paraId="340B99D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_type</w:t>
            </w:r>
          </w:p>
        </w:tc>
        <w:tc>
          <w:tcPr>
            <w:tcW w:w="0" w:type="auto"/>
            <w:shd w:val="clear" w:color="auto" w:fill="F3F3F3"/>
          </w:tcPr>
          <w:p w14:paraId="3C1AD08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3F3F3"/>
          </w:tcPr>
          <w:p w14:paraId="6BBFE1E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  <w:tr w:rsidR="00071126" w14:paraId="26F4AB96" w14:textId="77777777">
        <w:tc>
          <w:tcPr>
            <w:tcW w:w="0" w:type="auto"/>
            <w:shd w:val="clear" w:color="auto" w:fill="FFFFFF"/>
          </w:tcPr>
          <w:p w14:paraId="2A9CF3C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_text</w:t>
            </w:r>
          </w:p>
        </w:tc>
        <w:tc>
          <w:tcPr>
            <w:tcW w:w="0" w:type="auto"/>
            <w:shd w:val="clear" w:color="auto" w:fill="FFFFFF"/>
          </w:tcPr>
          <w:p w14:paraId="62416DC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500)</w:t>
            </w:r>
          </w:p>
        </w:tc>
        <w:tc>
          <w:tcPr>
            <w:tcW w:w="0" w:type="auto"/>
            <w:shd w:val="clear" w:color="auto" w:fill="FFFFFF"/>
          </w:tcPr>
          <w:p w14:paraId="031DBD5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 w:rsidR="00071126" w14:paraId="3C821FD9" w14:textId="77777777">
        <w:tc>
          <w:tcPr>
            <w:tcW w:w="0" w:type="auto"/>
            <w:shd w:val="clear" w:color="auto" w:fill="F3F3F3"/>
          </w:tcPr>
          <w:p w14:paraId="1367673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_answer</w:t>
            </w:r>
          </w:p>
        </w:tc>
        <w:tc>
          <w:tcPr>
            <w:tcW w:w="0" w:type="auto"/>
            <w:shd w:val="clear" w:color="auto" w:fill="F3F3F3"/>
          </w:tcPr>
          <w:p w14:paraId="00EEC182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500)</w:t>
            </w:r>
          </w:p>
        </w:tc>
        <w:tc>
          <w:tcPr>
            <w:tcW w:w="0" w:type="auto"/>
            <w:shd w:val="clear" w:color="auto" w:fill="F3F3F3"/>
          </w:tcPr>
          <w:p w14:paraId="6282519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 w:rsidR="00071126" w14:paraId="3816CF47" w14:textId="77777777">
        <w:tc>
          <w:tcPr>
            <w:tcW w:w="0" w:type="auto"/>
            <w:shd w:val="clear" w:color="auto" w:fill="FFFFFF"/>
          </w:tcPr>
          <w:p w14:paraId="670C9A0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697DE25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D61481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D9E9E5C" w14:textId="77777777">
        <w:tc>
          <w:tcPr>
            <w:tcW w:w="0" w:type="auto"/>
            <w:shd w:val="clear" w:color="auto" w:fill="F3F3F3"/>
          </w:tcPr>
          <w:p w14:paraId="5E1AB07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_level</w:t>
            </w:r>
          </w:p>
        </w:tc>
        <w:tc>
          <w:tcPr>
            <w:tcW w:w="0" w:type="auto"/>
            <w:shd w:val="clear" w:color="auto" w:fill="F3F3F3"/>
          </w:tcPr>
          <w:p w14:paraId="40F148C8" w14:textId="77777777" w:rsidR="00071126" w:rsidRDefault="00000000">
            <w:pPr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nchar</w:t>
            </w:r>
            <w:proofErr w:type="spellEnd"/>
          </w:p>
        </w:tc>
        <w:tc>
          <w:tcPr>
            <w:tcW w:w="0" w:type="auto"/>
            <w:shd w:val="clear" w:color="auto" w:fill="F3F3F3"/>
          </w:tcPr>
          <w:p w14:paraId="0382024B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</w:tr>
    </w:tbl>
    <w:p w14:paraId="392E0238" w14:textId="77777777" w:rsidR="00071126" w:rsidRDefault="00071126">
      <w:pPr>
        <w:rPr>
          <w:rStyle w:val="Table-Header"/>
        </w:rPr>
      </w:pPr>
    </w:p>
    <w:p w14:paraId="0C8A3969" w14:textId="77777777" w:rsidR="00071126" w:rsidRDefault="00000000">
      <w:pPr>
        <w:pStyle w:val="BlockTitleParagraph"/>
        <w:rPr>
          <w:rStyle w:val="ScriptNormal"/>
        </w:rPr>
      </w:pPr>
      <w:bookmarkStart w:id="621" w:name="gDCRugR9fmTtoIGmfCVEg8ikBQ8="/>
      <w:r>
        <w:t>Uses</w:t>
      </w:r>
      <w:bookmarkEnd w:id="621"/>
    </w:p>
    <w:p w14:paraId="2DC9163C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1666D244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7600DC1E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DD77DAB" w14:textId="77777777">
        <w:tc>
          <w:tcPr>
            <w:tcW w:w="0" w:type="auto"/>
            <w:shd w:val="clear" w:color="auto" w:fill="E6E6E6"/>
          </w:tcPr>
          <w:p w14:paraId="098803C7" w14:textId="336D3ED7" w:rsidR="00071126" w:rsidRDefault="00E05C27">
            <w:pPr>
              <w:pStyle w:val="Heading6"/>
            </w:pPr>
            <w:bookmarkStart w:id="622" w:name="_Toc126449135"/>
            <w:bookmarkStart w:id="623" w:name="VfisHbJe9oHf1vaNmIFKZRxZRfc="/>
            <w:r>
              <w:rPr>
                <w:noProof/>
              </w:rPr>
              <w:drawing>
                <wp:inline distT="0" distB="0" distL="0" distR="0" wp14:anchorId="4469FD71" wp14:editId="4DEA5FE2">
                  <wp:extent cx="152400" cy="1524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Register_</w:t>
            </w:r>
            <w:r>
              <w:softHyphen/>
              <w:t>Instructor</w:t>
            </w:r>
            <w:proofErr w:type="spellEnd"/>
            <w:r>
              <w:t>]</w:t>
            </w:r>
            <w:bookmarkEnd w:id="622"/>
          </w:p>
          <w:bookmarkEnd w:id="623"/>
          <w:p w14:paraId="4205A6A9" w14:textId="77777777" w:rsidR="00071126" w:rsidRDefault="00071126"/>
        </w:tc>
      </w:tr>
    </w:tbl>
    <w:p w14:paraId="7EFCEA3A" w14:textId="77777777" w:rsidR="00071126" w:rsidRDefault="00071126">
      <w:pPr>
        <w:keepNext/>
      </w:pPr>
    </w:p>
    <w:p w14:paraId="7898BBD8" w14:textId="77777777" w:rsidR="00071126" w:rsidRDefault="00000000">
      <w:pPr>
        <w:pStyle w:val="BlockTitleParagraph"/>
        <w:rPr>
          <w:rStyle w:val="Table-Header"/>
        </w:rPr>
      </w:pPr>
      <w:bookmarkStart w:id="624" w:name="G9qLshDRc/yALvFLcDJ8yAo34+8="/>
      <w:r>
        <w:t>Parameters</w:t>
      </w:r>
      <w:bookmarkEnd w:id="62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69"/>
        <w:gridCol w:w="1779"/>
        <w:gridCol w:w="3068"/>
      </w:tblGrid>
      <w:tr w:rsidR="00071126" w14:paraId="7D2A35C3" w14:textId="77777777">
        <w:tc>
          <w:tcPr>
            <w:tcW w:w="0" w:type="auto"/>
            <w:shd w:val="clear" w:color="auto" w:fill="F3F3F3"/>
            <w:vAlign w:val="bottom"/>
          </w:tcPr>
          <w:p w14:paraId="166B382B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A56964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6CFCE4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922C397" w14:textId="77777777">
        <w:tc>
          <w:tcPr>
            <w:tcW w:w="0" w:type="auto"/>
            <w:shd w:val="clear" w:color="auto" w:fill="FFFFFF"/>
          </w:tcPr>
          <w:p w14:paraId="575D793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8002B1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7981F1B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F64775B" w14:textId="77777777">
        <w:tc>
          <w:tcPr>
            <w:tcW w:w="0" w:type="auto"/>
            <w:shd w:val="clear" w:color="auto" w:fill="F3F3F3"/>
          </w:tcPr>
          <w:p w14:paraId="15B61DB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069E051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77360B8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87DF08B" w14:textId="77777777">
        <w:tc>
          <w:tcPr>
            <w:tcW w:w="0" w:type="auto"/>
            <w:shd w:val="clear" w:color="auto" w:fill="FFFFFF"/>
          </w:tcPr>
          <w:p w14:paraId="7C43C51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lastRenderedPageBreak/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_register_insertion_date</w:t>
            </w:r>
          </w:p>
        </w:tc>
        <w:tc>
          <w:tcPr>
            <w:tcW w:w="0" w:type="auto"/>
            <w:shd w:val="clear" w:color="auto" w:fill="FFFFFF"/>
          </w:tcPr>
          <w:p w14:paraId="4EECAD8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68CA6B2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 w14:paraId="5281C682" w14:textId="77777777" w:rsidR="00071126" w:rsidRDefault="00071126">
      <w:pPr>
        <w:rPr>
          <w:rStyle w:val="Table-Header"/>
        </w:rPr>
      </w:pPr>
    </w:p>
    <w:p w14:paraId="1C72578B" w14:textId="77777777" w:rsidR="00071126" w:rsidRDefault="00000000">
      <w:pPr>
        <w:pStyle w:val="BlockTitleParagraph"/>
        <w:rPr>
          <w:rStyle w:val="ScriptNormal"/>
        </w:rPr>
      </w:pPr>
      <w:bookmarkStart w:id="625" w:name="MBoBhY/HiYSd3LXXW8uB+zxb+ww="/>
      <w:r>
        <w:t>Uses</w:t>
      </w:r>
      <w:bookmarkEnd w:id="625"/>
    </w:p>
    <w:p w14:paraId="69953002" w14:textId="77777777" w:rsidR="00071126" w:rsidRDefault="00000000">
      <w:hyperlink w:anchor="mXHVODiyg4CsqLo1bQkhlJyt5a4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Instructor]</w:t>
        </w:r>
      </w:hyperlink>
    </w:p>
    <w:p w14:paraId="1B5FA5A1" w14:textId="77777777" w:rsidR="00071126" w:rsidRDefault="00000000">
      <w:hyperlink w:anchor="M1nlvTJKY8DOvA5nAp0p//8pMYs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Instructor</w:t>
        </w:r>
        <w:proofErr w:type="spellEnd"/>
        <w:r>
          <w:t>]</w:t>
        </w:r>
      </w:hyperlink>
    </w:p>
    <w:p w14:paraId="3F61D05A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3CE0AFE7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67455D6F" w14:textId="77777777">
        <w:tc>
          <w:tcPr>
            <w:tcW w:w="0" w:type="auto"/>
            <w:shd w:val="clear" w:color="auto" w:fill="E6E6E6"/>
          </w:tcPr>
          <w:p w14:paraId="091A6D31" w14:textId="0AAE3215" w:rsidR="00071126" w:rsidRDefault="00E05C27">
            <w:pPr>
              <w:pStyle w:val="Heading6"/>
            </w:pPr>
            <w:bookmarkStart w:id="626" w:name="_Toc126449136"/>
            <w:bookmarkStart w:id="627" w:name="0FmCY2/vAi5VdH5TZSA67UFmmwQ="/>
            <w:r>
              <w:rPr>
                <w:noProof/>
              </w:rPr>
              <w:drawing>
                <wp:inline distT="0" distB="0" distL="0" distR="0" wp14:anchorId="312CA6A7" wp14:editId="731BC053">
                  <wp:extent cx="152400" cy="1524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Register_</w:t>
            </w:r>
            <w:r>
              <w:softHyphen/>
              <w:t>Student</w:t>
            </w:r>
            <w:proofErr w:type="spellEnd"/>
            <w:r>
              <w:t>]</w:t>
            </w:r>
            <w:bookmarkEnd w:id="626"/>
          </w:p>
          <w:bookmarkEnd w:id="627"/>
          <w:p w14:paraId="55DBAB3E" w14:textId="77777777" w:rsidR="00071126" w:rsidRDefault="00071126"/>
        </w:tc>
      </w:tr>
    </w:tbl>
    <w:p w14:paraId="6B1E6B73" w14:textId="77777777" w:rsidR="00071126" w:rsidRDefault="00071126">
      <w:pPr>
        <w:keepNext/>
      </w:pPr>
    </w:p>
    <w:p w14:paraId="650F4962" w14:textId="77777777" w:rsidR="00071126" w:rsidRDefault="00000000">
      <w:pPr>
        <w:pStyle w:val="BlockTitleParagraph"/>
        <w:rPr>
          <w:rStyle w:val="Table-Header"/>
        </w:rPr>
      </w:pPr>
      <w:bookmarkStart w:id="628" w:name="oPwVLCE7sZnvdRmtDOyU1Z1Itrw="/>
      <w:r>
        <w:t>Parameters</w:t>
      </w:r>
      <w:bookmarkEnd w:id="6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90"/>
        <w:gridCol w:w="1808"/>
        <w:gridCol w:w="3118"/>
      </w:tblGrid>
      <w:tr w:rsidR="00071126" w14:paraId="27B30973" w14:textId="77777777">
        <w:tc>
          <w:tcPr>
            <w:tcW w:w="0" w:type="auto"/>
            <w:shd w:val="clear" w:color="auto" w:fill="F3F3F3"/>
            <w:vAlign w:val="bottom"/>
          </w:tcPr>
          <w:p w14:paraId="167F253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6C3AF6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C2D0F5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BEE945F" w14:textId="77777777">
        <w:tc>
          <w:tcPr>
            <w:tcW w:w="0" w:type="auto"/>
            <w:shd w:val="clear" w:color="auto" w:fill="FFFFFF"/>
          </w:tcPr>
          <w:p w14:paraId="1A7E502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AD4C32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F50703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B52A481" w14:textId="77777777">
        <w:tc>
          <w:tcPr>
            <w:tcW w:w="0" w:type="auto"/>
            <w:shd w:val="clear" w:color="auto" w:fill="F3F3F3"/>
          </w:tcPr>
          <w:p w14:paraId="6ABEF3E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3A9FB44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BD37C4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3DB3392" w14:textId="77777777">
        <w:tc>
          <w:tcPr>
            <w:tcW w:w="0" w:type="auto"/>
            <w:shd w:val="clear" w:color="auto" w:fill="FFFFFF"/>
          </w:tcPr>
          <w:p w14:paraId="4C7DA90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_register_insertion_date</w:t>
            </w:r>
          </w:p>
        </w:tc>
        <w:tc>
          <w:tcPr>
            <w:tcW w:w="0" w:type="auto"/>
            <w:shd w:val="clear" w:color="auto" w:fill="FFFFFF"/>
          </w:tcPr>
          <w:p w14:paraId="0BC9516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45456FB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</w:tbl>
    <w:p w14:paraId="5B562016" w14:textId="77777777" w:rsidR="00071126" w:rsidRDefault="00071126">
      <w:pPr>
        <w:rPr>
          <w:rStyle w:val="Table-Header"/>
        </w:rPr>
      </w:pPr>
    </w:p>
    <w:p w14:paraId="72851A08" w14:textId="77777777" w:rsidR="00071126" w:rsidRDefault="00000000">
      <w:pPr>
        <w:pStyle w:val="BlockTitleParagraph"/>
        <w:rPr>
          <w:rStyle w:val="ScriptNormal"/>
        </w:rPr>
      </w:pPr>
      <w:bookmarkStart w:id="629" w:name="oogBXe6bfj972RWEk3ObGgDg6Wk="/>
      <w:r>
        <w:t>Uses</w:t>
      </w:r>
      <w:bookmarkEnd w:id="629"/>
    </w:p>
    <w:p w14:paraId="77449DEA" w14:textId="77777777" w:rsidR="00071126" w:rsidRDefault="00000000">
      <w:hyperlink w:anchor="E2O6AMM3bt01zaKCvl0pidDIs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Register_</w:t>
        </w:r>
        <w:r>
          <w:softHyphen/>
          <w:t>Student</w:t>
        </w:r>
        <w:proofErr w:type="spellEnd"/>
        <w:r>
          <w:t>]</w:t>
        </w:r>
      </w:hyperlink>
    </w:p>
    <w:p w14:paraId="1E6B0156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0A1F064E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0BF01021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5678F36D" w14:textId="77777777">
        <w:tc>
          <w:tcPr>
            <w:tcW w:w="0" w:type="auto"/>
            <w:shd w:val="clear" w:color="auto" w:fill="E6E6E6"/>
          </w:tcPr>
          <w:p w14:paraId="648F553A" w14:textId="116D09CE" w:rsidR="00071126" w:rsidRDefault="00E05C27">
            <w:pPr>
              <w:pStyle w:val="Heading6"/>
            </w:pPr>
            <w:bookmarkStart w:id="630" w:name="_Toc126449137"/>
            <w:bookmarkStart w:id="631" w:name="+ZJU9KjdkTaBO7AHpXvPT9jKkHA="/>
            <w:r>
              <w:rPr>
                <w:noProof/>
              </w:rPr>
              <w:drawing>
                <wp:inline distT="0" distB="0" distL="0" distR="0" wp14:anchorId="19021CE7" wp14:editId="24CE17A0">
                  <wp:extent cx="152400" cy="1524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update_registration</w:t>
            </w:r>
            <w:proofErr w:type="spellEnd"/>
            <w:r>
              <w:t>]</w:t>
            </w:r>
            <w:bookmarkEnd w:id="630"/>
          </w:p>
          <w:bookmarkEnd w:id="631"/>
          <w:p w14:paraId="69C5707A" w14:textId="77777777" w:rsidR="00071126" w:rsidRDefault="00071126"/>
        </w:tc>
      </w:tr>
    </w:tbl>
    <w:p w14:paraId="791F8724" w14:textId="77777777" w:rsidR="00071126" w:rsidRDefault="00071126">
      <w:pPr>
        <w:keepNext/>
      </w:pPr>
    </w:p>
    <w:p w14:paraId="5512242F" w14:textId="77777777" w:rsidR="00071126" w:rsidRDefault="00000000">
      <w:pPr>
        <w:pStyle w:val="BlockTitleParagraph"/>
        <w:rPr>
          <w:rStyle w:val="Table-Header"/>
        </w:rPr>
      </w:pPr>
      <w:bookmarkStart w:id="632" w:name="t/YWvKVCHuc3J847kvZJNyxbD30="/>
      <w:r>
        <w:t>Parameters</w:t>
      </w:r>
      <w:bookmarkEnd w:id="6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75"/>
        <w:gridCol w:w="2571"/>
        <w:gridCol w:w="3870"/>
      </w:tblGrid>
      <w:tr w:rsidR="00071126" w14:paraId="7E696360" w14:textId="77777777">
        <w:tc>
          <w:tcPr>
            <w:tcW w:w="0" w:type="auto"/>
            <w:shd w:val="clear" w:color="auto" w:fill="F3F3F3"/>
            <w:vAlign w:val="bottom"/>
          </w:tcPr>
          <w:p w14:paraId="3402F71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0CEFDC8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FEAD13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75276FF6" w14:textId="77777777">
        <w:tc>
          <w:tcPr>
            <w:tcW w:w="0" w:type="auto"/>
            <w:shd w:val="clear" w:color="auto" w:fill="FFFFFF"/>
          </w:tcPr>
          <w:p w14:paraId="2C165AC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register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0A461C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6D47C39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DF33A30" w14:textId="77777777">
        <w:tc>
          <w:tcPr>
            <w:tcW w:w="0" w:type="auto"/>
            <w:shd w:val="clear" w:color="auto" w:fill="F3F3F3"/>
          </w:tcPr>
          <w:p w14:paraId="04FF372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email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4DF4176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2832BFC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765468C4" w14:textId="77777777">
        <w:tc>
          <w:tcPr>
            <w:tcW w:w="0" w:type="auto"/>
            <w:shd w:val="clear" w:color="auto" w:fill="FFFFFF"/>
          </w:tcPr>
          <w:p w14:paraId="370C0C9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username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644AFB4D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2B97B70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3ACFDB61" w14:textId="77777777">
        <w:tc>
          <w:tcPr>
            <w:tcW w:w="0" w:type="auto"/>
            <w:shd w:val="clear" w:color="auto" w:fill="F3F3F3"/>
          </w:tcPr>
          <w:p w14:paraId="1F442B6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password</w:t>
            </w:r>
            <w:proofErr w:type="gramEnd"/>
          </w:p>
        </w:tc>
        <w:tc>
          <w:tcPr>
            <w:tcW w:w="0" w:type="auto"/>
            <w:shd w:val="clear" w:color="auto" w:fill="F3F3F3"/>
          </w:tcPr>
          <w:p w14:paraId="1540EB9A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769B31B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5C3B9E10" w14:textId="77777777">
        <w:tc>
          <w:tcPr>
            <w:tcW w:w="0" w:type="auto"/>
            <w:shd w:val="clear" w:color="auto" w:fill="FFFFFF"/>
          </w:tcPr>
          <w:p w14:paraId="531FE93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usertype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0A438A34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20)</w:t>
            </w:r>
          </w:p>
        </w:tc>
        <w:tc>
          <w:tcPr>
            <w:tcW w:w="0" w:type="auto"/>
            <w:shd w:val="clear" w:color="auto" w:fill="FFFFFF"/>
          </w:tcPr>
          <w:p w14:paraId="5C19937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</w:tbl>
    <w:p w14:paraId="762BB77B" w14:textId="77777777" w:rsidR="00071126" w:rsidRDefault="00071126">
      <w:pPr>
        <w:rPr>
          <w:rStyle w:val="Table-Header"/>
        </w:rPr>
      </w:pPr>
    </w:p>
    <w:p w14:paraId="0892C116" w14:textId="77777777" w:rsidR="00071126" w:rsidRDefault="00000000">
      <w:pPr>
        <w:pStyle w:val="BlockTitleParagraph"/>
        <w:rPr>
          <w:rStyle w:val="ScriptNormal"/>
        </w:rPr>
      </w:pPr>
      <w:bookmarkStart w:id="633" w:name="w72mToXWt4vSns92s8isZJlIQAw="/>
      <w:r>
        <w:t>Uses</w:t>
      </w:r>
      <w:bookmarkEnd w:id="633"/>
    </w:p>
    <w:p w14:paraId="010618A7" w14:textId="77777777" w:rsidR="00071126" w:rsidRDefault="00000000">
      <w:hyperlink w:anchor="xyfh4wsLP7AF+sh1o1Z/Za8A7p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Registeration</w:t>
        </w:r>
        <w:proofErr w:type="spellEnd"/>
        <w:r>
          <w:t>]</w:t>
        </w:r>
      </w:hyperlink>
    </w:p>
    <w:p w14:paraId="45764085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672B910" w14:textId="77777777">
        <w:tc>
          <w:tcPr>
            <w:tcW w:w="0" w:type="auto"/>
            <w:shd w:val="clear" w:color="auto" w:fill="E6E6E6"/>
          </w:tcPr>
          <w:p w14:paraId="442666AC" w14:textId="5B8BEE8B" w:rsidR="00071126" w:rsidRDefault="00E05C27">
            <w:pPr>
              <w:pStyle w:val="Heading6"/>
            </w:pPr>
            <w:bookmarkStart w:id="634" w:name="_Toc126449138"/>
            <w:bookmarkStart w:id="635" w:name="LDG1F4+sqmonlq9PXeVbMFLnNUU="/>
            <w:r>
              <w:rPr>
                <w:noProof/>
              </w:rPr>
              <w:drawing>
                <wp:inline distT="0" distB="0" distL="0" distR="0" wp14:anchorId="011B814B" wp14:editId="45760433">
                  <wp:extent cx="152400" cy="1524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update_student</w:t>
            </w:r>
            <w:proofErr w:type="spellEnd"/>
            <w:r>
              <w:t>]</w:t>
            </w:r>
            <w:bookmarkEnd w:id="634"/>
          </w:p>
          <w:bookmarkEnd w:id="635"/>
          <w:p w14:paraId="103D9B12" w14:textId="77777777" w:rsidR="00071126" w:rsidRDefault="00071126"/>
        </w:tc>
      </w:tr>
    </w:tbl>
    <w:p w14:paraId="1A326525" w14:textId="77777777" w:rsidR="00071126" w:rsidRDefault="00071126">
      <w:pPr>
        <w:keepNext/>
      </w:pPr>
    </w:p>
    <w:p w14:paraId="40BE34D4" w14:textId="77777777" w:rsidR="00071126" w:rsidRDefault="00000000">
      <w:pPr>
        <w:pStyle w:val="BlockTitleParagraph"/>
        <w:rPr>
          <w:rStyle w:val="Table-Header"/>
        </w:rPr>
      </w:pPr>
      <w:bookmarkStart w:id="636" w:name="Hu0YiStmnP1wLzA9YclKhEgbwLw="/>
      <w:r>
        <w:t>Parameters</w:t>
      </w:r>
      <w:bookmarkEnd w:id="6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18"/>
        <w:gridCol w:w="2514"/>
        <w:gridCol w:w="3784"/>
      </w:tblGrid>
      <w:tr w:rsidR="00071126" w14:paraId="13F43D7A" w14:textId="77777777">
        <w:tc>
          <w:tcPr>
            <w:tcW w:w="0" w:type="auto"/>
            <w:shd w:val="clear" w:color="auto" w:fill="F3F3F3"/>
            <w:vAlign w:val="bottom"/>
          </w:tcPr>
          <w:p w14:paraId="5BFD92F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9FBE16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F03E85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BC7B8D7" w14:textId="77777777">
        <w:tc>
          <w:tcPr>
            <w:tcW w:w="0" w:type="auto"/>
            <w:shd w:val="clear" w:color="auto" w:fill="FFFFFF"/>
          </w:tcPr>
          <w:p w14:paraId="1BE720D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CE31EA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01B20D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4D1C439" w14:textId="77777777">
        <w:tc>
          <w:tcPr>
            <w:tcW w:w="0" w:type="auto"/>
            <w:shd w:val="clear" w:color="auto" w:fill="F3F3F3"/>
          </w:tcPr>
          <w:p w14:paraId="280AD6B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_ssn</w:t>
            </w:r>
          </w:p>
        </w:tc>
        <w:tc>
          <w:tcPr>
            <w:tcW w:w="0" w:type="auto"/>
            <w:shd w:val="clear" w:color="auto" w:fill="F3F3F3"/>
          </w:tcPr>
          <w:p w14:paraId="42DB0A3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8237F2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30DD708C" w14:textId="77777777">
        <w:tc>
          <w:tcPr>
            <w:tcW w:w="0" w:type="auto"/>
            <w:shd w:val="clear" w:color="auto" w:fill="FFFFFF"/>
          </w:tcPr>
          <w:p w14:paraId="6E619C5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_birthdate</w:t>
            </w:r>
          </w:p>
        </w:tc>
        <w:tc>
          <w:tcPr>
            <w:tcW w:w="0" w:type="auto"/>
            <w:shd w:val="clear" w:color="auto" w:fill="FFFFFF"/>
          </w:tcPr>
          <w:p w14:paraId="31B89DF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 w14:paraId="128FC74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</w:tr>
      <w:tr w:rsidR="00071126" w14:paraId="748A9ADF" w14:textId="77777777">
        <w:tc>
          <w:tcPr>
            <w:tcW w:w="0" w:type="auto"/>
            <w:shd w:val="clear" w:color="auto" w:fill="F3F3F3"/>
          </w:tcPr>
          <w:p w14:paraId="3A337EB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_city</w:t>
            </w:r>
          </w:p>
        </w:tc>
        <w:tc>
          <w:tcPr>
            <w:tcW w:w="0" w:type="auto"/>
            <w:shd w:val="clear" w:color="auto" w:fill="F3F3F3"/>
          </w:tcPr>
          <w:p w14:paraId="6490A30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1BCBCD2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03FDAD23" w14:textId="77777777">
        <w:tc>
          <w:tcPr>
            <w:tcW w:w="0" w:type="auto"/>
            <w:shd w:val="clear" w:color="auto" w:fill="FFFFFF"/>
          </w:tcPr>
          <w:p w14:paraId="04645C5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_fname</w:t>
            </w:r>
          </w:p>
        </w:tc>
        <w:tc>
          <w:tcPr>
            <w:tcW w:w="0" w:type="auto"/>
            <w:shd w:val="clear" w:color="auto" w:fill="FFFFFF"/>
          </w:tcPr>
          <w:p w14:paraId="19365A48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FFFFF"/>
          </w:tcPr>
          <w:p w14:paraId="5532413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0FC870FF" w14:textId="77777777">
        <w:tc>
          <w:tcPr>
            <w:tcW w:w="0" w:type="auto"/>
            <w:shd w:val="clear" w:color="auto" w:fill="F3F3F3"/>
          </w:tcPr>
          <w:p w14:paraId="35E7C16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_lname</w:t>
            </w:r>
          </w:p>
        </w:tc>
        <w:tc>
          <w:tcPr>
            <w:tcW w:w="0" w:type="auto"/>
            <w:shd w:val="clear" w:color="auto" w:fill="F3F3F3"/>
          </w:tcPr>
          <w:p w14:paraId="16F2596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6A5D13A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 w:rsidR="00071126" w14:paraId="56227AA6" w14:textId="77777777">
        <w:tc>
          <w:tcPr>
            <w:tcW w:w="0" w:type="auto"/>
            <w:shd w:val="clear" w:color="auto" w:fill="FFFFFF"/>
          </w:tcPr>
          <w:p w14:paraId="17A3B35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_gender</w:t>
            </w:r>
          </w:p>
        </w:tc>
        <w:tc>
          <w:tcPr>
            <w:tcW w:w="0" w:type="auto"/>
            <w:shd w:val="clear" w:color="auto" w:fill="FFFFFF"/>
          </w:tcPr>
          <w:p w14:paraId="7E24D09F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10)</w:t>
            </w:r>
          </w:p>
        </w:tc>
        <w:tc>
          <w:tcPr>
            <w:tcW w:w="0" w:type="auto"/>
            <w:shd w:val="clear" w:color="auto" w:fill="FFFFFF"/>
          </w:tcPr>
          <w:p w14:paraId="65645BC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</w:tr>
      <w:tr w:rsidR="00071126" w14:paraId="574F169C" w14:textId="77777777">
        <w:tc>
          <w:tcPr>
            <w:tcW w:w="0" w:type="auto"/>
            <w:shd w:val="clear" w:color="auto" w:fill="F3F3F3"/>
          </w:tcPr>
          <w:p w14:paraId="03C80E7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2CDFD51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21FF398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7B7E880E" w14:textId="77777777">
        <w:tc>
          <w:tcPr>
            <w:tcW w:w="0" w:type="auto"/>
            <w:shd w:val="clear" w:color="auto" w:fill="FFFFFF"/>
          </w:tcPr>
          <w:p w14:paraId="10233059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3102795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6F68CA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4036736D" w14:textId="77777777" w:rsidR="00071126" w:rsidRDefault="00071126">
      <w:pPr>
        <w:rPr>
          <w:rStyle w:val="Table-Header"/>
        </w:rPr>
      </w:pPr>
    </w:p>
    <w:p w14:paraId="497F4B32" w14:textId="77777777" w:rsidR="00071126" w:rsidRDefault="00071126">
      <w:pPr>
        <w:rPr>
          <w:rStyle w:val="ScriptNormal"/>
        </w:rPr>
      </w:pPr>
    </w:p>
    <w:p w14:paraId="33749727" w14:textId="77777777" w:rsidR="00071126" w:rsidRDefault="00000000">
      <w:pPr>
        <w:pStyle w:val="BlockTitleParagraph"/>
        <w:rPr>
          <w:rStyle w:val="ScriptNormal"/>
        </w:rPr>
      </w:pPr>
      <w:bookmarkStart w:id="637" w:name="hKVJFEFHFC/4i1mHDwhrmfWnBNs="/>
      <w:r>
        <w:t>Uses</w:t>
      </w:r>
      <w:bookmarkEnd w:id="637"/>
    </w:p>
    <w:p w14:paraId="1AD792C7" w14:textId="77777777" w:rsidR="00071126" w:rsidRDefault="00000000">
      <w:hyperlink w:anchor="3j2HT+8elbRyHBUzscdysrXEhJ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Intake]</w:t>
        </w:r>
      </w:hyperlink>
    </w:p>
    <w:p w14:paraId="5B26AD70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75D89706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15968C17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3AFFA33A" w14:textId="77777777">
        <w:tc>
          <w:tcPr>
            <w:tcW w:w="0" w:type="auto"/>
            <w:shd w:val="clear" w:color="auto" w:fill="E6E6E6"/>
          </w:tcPr>
          <w:p w14:paraId="13AB02D2" w14:textId="31A51BC0" w:rsidR="00071126" w:rsidRDefault="00E05C27">
            <w:pPr>
              <w:pStyle w:val="Heading6"/>
            </w:pPr>
            <w:bookmarkStart w:id="638" w:name="_Toc126449139"/>
            <w:bookmarkStart w:id="639" w:name="U1LwPjYxebQCAv7hBD8vEeyyrU4="/>
            <w:r>
              <w:rPr>
                <w:noProof/>
              </w:rPr>
              <w:drawing>
                <wp:inline distT="0" distB="0" distL="0" distR="0" wp14:anchorId="173BD6A4" wp14:editId="2CA784F9">
                  <wp:extent cx="152400" cy="1524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Student_</w:t>
            </w:r>
            <w:r>
              <w:softHyphen/>
              <w:t>Exam</w:t>
            </w:r>
            <w:proofErr w:type="spellEnd"/>
            <w:r>
              <w:t>]</w:t>
            </w:r>
            <w:bookmarkEnd w:id="638"/>
          </w:p>
          <w:bookmarkEnd w:id="639"/>
          <w:p w14:paraId="2297F786" w14:textId="77777777" w:rsidR="00071126" w:rsidRDefault="00071126"/>
        </w:tc>
      </w:tr>
    </w:tbl>
    <w:p w14:paraId="7C25AFD9" w14:textId="77777777" w:rsidR="00071126" w:rsidRDefault="00071126">
      <w:pPr>
        <w:keepNext/>
      </w:pPr>
    </w:p>
    <w:p w14:paraId="6E5BFE3E" w14:textId="77777777" w:rsidR="00071126" w:rsidRDefault="00000000">
      <w:pPr>
        <w:pStyle w:val="BlockTitleParagraph"/>
        <w:rPr>
          <w:rStyle w:val="Table-Header"/>
        </w:rPr>
      </w:pPr>
      <w:bookmarkStart w:id="640" w:name="FVwTlkYmPcCzB7vttub+3VXUPxg="/>
      <w:r>
        <w:t>Parameters</w:t>
      </w:r>
      <w:bookmarkEnd w:id="6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5"/>
        <w:gridCol w:w="2063"/>
        <w:gridCol w:w="3558"/>
      </w:tblGrid>
      <w:tr w:rsidR="00071126" w14:paraId="5E1D79AD" w14:textId="77777777">
        <w:tc>
          <w:tcPr>
            <w:tcW w:w="0" w:type="auto"/>
            <w:shd w:val="clear" w:color="auto" w:fill="F3F3F3"/>
            <w:vAlign w:val="bottom"/>
          </w:tcPr>
          <w:p w14:paraId="5A357F3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15D5F9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0628965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4DBF22D0" w14:textId="77777777">
        <w:tc>
          <w:tcPr>
            <w:tcW w:w="0" w:type="auto"/>
            <w:shd w:val="clear" w:color="auto" w:fill="FFFFFF"/>
          </w:tcPr>
          <w:p w14:paraId="2BD1C06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8CF387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0B5E92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BEB7100" w14:textId="77777777">
        <w:tc>
          <w:tcPr>
            <w:tcW w:w="0" w:type="auto"/>
            <w:shd w:val="clear" w:color="auto" w:fill="F3F3F3"/>
          </w:tcPr>
          <w:p w14:paraId="38A759A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exam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07266E0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858A62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4E4DDDB" w14:textId="77777777">
        <w:tc>
          <w:tcPr>
            <w:tcW w:w="0" w:type="auto"/>
            <w:shd w:val="clear" w:color="auto" w:fill="FFFFFF"/>
          </w:tcPr>
          <w:p w14:paraId="025ADB6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solved</w:t>
            </w:r>
            <w:proofErr w:type="gramEnd"/>
            <w:r>
              <w:rPr>
                <w:rStyle w:val="Table-Default"/>
              </w:rPr>
              <w:t>_questions</w:t>
            </w:r>
          </w:p>
        </w:tc>
        <w:tc>
          <w:tcPr>
            <w:tcW w:w="0" w:type="auto"/>
            <w:shd w:val="clear" w:color="auto" w:fill="FFFFFF"/>
          </w:tcPr>
          <w:p w14:paraId="729ECB9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50F43D6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10463A76" w14:textId="77777777">
        <w:tc>
          <w:tcPr>
            <w:tcW w:w="0" w:type="auto"/>
            <w:shd w:val="clear" w:color="auto" w:fill="F3F3F3"/>
          </w:tcPr>
          <w:p w14:paraId="1B1FE5F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_ex_starttime</w:t>
            </w:r>
          </w:p>
        </w:tc>
        <w:tc>
          <w:tcPr>
            <w:tcW w:w="0" w:type="auto"/>
            <w:shd w:val="clear" w:color="auto" w:fill="F3F3F3"/>
          </w:tcPr>
          <w:p w14:paraId="31C4F7B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 w14:paraId="6C5EEA0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  <w:tr w:rsidR="00071126" w14:paraId="657B658E" w14:textId="77777777">
        <w:tc>
          <w:tcPr>
            <w:tcW w:w="0" w:type="auto"/>
            <w:shd w:val="clear" w:color="auto" w:fill="FFFFFF"/>
          </w:tcPr>
          <w:p w14:paraId="713D81D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_ex_endtime</w:t>
            </w:r>
          </w:p>
        </w:tc>
        <w:tc>
          <w:tcPr>
            <w:tcW w:w="0" w:type="auto"/>
            <w:shd w:val="clear" w:color="auto" w:fill="FFFFFF"/>
          </w:tcPr>
          <w:p w14:paraId="5FAA8E5C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FFFFF"/>
          </w:tcPr>
          <w:p w14:paraId="2D24527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</w:tr>
    </w:tbl>
    <w:p w14:paraId="49F3F4BE" w14:textId="77777777" w:rsidR="00071126" w:rsidRDefault="00071126">
      <w:pPr>
        <w:rPr>
          <w:rStyle w:val="Table-Header"/>
        </w:rPr>
      </w:pPr>
    </w:p>
    <w:p w14:paraId="6268FE0D" w14:textId="77777777" w:rsidR="00071126" w:rsidRDefault="00000000">
      <w:pPr>
        <w:pStyle w:val="BlockTitleParagraph"/>
        <w:rPr>
          <w:rStyle w:val="ScriptNormal"/>
        </w:rPr>
      </w:pPr>
      <w:bookmarkStart w:id="641" w:name="6zUepkgtxrow6J+lG5h2GyjDpjU="/>
      <w:r>
        <w:t>Uses</w:t>
      </w:r>
      <w:bookmarkEnd w:id="641"/>
    </w:p>
    <w:p w14:paraId="70E71BA0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6D1BC055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5CAE7CC8" w14:textId="77777777" w:rsidR="00071126" w:rsidRDefault="00000000">
      <w:hyperlink w:anchor="qy4Erxf9napUjf8X6ZBGGyBdlrM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</w:t>
        </w:r>
        <w:proofErr w:type="spellEnd"/>
        <w:r>
          <w:t>]</w:t>
        </w:r>
      </w:hyperlink>
    </w:p>
    <w:p w14:paraId="7EE42A03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0D04D2A6" w14:textId="77777777">
        <w:tc>
          <w:tcPr>
            <w:tcW w:w="0" w:type="auto"/>
            <w:shd w:val="clear" w:color="auto" w:fill="E6E6E6"/>
          </w:tcPr>
          <w:p w14:paraId="6FC17BAB" w14:textId="2C378230" w:rsidR="00071126" w:rsidRDefault="00E05C27">
            <w:pPr>
              <w:pStyle w:val="Heading6"/>
            </w:pPr>
            <w:bookmarkStart w:id="642" w:name="_Toc126449140"/>
            <w:bookmarkStart w:id="643" w:name="FB0jLZTuANpOW+zuvwpAsKbH8d0="/>
            <w:r>
              <w:rPr>
                <w:noProof/>
              </w:rPr>
              <w:drawing>
                <wp:inline distT="0" distB="0" distL="0" distR="0" wp14:anchorId="6DA6147D" wp14:editId="3E505E1E">
                  <wp:extent cx="152400" cy="1524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</w:t>
            </w:r>
            <w:r>
              <w:softHyphen/>
              <w:t>Student_</w:t>
            </w:r>
            <w:r>
              <w:softHyphen/>
              <w:t>Exam_</w:t>
            </w:r>
            <w:r>
              <w:softHyphen/>
              <w:t>Question</w:t>
            </w:r>
            <w:proofErr w:type="spellEnd"/>
            <w:r>
              <w:t>]</w:t>
            </w:r>
            <w:bookmarkEnd w:id="642"/>
          </w:p>
          <w:bookmarkEnd w:id="643"/>
          <w:p w14:paraId="6CB23E16" w14:textId="77777777" w:rsidR="00071126" w:rsidRDefault="00071126"/>
        </w:tc>
      </w:tr>
    </w:tbl>
    <w:p w14:paraId="0D11D923" w14:textId="77777777" w:rsidR="00071126" w:rsidRDefault="00071126">
      <w:pPr>
        <w:keepNext/>
      </w:pPr>
    </w:p>
    <w:p w14:paraId="7F2DBC0F" w14:textId="77777777" w:rsidR="00071126" w:rsidRDefault="00000000">
      <w:pPr>
        <w:pStyle w:val="BlockTitleParagraph"/>
        <w:rPr>
          <w:rStyle w:val="Table-Header"/>
        </w:rPr>
      </w:pPr>
      <w:bookmarkStart w:id="644" w:name="VVqiGP4rdtj31CUQdiiRyeRt9B0="/>
      <w:r>
        <w:t>Parameters</w:t>
      </w:r>
      <w:bookmarkEnd w:id="6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19"/>
        <w:gridCol w:w="2673"/>
        <w:gridCol w:w="3624"/>
      </w:tblGrid>
      <w:tr w:rsidR="00071126" w14:paraId="56E801DA" w14:textId="77777777">
        <w:tc>
          <w:tcPr>
            <w:tcW w:w="0" w:type="auto"/>
            <w:shd w:val="clear" w:color="auto" w:fill="F3F3F3"/>
            <w:vAlign w:val="bottom"/>
          </w:tcPr>
          <w:p w14:paraId="18948390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487E563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C77B1AD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82FF791" w14:textId="77777777">
        <w:tc>
          <w:tcPr>
            <w:tcW w:w="0" w:type="auto"/>
            <w:shd w:val="clear" w:color="auto" w:fill="FFFFFF"/>
          </w:tcPr>
          <w:p w14:paraId="1D9BF76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ex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036E8016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1348DC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86E193B" w14:textId="77777777">
        <w:tc>
          <w:tcPr>
            <w:tcW w:w="0" w:type="auto"/>
            <w:shd w:val="clear" w:color="auto" w:fill="F3F3F3"/>
          </w:tcPr>
          <w:p w14:paraId="03393B3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45A14FAC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587A57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3077A75B" w14:textId="77777777">
        <w:tc>
          <w:tcPr>
            <w:tcW w:w="0" w:type="auto"/>
            <w:shd w:val="clear" w:color="auto" w:fill="FFFFFF"/>
          </w:tcPr>
          <w:p w14:paraId="62CAD0C3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19B7AB0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627D08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D5A5C1F" w14:textId="77777777">
        <w:tc>
          <w:tcPr>
            <w:tcW w:w="0" w:type="auto"/>
            <w:shd w:val="clear" w:color="auto" w:fill="F3F3F3"/>
          </w:tcPr>
          <w:p w14:paraId="795C1F8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_answer</w:t>
            </w:r>
          </w:p>
        </w:tc>
        <w:tc>
          <w:tcPr>
            <w:tcW w:w="0" w:type="auto"/>
            <w:shd w:val="clear" w:color="auto" w:fill="F3F3F3"/>
          </w:tcPr>
          <w:p w14:paraId="5E3182B6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(max)</w:t>
            </w:r>
          </w:p>
        </w:tc>
        <w:tc>
          <w:tcPr>
            <w:tcW w:w="0" w:type="auto"/>
            <w:shd w:val="clear" w:color="auto" w:fill="F3F3F3"/>
          </w:tcPr>
          <w:p w14:paraId="2C705AD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</w:tr>
      <w:tr w:rsidR="00071126" w14:paraId="3006B597" w14:textId="77777777">
        <w:tc>
          <w:tcPr>
            <w:tcW w:w="0" w:type="auto"/>
            <w:shd w:val="clear" w:color="auto" w:fill="FFFFFF"/>
          </w:tcPr>
          <w:p w14:paraId="3E8D05E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quest</w:t>
            </w:r>
            <w:proofErr w:type="gramEnd"/>
            <w:r>
              <w:rPr>
                <w:rStyle w:val="Table-Default"/>
              </w:rPr>
              <w:t>_grade</w:t>
            </w:r>
          </w:p>
        </w:tc>
        <w:tc>
          <w:tcPr>
            <w:tcW w:w="0" w:type="auto"/>
            <w:shd w:val="clear" w:color="auto" w:fill="FFFFFF"/>
          </w:tcPr>
          <w:p w14:paraId="432927E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CEC4B0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C71333B" w14:textId="77777777" w:rsidR="00071126" w:rsidRDefault="00071126">
      <w:pPr>
        <w:rPr>
          <w:rStyle w:val="Table-Header"/>
        </w:rPr>
      </w:pPr>
    </w:p>
    <w:p w14:paraId="4B7D459C" w14:textId="77777777" w:rsidR="00071126" w:rsidRDefault="00000000">
      <w:pPr>
        <w:pStyle w:val="BlockTitleParagraph"/>
        <w:rPr>
          <w:rStyle w:val="ScriptNormal"/>
        </w:rPr>
      </w:pPr>
      <w:bookmarkStart w:id="645" w:name="J+SHAJq8ewaVCQ1Pz1/UcOVCrmU="/>
      <w:r>
        <w:t>Uses</w:t>
      </w:r>
      <w:bookmarkEnd w:id="645"/>
    </w:p>
    <w:p w14:paraId="1FE45541" w14:textId="77777777" w:rsidR="00071126" w:rsidRDefault="00000000">
      <w:hyperlink w:anchor="0E5+a295uLd2BoE9OfJesNttNO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Exam]</w:t>
        </w:r>
      </w:hyperlink>
    </w:p>
    <w:p w14:paraId="15A76174" w14:textId="77777777" w:rsidR="00071126" w:rsidRDefault="00000000">
      <w:hyperlink w:anchor="gcV04vimp50KHuEv07rUy74UZSo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Question]</w:t>
        </w:r>
      </w:hyperlink>
    </w:p>
    <w:p w14:paraId="51525384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5E5AC784" w14:textId="77777777" w:rsidR="00071126" w:rsidRDefault="00000000">
      <w:hyperlink w:anchor="5WDPTYucsH4kYleV5ROzCDhtt9k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Exam_</w:t>
        </w:r>
        <w:r>
          <w:softHyphen/>
          <w:t>Question</w:t>
        </w:r>
        <w:proofErr w:type="spellEnd"/>
        <w:r>
          <w:t>]</w:t>
        </w:r>
      </w:hyperlink>
    </w:p>
    <w:p w14:paraId="5CDBC48A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456D9C28" w14:textId="77777777">
        <w:tc>
          <w:tcPr>
            <w:tcW w:w="0" w:type="auto"/>
            <w:shd w:val="clear" w:color="auto" w:fill="E6E6E6"/>
          </w:tcPr>
          <w:p w14:paraId="65220B1E" w14:textId="6FAB5B04" w:rsidR="00071126" w:rsidRDefault="00E05C27">
            <w:pPr>
              <w:pStyle w:val="Heading6"/>
            </w:pPr>
            <w:bookmarkStart w:id="646" w:name="_Toc126449141"/>
            <w:bookmarkStart w:id="647" w:name="/8BSd33xMq18w8VSlCWtxgRY69k="/>
            <w:r>
              <w:rPr>
                <w:noProof/>
              </w:rPr>
              <w:drawing>
                <wp:inline distT="0" distB="0" distL="0" distR="0" wp14:anchorId="176CEC9F" wp14:editId="774365F5">
                  <wp:extent cx="152400" cy="1524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update_</w:t>
            </w:r>
            <w:r>
              <w:softHyphen/>
            </w:r>
            <w:proofErr w:type="spellStart"/>
            <w:r>
              <w:t>Student</w:t>
            </w:r>
            <w:r>
              <w:softHyphen/>
              <w:t>Certification</w:t>
            </w:r>
            <w:proofErr w:type="spellEnd"/>
            <w:r>
              <w:t>]</w:t>
            </w:r>
            <w:bookmarkEnd w:id="646"/>
          </w:p>
          <w:bookmarkEnd w:id="647"/>
          <w:p w14:paraId="66116C1E" w14:textId="77777777" w:rsidR="00071126" w:rsidRDefault="00071126"/>
        </w:tc>
      </w:tr>
    </w:tbl>
    <w:p w14:paraId="190C7B88" w14:textId="77777777" w:rsidR="00071126" w:rsidRDefault="00071126">
      <w:pPr>
        <w:keepNext/>
      </w:pPr>
    </w:p>
    <w:p w14:paraId="29AB4E87" w14:textId="77777777" w:rsidR="00071126" w:rsidRDefault="00000000">
      <w:pPr>
        <w:pStyle w:val="BlockTitleParagraph"/>
        <w:rPr>
          <w:rStyle w:val="Table-Header"/>
        </w:rPr>
      </w:pPr>
      <w:bookmarkStart w:id="648" w:name="x2Td/bt+8FDpvfwpgvpIAaaoxpE="/>
      <w:r>
        <w:t>Parameters</w:t>
      </w:r>
      <w:bookmarkEnd w:id="6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193"/>
        <w:gridCol w:w="2504"/>
        <w:gridCol w:w="4319"/>
      </w:tblGrid>
      <w:tr w:rsidR="00071126" w14:paraId="1A2E293E" w14:textId="77777777">
        <w:tc>
          <w:tcPr>
            <w:tcW w:w="0" w:type="auto"/>
            <w:shd w:val="clear" w:color="auto" w:fill="F3F3F3"/>
            <w:vAlign w:val="bottom"/>
          </w:tcPr>
          <w:p w14:paraId="2BF055E7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3E1C55FC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601B80E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2F854D4B" w14:textId="77777777">
        <w:tc>
          <w:tcPr>
            <w:tcW w:w="0" w:type="auto"/>
            <w:shd w:val="clear" w:color="auto" w:fill="FFFFFF"/>
          </w:tcPr>
          <w:p w14:paraId="77F0EFE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12FB26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DDCED38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CB5585D" w14:textId="77777777">
        <w:tc>
          <w:tcPr>
            <w:tcW w:w="0" w:type="auto"/>
            <w:shd w:val="clear" w:color="auto" w:fill="F3F3F3"/>
          </w:tcPr>
          <w:p w14:paraId="27F308D2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cert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31A61A36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4C484CC1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240BAFDE" w14:textId="77777777" w:rsidR="00071126" w:rsidRDefault="00071126">
      <w:pPr>
        <w:rPr>
          <w:rStyle w:val="Table-Header"/>
        </w:rPr>
      </w:pPr>
    </w:p>
    <w:p w14:paraId="12F500A6" w14:textId="77777777" w:rsidR="00071126" w:rsidRDefault="00000000">
      <w:pPr>
        <w:pStyle w:val="BlockTitleParagraph"/>
        <w:rPr>
          <w:rStyle w:val="ScriptNormal"/>
        </w:rPr>
      </w:pPr>
      <w:bookmarkStart w:id="649" w:name="cmrN97zXnvDCd3644OykAhBioKQ="/>
      <w:r>
        <w:t>Uses</w:t>
      </w:r>
      <w:bookmarkEnd w:id="649"/>
    </w:p>
    <w:p w14:paraId="5C269F78" w14:textId="77777777" w:rsidR="00071126" w:rsidRDefault="00000000">
      <w:hyperlink w:anchor="6ws3CYTDGE94YPM6/0yuAS48oc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Certification]</w:t>
        </w:r>
      </w:hyperlink>
    </w:p>
    <w:p w14:paraId="50C09D27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0859C3DA" w14:textId="77777777" w:rsidR="00071126" w:rsidRDefault="00000000">
      <w:hyperlink w:anchor="g3OVFaYzbN3JUd1aqt1oUpaIUYY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Certification</w:t>
        </w:r>
        <w:proofErr w:type="spellEnd"/>
        <w:r>
          <w:t>]</w:t>
        </w:r>
      </w:hyperlink>
    </w:p>
    <w:p w14:paraId="67E48AA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B39EEBF" w14:textId="77777777">
        <w:tc>
          <w:tcPr>
            <w:tcW w:w="0" w:type="auto"/>
            <w:shd w:val="clear" w:color="auto" w:fill="E6E6E6"/>
          </w:tcPr>
          <w:p w14:paraId="084BAA8C" w14:textId="236D35C1" w:rsidR="00071126" w:rsidRDefault="00E05C27">
            <w:pPr>
              <w:pStyle w:val="Heading6"/>
            </w:pPr>
            <w:bookmarkStart w:id="650" w:name="_Toc126449142"/>
            <w:bookmarkStart w:id="651" w:name="F/hG8TJfzM3AB9R3xaaQ8D0L5O0="/>
            <w:r>
              <w:rPr>
                <w:noProof/>
              </w:rPr>
              <w:drawing>
                <wp:inline distT="0" distB="0" distL="0" distR="0" wp14:anchorId="48BE4C87" wp14:editId="6FA837AF">
                  <wp:extent cx="152400" cy="1524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update_</w:t>
            </w:r>
            <w:r>
              <w:softHyphen/>
            </w:r>
            <w:proofErr w:type="spellStart"/>
            <w:r>
              <w:t>Studentcourse</w:t>
            </w:r>
            <w:proofErr w:type="spellEnd"/>
            <w:r>
              <w:t>]</w:t>
            </w:r>
            <w:bookmarkEnd w:id="650"/>
          </w:p>
          <w:bookmarkEnd w:id="651"/>
          <w:p w14:paraId="59DA6AA4" w14:textId="77777777" w:rsidR="00071126" w:rsidRDefault="00071126"/>
        </w:tc>
      </w:tr>
    </w:tbl>
    <w:p w14:paraId="6888CEB4" w14:textId="77777777" w:rsidR="00071126" w:rsidRDefault="00071126">
      <w:pPr>
        <w:keepNext/>
      </w:pPr>
    </w:p>
    <w:p w14:paraId="6F1804AA" w14:textId="77777777" w:rsidR="00071126" w:rsidRDefault="00000000">
      <w:pPr>
        <w:pStyle w:val="BlockTitleParagraph"/>
        <w:rPr>
          <w:rStyle w:val="Table-Header"/>
        </w:rPr>
      </w:pPr>
      <w:bookmarkStart w:id="652" w:name="3aPtDZ0lGlEbVWYoVP06tfWgCJw="/>
      <w:r>
        <w:t>Parameters</w:t>
      </w:r>
      <w:bookmarkEnd w:id="6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60"/>
        <w:gridCol w:w="2443"/>
        <w:gridCol w:w="4213"/>
      </w:tblGrid>
      <w:tr w:rsidR="00071126" w14:paraId="7A01871E" w14:textId="77777777">
        <w:tc>
          <w:tcPr>
            <w:tcW w:w="0" w:type="auto"/>
            <w:shd w:val="clear" w:color="auto" w:fill="F3F3F3"/>
            <w:vAlign w:val="bottom"/>
          </w:tcPr>
          <w:p w14:paraId="0777EDBE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EE83F8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ED91B84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0DFDC564" w14:textId="77777777">
        <w:tc>
          <w:tcPr>
            <w:tcW w:w="0" w:type="auto"/>
            <w:shd w:val="clear" w:color="auto" w:fill="FFFFFF"/>
          </w:tcPr>
          <w:p w14:paraId="27A986E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2DA83EA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2A7963F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7D47BD9" w14:textId="77777777">
        <w:tc>
          <w:tcPr>
            <w:tcW w:w="0" w:type="auto"/>
            <w:shd w:val="clear" w:color="auto" w:fill="F3F3F3"/>
          </w:tcPr>
          <w:p w14:paraId="5B8A570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st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3F3F3"/>
          </w:tcPr>
          <w:p w14:paraId="653AAA19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169C5E25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0798E6A" w14:textId="77777777">
        <w:tc>
          <w:tcPr>
            <w:tcW w:w="0" w:type="auto"/>
            <w:shd w:val="clear" w:color="auto" w:fill="FFFFFF"/>
          </w:tcPr>
          <w:p w14:paraId="7D9FF577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grade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7C98DAED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0F13AA5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0A4118D8" w14:textId="77777777">
        <w:tc>
          <w:tcPr>
            <w:tcW w:w="0" w:type="auto"/>
            <w:shd w:val="clear" w:color="auto" w:fill="F3F3F3"/>
          </w:tcPr>
          <w:p w14:paraId="525939B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cr</w:t>
            </w:r>
            <w:proofErr w:type="gramEnd"/>
            <w:r>
              <w:rPr>
                <w:rStyle w:val="Table-Default"/>
              </w:rPr>
              <w:t>_rate</w:t>
            </w:r>
          </w:p>
        </w:tc>
        <w:tc>
          <w:tcPr>
            <w:tcW w:w="0" w:type="auto"/>
            <w:shd w:val="clear" w:color="auto" w:fill="F3F3F3"/>
          </w:tcPr>
          <w:p w14:paraId="44073C8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 w14:paraId="64AADF30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672BE66E" w14:textId="77777777">
        <w:tc>
          <w:tcPr>
            <w:tcW w:w="0" w:type="auto"/>
            <w:shd w:val="clear" w:color="auto" w:fill="FFFFFF"/>
          </w:tcPr>
          <w:p w14:paraId="7E62D93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ins</w:t>
            </w:r>
            <w:proofErr w:type="gramEnd"/>
            <w:r>
              <w:rPr>
                <w:rStyle w:val="Table-Default"/>
              </w:rPr>
              <w:t>_rate</w:t>
            </w:r>
          </w:p>
        </w:tc>
        <w:tc>
          <w:tcPr>
            <w:tcW w:w="0" w:type="auto"/>
            <w:shd w:val="clear" w:color="auto" w:fill="FFFFFF"/>
          </w:tcPr>
          <w:p w14:paraId="31348034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462727BA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1345B2FD" w14:textId="77777777" w:rsidR="00071126" w:rsidRDefault="00000000">
      <w:pPr>
        <w:pStyle w:val="BlockTitleParagraph"/>
        <w:rPr>
          <w:rStyle w:val="ScriptNormal"/>
        </w:rPr>
      </w:pPr>
      <w:bookmarkStart w:id="653" w:name="WU9l3D9rOEQx2mHRdXzcsjSEeMQ="/>
      <w:r>
        <w:lastRenderedPageBreak/>
        <w:t>Uses</w:t>
      </w:r>
      <w:bookmarkEnd w:id="653"/>
    </w:p>
    <w:p w14:paraId="73F0534C" w14:textId="77777777" w:rsidR="00071126" w:rsidRDefault="00000000">
      <w:hyperlink w:anchor="ubBiIifbzMv5iidxHnavX2gMCVg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Course]</w:t>
        </w:r>
      </w:hyperlink>
    </w:p>
    <w:p w14:paraId="65B87E12" w14:textId="77777777" w:rsidR="00071126" w:rsidRDefault="00000000">
      <w:hyperlink w:anchor="VCZbi20ABYDnHCYeUrcX5qY8AJ0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Student]</w:t>
        </w:r>
      </w:hyperlink>
    </w:p>
    <w:p w14:paraId="71C9754B" w14:textId="77777777" w:rsidR="00071126" w:rsidRDefault="00000000">
      <w:hyperlink w:anchor="VcvDAxapeAbrz1qTgXB7TWsByT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spellStart"/>
        <w:proofErr w:type="gramEnd"/>
        <w:r>
          <w:t>Student_</w:t>
        </w:r>
        <w:r>
          <w:softHyphen/>
          <w:t>Course</w:t>
        </w:r>
        <w:proofErr w:type="spellEnd"/>
        <w:r>
          <w:t>]</w:t>
        </w:r>
      </w:hyperlink>
    </w:p>
    <w:p w14:paraId="3A103948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2B3DA0D8" w14:textId="77777777">
        <w:tc>
          <w:tcPr>
            <w:tcW w:w="0" w:type="auto"/>
            <w:shd w:val="clear" w:color="auto" w:fill="E6E6E6"/>
          </w:tcPr>
          <w:p w14:paraId="66439915" w14:textId="5F22EDD2" w:rsidR="00071126" w:rsidRDefault="00E05C27">
            <w:pPr>
              <w:pStyle w:val="Heading6"/>
            </w:pPr>
            <w:bookmarkStart w:id="654" w:name="_Toc126449143"/>
            <w:bookmarkStart w:id="655" w:name="+8bHT8MjWJU/RThzPk/EZdW+7CY="/>
            <w:r>
              <w:rPr>
                <w:noProof/>
              </w:rPr>
              <w:drawing>
                <wp:inline distT="0" distB="0" distL="0" distR="0" wp14:anchorId="478ABCCC" wp14:editId="6A9B33E6">
                  <wp:extent cx="152400" cy="1524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update_topic</w:t>
            </w:r>
            <w:proofErr w:type="spellEnd"/>
            <w:r>
              <w:t>]</w:t>
            </w:r>
            <w:bookmarkEnd w:id="654"/>
          </w:p>
          <w:bookmarkEnd w:id="655"/>
          <w:p w14:paraId="4A549DFC" w14:textId="77777777" w:rsidR="00071126" w:rsidRDefault="00071126"/>
        </w:tc>
      </w:tr>
    </w:tbl>
    <w:p w14:paraId="76503F34" w14:textId="77777777" w:rsidR="00071126" w:rsidRDefault="00071126">
      <w:pPr>
        <w:keepNext/>
      </w:pPr>
    </w:p>
    <w:p w14:paraId="1FF9A6F4" w14:textId="77777777" w:rsidR="00071126" w:rsidRDefault="00000000">
      <w:pPr>
        <w:pStyle w:val="BlockTitleParagraph"/>
        <w:rPr>
          <w:rStyle w:val="Table-Header"/>
        </w:rPr>
      </w:pPr>
      <w:bookmarkStart w:id="656" w:name="cUU88kERjToBWjcIgQWhmc9TOqw="/>
      <w:r>
        <w:t>Parameters</w:t>
      </w:r>
      <w:bookmarkEnd w:id="6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703"/>
        <w:gridCol w:w="2520"/>
        <w:gridCol w:w="3793"/>
      </w:tblGrid>
      <w:tr w:rsidR="00071126" w14:paraId="35C4BD57" w14:textId="77777777">
        <w:tc>
          <w:tcPr>
            <w:tcW w:w="0" w:type="auto"/>
            <w:shd w:val="clear" w:color="auto" w:fill="F3F3F3"/>
            <w:vAlign w:val="bottom"/>
          </w:tcPr>
          <w:p w14:paraId="4786A67F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3AE376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1D8FEEB1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5CB926F3" w14:textId="77777777">
        <w:tc>
          <w:tcPr>
            <w:tcW w:w="0" w:type="auto"/>
            <w:shd w:val="clear" w:color="auto" w:fill="FFFFFF"/>
          </w:tcPr>
          <w:p w14:paraId="57A07F8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34A5954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1651D731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21EAB1FC" w14:textId="77777777">
        <w:tc>
          <w:tcPr>
            <w:tcW w:w="0" w:type="auto"/>
            <w:shd w:val="clear" w:color="auto" w:fill="F3F3F3"/>
          </w:tcPr>
          <w:p w14:paraId="4618224D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topic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26E8BEA3" w14:textId="77777777" w:rsidR="00071126" w:rsidRDefault="00000000">
            <w:pPr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50)</w:t>
            </w:r>
          </w:p>
        </w:tc>
        <w:tc>
          <w:tcPr>
            <w:tcW w:w="0" w:type="auto"/>
            <w:shd w:val="clear" w:color="auto" w:fill="F3F3F3"/>
          </w:tcPr>
          <w:p w14:paraId="49E644D0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 w14:paraId="43BAE2E5" w14:textId="77777777" w:rsidR="00071126" w:rsidRDefault="00071126">
      <w:pPr>
        <w:rPr>
          <w:rStyle w:val="Table-Header"/>
        </w:rPr>
      </w:pPr>
    </w:p>
    <w:p w14:paraId="5A64AC35" w14:textId="77777777" w:rsidR="00071126" w:rsidRDefault="00000000">
      <w:pPr>
        <w:pStyle w:val="BlockTitleParagraph"/>
        <w:rPr>
          <w:rStyle w:val="ScriptNormal"/>
        </w:rPr>
      </w:pPr>
      <w:bookmarkStart w:id="657" w:name="4OjFIZJxuXcYNRt40rNINpcG+9w="/>
      <w:r>
        <w:t>Uses</w:t>
      </w:r>
      <w:bookmarkEnd w:id="657"/>
    </w:p>
    <w:p w14:paraId="632F460B" w14:textId="77777777" w:rsidR="00071126" w:rsidRDefault="00000000">
      <w:hyperlink w:anchor="xn6Ew1p60cTVblDr6xVgmQqlGjI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Topic]</w:t>
        </w:r>
      </w:hyperlink>
    </w:p>
    <w:p w14:paraId="2C05A57C" w14:textId="77777777" w:rsidR="00071126" w:rsidRDefault="000711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126" w14:paraId="71BC3A1F" w14:textId="77777777">
        <w:tc>
          <w:tcPr>
            <w:tcW w:w="0" w:type="auto"/>
            <w:shd w:val="clear" w:color="auto" w:fill="E6E6E6"/>
          </w:tcPr>
          <w:p w14:paraId="187E4C40" w14:textId="10BB017E" w:rsidR="00071126" w:rsidRDefault="00E05C27">
            <w:pPr>
              <w:pStyle w:val="Heading6"/>
            </w:pPr>
            <w:bookmarkStart w:id="658" w:name="_Toc126449144"/>
            <w:bookmarkStart w:id="659" w:name="pCVBdOtimTmBwH35JIVZDRltVUQ="/>
            <w:r>
              <w:rPr>
                <w:noProof/>
              </w:rPr>
              <w:drawing>
                <wp:inline distT="0" distB="0" distL="0" distR="0" wp14:anchorId="3079AB36" wp14:editId="094E024D">
                  <wp:extent cx="152400" cy="1524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update_track</w:t>
            </w:r>
            <w:proofErr w:type="spellEnd"/>
            <w:r>
              <w:t>]</w:t>
            </w:r>
            <w:bookmarkEnd w:id="658"/>
          </w:p>
          <w:bookmarkEnd w:id="659"/>
          <w:p w14:paraId="403FFC3B" w14:textId="77777777" w:rsidR="00071126" w:rsidRDefault="00071126"/>
        </w:tc>
      </w:tr>
    </w:tbl>
    <w:p w14:paraId="5D0EBD88" w14:textId="77777777" w:rsidR="00071126" w:rsidRDefault="00071126">
      <w:pPr>
        <w:keepNext/>
      </w:pPr>
    </w:p>
    <w:p w14:paraId="14FAE861" w14:textId="77777777" w:rsidR="00071126" w:rsidRDefault="00000000">
      <w:pPr>
        <w:pStyle w:val="BlockTitleParagraph"/>
        <w:rPr>
          <w:rStyle w:val="Table-Header"/>
        </w:rPr>
      </w:pPr>
      <w:bookmarkStart w:id="660" w:name="T+cNCAcpQQ1mf51ZyV/7M09OoTw="/>
      <w:r>
        <w:t>Parameters</w:t>
      </w:r>
      <w:bookmarkEnd w:id="66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32"/>
        <w:gridCol w:w="2582"/>
        <w:gridCol w:w="3602"/>
      </w:tblGrid>
      <w:tr w:rsidR="00071126" w14:paraId="516AB1D9" w14:textId="77777777">
        <w:tc>
          <w:tcPr>
            <w:tcW w:w="0" w:type="auto"/>
            <w:shd w:val="clear" w:color="auto" w:fill="F3F3F3"/>
            <w:vAlign w:val="bottom"/>
          </w:tcPr>
          <w:p w14:paraId="78B19319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F651952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48946B6" w14:textId="77777777" w:rsidR="00071126" w:rsidRDefault="00000000"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 w:rsidR="00071126" w14:paraId="161B60F3" w14:textId="77777777">
        <w:tc>
          <w:tcPr>
            <w:tcW w:w="0" w:type="auto"/>
            <w:shd w:val="clear" w:color="auto" w:fill="FFFFFF"/>
          </w:tcPr>
          <w:p w14:paraId="0535A3E2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75DCC49A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16F4E4B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 w:rsidR="00071126" w14:paraId="4193EE08" w14:textId="77777777">
        <w:tc>
          <w:tcPr>
            <w:tcW w:w="0" w:type="auto"/>
            <w:shd w:val="clear" w:color="auto" w:fill="F3F3F3"/>
          </w:tcPr>
          <w:p w14:paraId="33630B9E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track</w:t>
            </w:r>
            <w:proofErr w:type="gramEnd"/>
            <w:r>
              <w:rPr>
                <w:rStyle w:val="Table-Default"/>
              </w:rPr>
              <w:t>_name</w:t>
            </w:r>
          </w:p>
        </w:tc>
        <w:tc>
          <w:tcPr>
            <w:tcW w:w="0" w:type="auto"/>
            <w:shd w:val="clear" w:color="auto" w:fill="F3F3F3"/>
          </w:tcPr>
          <w:p w14:paraId="79C16EDB" w14:textId="77777777" w:rsidR="00071126" w:rsidRDefault="00000000">
            <w:pPr>
              <w:keepNext/>
              <w:rPr>
                <w:rStyle w:val="Table-Default"/>
              </w:rPr>
            </w:pPr>
            <w:proofErr w:type="spellStart"/>
            <w:proofErr w:type="gramStart"/>
            <w:r>
              <w:rPr>
                <w:rStyle w:val="Table-Default"/>
              </w:rPr>
              <w:t>nvarchar</w:t>
            </w:r>
            <w:proofErr w:type="spellEnd"/>
            <w:r>
              <w:rPr>
                <w:rStyle w:val="Table-Default"/>
              </w:rPr>
              <w:t>(</w:t>
            </w:r>
            <w:proofErr w:type="gramEnd"/>
            <w:r>
              <w:rPr>
                <w:rStyle w:val="Table-Default"/>
              </w:rPr>
              <w:t>100)</w:t>
            </w:r>
          </w:p>
        </w:tc>
        <w:tc>
          <w:tcPr>
            <w:tcW w:w="0" w:type="auto"/>
            <w:shd w:val="clear" w:color="auto" w:fill="F3F3F3"/>
          </w:tcPr>
          <w:p w14:paraId="0CC6CC2F" w14:textId="77777777" w:rsidR="00071126" w:rsidRDefault="00000000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</w:tr>
      <w:tr w:rsidR="00071126" w14:paraId="327332C0" w14:textId="77777777">
        <w:tc>
          <w:tcPr>
            <w:tcW w:w="0" w:type="auto"/>
            <w:shd w:val="clear" w:color="auto" w:fill="FFFFFF"/>
          </w:tcPr>
          <w:p w14:paraId="631F8345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@</w:t>
            </w:r>
            <w:proofErr w:type="gramStart"/>
            <w:r>
              <w:rPr>
                <w:rStyle w:val="Table-Default"/>
              </w:rPr>
              <w:t>supervisor</w:t>
            </w:r>
            <w:proofErr w:type="gramEnd"/>
            <w:r>
              <w:rPr>
                <w:rStyle w:val="Table-Default"/>
              </w:rPr>
              <w:t>_id</w:t>
            </w:r>
          </w:p>
        </w:tc>
        <w:tc>
          <w:tcPr>
            <w:tcW w:w="0" w:type="auto"/>
            <w:shd w:val="clear" w:color="auto" w:fill="FFFFFF"/>
          </w:tcPr>
          <w:p w14:paraId="4AFBCA27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 w14:paraId="38871D13" w14:textId="77777777" w:rsidR="00071126" w:rsidRDefault="00000000">
            <w:pPr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</w:tbl>
    <w:p w14:paraId="086EC938" w14:textId="77777777" w:rsidR="00071126" w:rsidRDefault="00071126">
      <w:pPr>
        <w:rPr>
          <w:rStyle w:val="Table-Header"/>
        </w:rPr>
      </w:pPr>
    </w:p>
    <w:p w14:paraId="5E8A8A34" w14:textId="77777777" w:rsidR="00071126" w:rsidRDefault="00000000">
      <w:pPr>
        <w:pStyle w:val="BlockTitleParagraph"/>
        <w:rPr>
          <w:rStyle w:val="ScriptNormal"/>
        </w:rPr>
      </w:pPr>
      <w:bookmarkStart w:id="661" w:name="kKTmA3sgsMl4ueqyBahb+8uULx0="/>
      <w:r>
        <w:t>Uses</w:t>
      </w:r>
      <w:bookmarkEnd w:id="661"/>
    </w:p>
    <w:p w14:paraId="03E4DAD0" w14:textId="77777777" w:rsidR="00071126" w:rsidRDefault="00000000">
      <w:hyperlink w:anchor="UFN+9hX2s6pZbubueOHmkgBybP8=" w:history="1">
        <w:r>
          <w:t>[</w:t>
        </w:r>
        <w:proofErr w:type="spellStart"/>
        <w:r>
          <w:t>dbo</w:t>
        </w:r>
        <w:proofErr w:type="spellEnd"/>
        <w:proofErr w:type="gramStart"/>
        <w:r>
          <w:t>].[</w:t>
        </w:r>
        <w:proofErr w:type="gramEnd"/>
        <w:r>
          <w:t>Track]</w:t>
        </w:r>
      </w:hyperlink>
    </w:p>
    <w:p w14:paraId="7DAB22F1" w14:textId="77777777" w:rsidR="00071126" w:rsidRDefault="00071126">
      <w:pPr>
        <w:sectPr w:rsidR="00071126">
          <w:headerReference w:type="default" r:id="rId40"/>
          <w:pgSz w:w="11906" w:h="16838"/>
          <w:pgMar w:top="1440" w:right="1440" w:bottom="1440" w:left="1440" w:header="720" w:footer="720" w:gutter="0"/>
          <w:cols w:space="720"/>
        </w:sectPr>
      </w:pPr>
    </w:p>
    <w:p w14:paraId="2B301BA8" w14:textId="77777777" w:rsidR="00071126" w:rsidRDefault="00071126">
      <w:pPr>
        <w:rPr>
          <w:rStyle w:val="Table-Header"/>
        </w:rPr>
      </w:pPr>
    </w:p>
    <w:sectPr w:rsidR="00071126">
      <w:headerReference w:type="default" r:id="rId41"/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CBE9" w14:textId="77777777" w:rsidR="00497ACB" w:rsidRDefault="00497ACB">
      <w:pPr>
        <w:spacing w:before="0" w:after="0"/>
      </w:pPr>
      <w:r>
        <w:separator/>
      </w:r>
    </w:p>
  </w:endnote>
  <w:endnote w:type="continuationSeparator" w:id="0">
    <w:p w14:paraId="39CBACDA" w14:textId="77777777" w:rsidR="00497ACB" w:rsidRDefault="00497A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5D3D" w14:textId="77777777" w:rsidR="00497ACB" w:rsidRDefault="00497ACB">
      <w:pPr>
        <w:spacing w:before="0" w:after="0"/>
      </w:pPr>
      <w:r>
        <w:separator/>
      </w:r>
    </w:p>
  </w:footnote>
  <w:footnote w:type="continuationSeparator" w:id="0">
    <w:p w14:paraId="75D925DE" w14:textId="77777777" w:rsidR="00497ACB" w:rsidRDefault="00497A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334"/>
      <w:gridCol w:w="972"/>
    </w:tblGrid>
    <w:tr w:rsidR="00071126" w14:paraId="78BB757C" w14:textId="77777777">
      <w:tc>
        <w:tcPr>
          <w:tcW w:w="0" w:type="auto"/>
        </w:tcPr>
        <w:p w14:paraId="0E94EAE6" w14:textId="359E2D79" w:rsidR="00071126" w:rsidRDefault="00000000">
          <w:r>
            <w:t>Examination System</w:t>
          </w:r>
        </w:p>
      </w:tc>
      <w:tc>
        <w:tcPr>
          <w:tcW w:w="0" w:type="auto"/>
        </w:tcPr>
        <w:p w14:paraId="02044443" w14:textId="77777777" w:rsidR="00071126" w:rsidRDefault="00071126">
          <w:pPr>
            <w:jc w:val="right"/>
          </w:pPr>
        </w:p>
      </w:tc>
    </w:tr>
  </w:tbl>
  <w:p w14:paraId="4A970A43" w14:textId="77777777" w:rsidR="00071126" w:rsidRDefault="00071126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66"/>
      <w:gridCol w:w="440"/>
    </w:tblGrid>
    <w:tr w:rsidR="00071126" w14:paraId="7C1EC139" w14:textId="77777777">
      <w:tc>
        <w:tcPr>
          <w:tcW w:w="0" w:type="auto"/>
        </w:tcPr>
        <w:p w14:paraId="484F1BD7" w14:textId="2F162037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dbo.Exam</w:t>
          </w:r>
          <w:proofErr w:type="gramEnd"/>
          <w:r>
            <w:t>_</w:t>
          </w:r>
          <w:r>
            <w:softHyphen/>
            <w:t>Question</w:t>
          </w:r>
          <w:proofErr w:type="spellEnd"/>
        </w:p>
      </w:tc>
      <w:tc>
        <w:tcPr>
          <w:tcW w:w="0" w:type="auto"/>
        </w:tcPr>
        <w:p w14:paraId="1DEBDA34" w14:textId="77777777" w:rsidR="00071126" w:rsidRDefault="00071126">
          <w:pPr>
            <w:jc w:val="right"/>
          </w:pPr>
        </w:p>
      </w:tc>
    </w:tr>
  </w:tbl>
  <w:p w14:paraId="42E79AB9" w14:textId="77777777" w:rsidR="00071126" w:rsidRDefault="00071126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32"/>
      <w:gridCol w:w="474"/>
    </w:tblGrid>
    <w:tr w:rsidR="00071126" w14:paraId="325B622E" w14:textId="77777777">
      <w:tc>
        <w:tcPr>
          <w:tcW w:w="0" w:type="auto"/>
        </w:tcPr>
        <w:p w14:paraId="681F7AED" w14:textId="0E6C9066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dbo.Freelancing</w:t>
          </w:r>
          <w:proofErr w:type="spellEnd"/>
          <w:proofErr w:type="gramEnd"/>
        </w:p>
      </w:tc>
      <w:tc>
        <w:tcPr>
          <w:tcW w:w="0" w:type="auto"/>
        </w:tcPr>
        <w:p w14:paraId="1ABBD15B" w14:textId="77777777" w:rsidR="00071126" w:rsidRDefault="00071126">
          <w:pPr>
            <w:jc w:val="right"/>
          </w:pPr>
        </w:p>
      </w:tc>
    </w:tr>
  </w:tbl>
  <w:p w14:paraId="76D25B8B" w14:textId="77777777" w:rsidR="00071126" w:rsidRDefault="00071126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82"/>
      <w:gridCol w:w="424"/>
    </w:tblGrid>
    <w:tr w:rsidR="00071126" w14:paraId="3980AF4C" w14:textId="77777777">
      <w:tc>
        <w:tcPr>
          <w:tcW w:w="0" w:type="auto"/>
        </w:tcPr>
        <w:p w14:paraId="798FB85B" w14:textId="4314D5E3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dbo.Freelancing</w:t>
          </w:r>
          <w:proofErr w:type="gramEnd"/>
          <w:r>
            <w:t>_</w:t>
          </w:r>
          <w:r>
            <w:softHyphen/>
            <w:t>Skills</w:t>
          </w:r>
          <w:proofErr w:type="spellEnd"/>
        </w:p>
      </w:tc>
      <w:tc>
        <w:tcPr>
          <w:tcW w:w="0" w:type="auto"/>
        </w:tcPr>
        <w:p w14:paraId="19A06649" w14:textId="77777777" w:rsidR="00071126" w:rsidRDefault="00071126">
          <w:pPr>
            <w:jc w:val="right"/>
          </w:pPr>
        </w:p>
      </w:tc>
    </w:tr>
  </w:tbl>
  <w:p w14:paraId="18D1D9F8" w14:textId="77777777" w:rsidR="00071126" w:rsidRDefault="00071126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75"/>
      <w:gridCol w:w="531"/>
    </w:tblGrid>
    <w:tr w:rsidR="00071126" w14:paraId="28289973" w14:textId="77777777">
      <w:tc>
        <w:tcPr>
          <w:tcW w:w="0" w:type="auto"/>
        </w:tcPr>
        <w:p w14:paraId="3331A648" w14:textId="44C3757A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dbo.Hiring</w:t>
          </w:r>
          <w:proofErr w:type="spellEnd"/>
          <w:proofErr w:type="gramEnd"/>
        </w:p>
      </w:tc>
      <w:tc>
        <w:tcPr>
          <w:tcW w:w="0" w:type="auto"/>
        </w:tcPr>
        <w:p w14:paraId="12C4EF9A" w14:textId="77777777" w:rsidR="00071126" w:rsidRDefault="00071126">
          <w:pPr>
            <w:jc w:val="right"/>
          </w:pPr>
        </w:p>
      </w:tc>
    </w:tr>
  </w:tbl>
  <w:p w14:paraId="38939497" w14:textId="77777777" w:rsidR="00071126" w:rsidRDefault="00071126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10"/>
      <w:gridCol w:w="496"/>
    </w:tblGrid>
    <w:tr w:rsidR="00071126" w14:paraId="1090D535" w14:textId="77777777">
      <w:tc>
        <w:tcPr>
          <w:tcW w:w="0" w:type="auto"/>
        </w:tcPr>
        <w:p w14:paraId="03C08D14" w14:textId="3642603A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dbo.Instructor</w:t>
          </w:r>
          <w:proofErr w:type="spellEnd"/>
          <w:proofErr w:type="gramEnd"/>
        </w:p>
      </w:tc>
      <w:tc>
        <w:tcPr>
          <w:tcW w:w="0" w:type="auto"/>
        </w:tcPr>
        <w:p w14:paraId="0CF0E514" w14:textId="77777777" w:rsidR="00071126" w:rsidRDefault="00071126">
          <w:pPr>
            <w:jc w:val="right"/>
          </w:pPr>
        </w:p>
      </w:tc>
    </w:tr>
  </w:tbl>
  <w:p w14:paraId="1F501AC9" w14:textId="77777777" w:rsidR="00071126" w:rsidRDefault="00071126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78"/>
      <w:gridCol w:w="528"/>
    </w:tblGrid>
    <w:tr w:rsidR="00071126" w14:paraId="4663A021" w14:textId="77777777">
      <w:tc>
        <w:tcPr>
          <w:tcW w:w="0" w:type="auto"/>
        </w:tcPr>
        <w:p w14:paraId="78B356F9" w14:textId="696486AC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dbo.Intake</w:t>
          </w:r>
          <w:proofErr w:type="spellEnd"/>
          <w:proofErr w:type="gramEnd"/>
        </w:p>
      </w:tc>
      <w:tc>
        <w:tcPr>
          <w:tcW w:w="0" w:type="auto"/>
        </w:tcPr>
        <w:p w14:paraId="131C793C" w14:textId="77777777" w:rsidR="00071126" w:rsidRDefault="00071126">
          <w:pPr>
            <w:jc w:val="right"/>
          </w:pPr>
        </w:p>
      </w:tc>
    </w:tr>
  </w:tbl>
  <w:p w14:paraId="7702E7B4" w14:textId="77777777" w:rsidR="00071126" w:rsidRDefault="00071126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07"/>
      <w:gridCol w:w="499"/>
    </w:tblGrid>
    <w:tr w:rsidR="00071126" w14:paraId="3CD1475F" w14:textId="77777777">
      <w:tc>
        <w:tcPr>
          <w:tcW w:w="0" w:type="auto"/>
        </w:tcPr>
        <w:p w14:paraId="55467A6A" w14:textId="3A58DF28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dbo.Question</w:t>
          </w:r>
          <w:proofErr w:type="spellEnd"/>
          <w:proofErr w:type="gramEnd"/>
        </w:p>
      </w:tc>
      <w:tc>
        <w:tcPr>
          <w:tcW w:w="0" w:type="auto"/>
        </w:tcPr>
        <w:p w14:paraId="0BD31B76" w14:textId="77777777" w:rsidR="00071126" w:rsidRDefault="00071126">
          <w:pPr>
            <w:jc w:val="right"/>
          </w:pPr>
        </w:p>
      </w:tc>
    </w:tr>
  </w:tbl>
  <w:p w14:paraId="43ABE89E" w14:textId="77777777" w:rsidR="00071126" w:rsidRDefault="00071126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87"/>
      <w:gridCol w:w="419"/>
    </w:tblGrid>
    <w:tr w:rsidR="00071126" w14:paraId="528419F7" w14:textId="77777777">
      <w:tc>
        <w:tcPr>
          <w:tcW w:w="0" w:type="auto"/>
        </w:tcPr>
        <w:p w14:paraId="09FC0DF0" w14:textId="57915CD8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dbo.Register</w:t>
          </w:r>
          <w:proofErr w:type="gramEnd"/>
          <w:r>
            <w:t>_</w:t>
          </w:r>
          <w:r>
            <w:softHyphen/>
            <w:t>Instructor</w:t>
          </w:r>
          <w:proofErr w:type="spellEnd"/>
        </w:p>
      </w:tc>
      <w:tc>
        <w:tcPr>
          <w:tcW w:w="0" w:type="auto"/>
        </w:tcPr>
        <w:p w14:paraId="25AF5607" w14:textId="77777777" w:rsidR="00071126" w:rsidRDefault="00071126">
          <w:pPr>
            <w:jc w:val="right"/>
          </w:pPr>
        </w:p>
      </w:tc>
    </w:tr>
  </w:tbl>
  <w:p w14:paraId="30E50740" w14:textId="77777777" w:rsidR="00071126" w:rsidRDefault="00071126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76"/>
      <w:gridCol w:w="430"/>
    </w:tblGrid>
    <w:tr w:rsidR="00071126" w14:paraId="197F47BD" w14:textId="77777777">
      <w:tc>
        <w:tcPr>
          <w:tcW w:w="0" w:type="auto"/>
        </w:tcPr>
        <w:p w14:paraId="7984F554" w14:textId="643EE2F7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dbo.Register</w:t>
          </w:r>
          <w:proofErr w:type="gramEnd"/>
          <w:r>
            <w:t>_</w:t>
          </w:r>
          <w:r>
            <w:softHyphen/>
            <w:t>Student</w:t>
          </w:r>
          <w:proofErr w:type="spellEnd"/>
        </w:p>
      </w:tc>
      <w:tc>
        <w:tcPr>
          <w:tcW w:w="0" w:type="auto"/>
        </w:tcPr>
        <w:p w14:paraId="7CC48069" w14:textId="77777777" w:rsidR="00071126" w:rsidRDefault="00071126">
          <w:pPr>
            <w:jc w:val="right"/>
          </w:pPr>
        </w:p>
      </w:tc>
    </w:tr>
  </w:tbl>
  <w:p w14:paraId="42EFE06C" w14:textId="77777777" w:rsidR="00071126" w:rsidRDefault="00071126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45"/>
      <w:gridCol w:w="461"/>
    </w:tblGrid>
    <w:tr w:rsidR="00071126" w14:paraId="094EC08D" w14:textId="77777777">
      <w:tc>
        <w:tcPr>
          <w:tcW w:w="0" w:type="auto"/>
        </w:tcPr>
        <w:p w14:paraId="09BFFA0E" w14:textId="10BB4782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dbo.Registeration</w:t>
          </w:r>
          <w:proofErr w:type="spellEnd"/>
          <w:proofErr w:type="gramEnd"/>
        </w:p>
      </w:tc>
      <w:tc>
        <w:tcPr>
          <w:tcW w:w="0" w:type="auto"/>
        </w:tcPr>
        <w:p w14:paraId="24E892A6" w14:textId="77777777" w:rsidR="00071126" w:rsidRDefault="00071126">
          <w:pPr>
            <w:jc w:val="right"/>
          </w:pPr>
        </w:p>
      </w:tc>
    </w:tr>
  </w:tbl>
  <w:p w14:paraId="2D3D9753" w14:textId="77777777" w:rsidR="00071126" w:rsidRDefault="000711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585"/>
      <w:gridCol w:w="721"/>
    </w:tblGrid>
    <w:tr w:rsidR="00071126" w14:paraId="079ECC29" w14:textId="77777777">
      <w:tc>
        <w:tcPr>
          <w:tcW w:w="0" w:type="auto"/>
        </w:tcPr>
        <w:p w14:paraId="63128EEA" w14:textId="1F192B89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Tables</w:t>
          </w:r>
        </w:p>
      </w:tc>
      <w:tc>
        <w:tcPr>
          <w:tcW w:w="0" w:type="auto"/>
        </w:tcPr>
        <w:p w14:paraId="5A0186D7" w14:textId="77777777" w:rsidR="00071126" w:rsidRDefault="00071126">
          <w:pPr>
            <w:jc w:val="right"/>
          </w:pPr>
        </w:p>
      </w:tc>
    </w:tr>
  </w:tbl>
  <w:p w14:paraId="720B0381" w14:textId="77777777" w:rsidR="00071126" w:rsidRDefault="00071126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47"/>
      <w:gridCol w:w="459"/>
    </w:tblGrid>
    <w:tr w:rsidR="00071126" w14:paraId="764C2BBF" w14:textId="77777777">
      <w:tc>
        <w:tcPr>
          <w:tcW w:w="0" w:type="auto"/>
        </w:tcPr>
        <w:p w14:paraId="5623EE97" w14:textId="314EE3C9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dbo.Social</w:t>
          </w:r>
          <w:proofErr w:type="gramEnd"/>
          <w:r>
            <w:t>_</w:t>
          </w:r>
          <w:r>
            <w:softHyphen/>
            <w:t>Media</w:t>
          </w:r>
          <w:proofErr w:type="spellEnd"/>
        </w:p>
      </w:tc>
      <w:tc>
        <w:tcPr>
          <w:tcW w:w="0" w:type="auto"/>
        </w:tcPr>
        <w:p w14:paraId="3B84F232" w14:textId="77777777" w:rsidR="00071126" w:rsidRDefault="00071126">
          <w:pPr>
            <w:jc w:val="right"/>
          </w:pPr>
        </w:p>
      </w:tc>
    </w:tr>
  </w:tbl>
  <w:p w14:paraId="63373871" w14:textId="77777777" w:rsidR="00071126" w:rsidRDefault="00071126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95"/>
      <w:gridCol w:w="511"/>
    </w:tblGrid>
    <w:tr w:rsidR="00071126" w14:paraId="04C47CED" w14:textId="77777777">
      <w:tc>
        <w:tcPr>
          <w:tcW w:w="0" w:type="auto"/>
        </w:tcPr>
        <w:p w14:paraId="58882144" w14:textId="73022DE8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dbo.Student</w:t>
          </w:r>
          <w:proofErr w:type="spellEnd"/>
          <w:proofErr w:type="gramEnd"/>
        </w:p>
      </w:tc>
      <w:tc>
        <w:tcPr>
          <w:tcW w:w="0" w:type="auto"/>
        </w:tcPr>
        <w:p w14:paraId="797125CF" w14:textId="77777777" w:rsidR="00071126" w:rsidRDefault="00071126">
          <w:pPr>
            <w:jc w:val="right"/>
          </w:pPr>
        </w:p>
      </w:tc>
    </w:tr>
  </w:tbl>
  <w:p w14:paraId="00F933FE" w14:textId="77777777" w:rsidR="00071126" w:rsidRDefault="00071126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900"/>
      <w:gridCol w:w="406"/>
    </w:tblGrid>
    <w:tr w:rsidR="00071126" w14:paraId="58F32DE9" w14:textId="77777777">
      <w:tc>
        <w:tcPr>
          <w:tcW w:w="0" w:type="auto"/>
        </w:tcPr>
        <w:p w14:paraId="50E51909" w14:textId="6BF99548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dbo.Student</w:t>
          </w:r>
          <w:proofErr w:type="gramEnd"/>
          <w:r>
            <w:t>_</w:t>
          </w:r>
          <w:r>
            <w:softHyphen/>
            <w:t>Certification</w:t>
          </w:r>
          <w:proofErr w:type="spellEnd"/>
        </w:p>
      </w:tc>
      <w:tc>
        <w:tcPr>
          <w:tcW w:w="0" w:type="auto"/>
        </w:tcPr>
        <w:p w14:paraId="7FFE46E8" w14:textId="77777777" w:rsidR="00071126" w:rsidRDefault="00071126">
          <w:pPr>
            <w:jc w:val="right"/>
          </w:pPr>
        </w:p>
      </w:tc>
    </w:tr>
  </w:tbl>
  <w:p w14:paraId="043538C3" w14:textId="77777777" w:rsidR="00071126" w:rsidRDefault="00071126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68"/>
      <w:gridCol w:w="438"/>
    </w:tblGrid>
    <w:tr w:rsidR="00071126" w14:paraId="68C07F3F" w14:textId="77777777">
      <w:tc>
        <w:tcPr>
          <w:tcW w:w="0" w:type="auto"/>
        </w:tcPr>
        <w:p w14:paraId="11EFCF70" w14:textId="2ED455FA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dbo.Student</w:t>
          </w:r>
          <w:proofErr w:type="gramEnd"/>
          <w:r>
            <w:t>_</w:t>
          </w:r>
          <w:r>
            <w:softHyphen/>
            <w:t>Course</w:t>
          </w:r>
          <w:proofErr w:type="spellEnd"/>
        </w:p>
      </w:tc>
      <w:tc>
        <w:tcPr>
          <w:tcW w:w="0" w:type="auto"/>
        </w:tcPr>
        <w:p w14:paraId="37F5B8D4" w14:textId="77777777" w:rsidR="00071126" w:rsidRDefault="00071126">
          <w:pPr>
            <w:jc w:val="right"/>
          </w:pPr>
        </w:p>
      </w:tc>
    </w:tr>
  </w:tbl>
  <w:p w14:paraId="3BDE72BF" w14:textId="77777777" w:rsidR="00071126" w:rsidRDefault="00071126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57"/>
      <w:gridCol w:w="449"/>
    </w:tblGrid>
    <w:tr w:rsidR="00071126" w14:paraId="3F6A1746" w14:textId="77777777">
      <w:tc>
        <w:tcPr>
          <w:tcW w:w="0" w:type="auto"/>
        </w:tcPr>
        <w:p w14:paraId="6AAEBC96" w14:textId="6C3E1814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dbo.Student</w:t>
          </w:r>
          <w:proofErr w:type="gramEnd"/>
          <w:r>
            <w:t>_</w:t>
          </w:r>
          <w:r>
            <w:softHyphen/>
            <w:t>Exam</w:t>
          </w:r>
          <w:proofErr w:type="spellEnd"/>
        </w:p>
      </w:tc>
      <w:tc>
        <w:tcPr>
          <w:tcW w:w="0" w:type="auto"/>
        </w:tcPr>
        <w:p w14:paraId="4C85ADD1" w14:textId="77777777" w:rsidR="00071126" w:rsidRDefault="00071126">
          <w:pPr>
            <w:jc w:val="right"/>
          </w:pPr>
        </w:p>
      </w:tc>
    </w:tr>
  </w:tbl>
  <w:p w14:paraId="640BA4EE" w14:textId="77777777" w:rsidR="00071126" w:rsidRDefault="00071126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924"/>
      <w:gridCol w:w="382"/>
    </w:tblGrid>
    <w:tr w:rsidR="00071126" w14:paraId="49E4DC59" w14:textId="77777777">
      <w:tc>
        <w:tcPr>
          <w:tcW w:w="0" w:type="auto"/>
        </w:tcPr>
        <w:p w14:paraId="3325D583" w14:textId="6B0DB903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dbo.Student</w:t>
          </w:r>
          <w:proofErr w:type="gramEnd"/>
          <w:r>
            <w:t>_</w:t>
          </w:r>
          <w:r>
            <w:softHyphen/>
            <w:t>Exam_</w:t>
          </w:r>
          <w:r>
            <w:softHyphen/>
            <w:t>Question</w:t>
          </w:r>
          <w:proofErr w:type="spellEnd"/>
        </w:p>
      </w:tc>
      <w:tc>
        <w:tcPr>
          <w:tcW w:w="0" w:type="auto"/>
        </w:tcPr>
        <w:p w14:paraId="4D7CDADB" w14:textId="77777777" w:rsidR="00071126" w:rsidRDefault="00071126">
          <w:pPr>
            <w:jc w:val="right"/>
          </w:pPr>
        </w:p>
      </w:tc>
    </w:tr>
  </w:tbl>
  <w:p w14:paraId="6BE62589" w14:textId="77777777" w:rsidR="00071126" w:rsidRDefault="00071126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71"/>
      <w:gridCol w:w="535"/>
    </w:tblGrid>
    <w:tr w:rsidR="00071126" w14:paraId="32D97582" w14:textId="77777777">
      <w:tc>
        <w:tcPr>
          <w:tcW w:w="0" w:type="auto"/>
        </w:tcPr>
        <w:p w14:paraId="2982DBD5" w14:textId="2DBF6C6E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dbo.Topic</w:t>
          </w:r>
          <w:proofErr w:type="spellEnd"/>
          <w:proofErr w:type="gramEnd"/>
        </w:p>
      </w:tc>
      <w:tc>
        <w:tcPr>
          <w:tcW w:w="0" w:type="auto"/>
        </w:tcPr>
        <w:p w14:paraId="1C3831C1" w14:textId="77777777" w:rsidR="00071126" w:rsidRDefault="00071126">
          <w:pPr>
            <w:jc w:val="right"/>
          </w:pPr>
        </w:p>
      </w:tc>
    </w:tr>
  </w:tbl>
  <w:p w14:paraId="5B7DBF23" w14:textId="77777777" w:rsidR="00071126" w:rsidRDefault="0007112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72"/>
      <w:gridCol w:w="534"/>
    </w:tblGrid>
    <w:tr w:rsidR="00071126" w14:paraId="698F91AA" w14:textId="77777777">
      <w:tc>
        <w:tcPr>
          <w:tcW w:w="0" w:type="auto"/>
        </w:tcPr>
        <w:p w14:paraId="4E309AAE" w14:textId="195134C6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dbo.Track</w:t>
          </w:r>
          <w:proofErr w:type="spellEnd"/>
          <w:proofErr w:type="gramEnd"/>
        </w:p>
      </w:tc>
      <w:tc>
        <w:tcPr>
          <w:tcW w:w="0" w:type="auto"/>
        </w:tcPr>
        <w:p w14:paraId="39AAD3E4" w14:textId="77777777" w:rsidR="00071126" w:rsidRDefault="00071126">
          <w:pPr>
            <w:jc w:val="right"/>
          </w:pPr>
        </w:p>
      </w:tc>
    </w:tr>
  </w:tbl>
  <w:p w14:paraId="43D41DAB" w14:textId="77777777" w:rsidR="00071126" w:rsidRDefault="00071126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918"/>
      <w:gridCol w:w="388"/>
    </w:tblGrid>
    <w:tr w:rsidR="00071126" w14:paraId="100CC5C8" w14:textId="77777777">
      <w:tc>
        <w:tcPr>
          <w:tcW w:w="0" w:type="auto"/>
        </w:tcPr>
        <w:p w14:paraId="2D997795" w14:textId="305A3A9A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Programmability &gt; Stored Procedures</w:t>
          </w:r>
        </w:p>
      </w:tc>
      <w:tc>
        <w:tcPr>
          <w:tcW w:w="0" w:type="auto"/>
        </w:tcPr>
        <w:p w14:paraId="738D5542" w14:textId="77777777" w:rsidR="00071126" w:rsidRDefault="00071126">
          <w:pPr>
            <w:jc w:val="right"/>
          </w:pPr>
        </w:p>
      </w:tc>
    </w:tr>
  </w:tbl>
  <w:p w14:paraId="550C466C" w14:textId="77777777" w:rsidR="00071126" w:rsidRDefault="0007112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07"/>
      <w:gridCol w:w="299"/>
    </w:tblGrid>
    <w:tr w:rsidR="00071126" w14:paraId="5DBB20EF" w14:textId="77777777">
      <w:tc>
        <w:tcPr>
          <w:tcW w:w="0" w:type="auto"/>
        </w:tcPr>
        <w:p w14:paraId="7938CCE7" w14:textId="1C02619F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Programmability &gt; </w:t>
          </w:r>
          <w:hyperlink w:anchor="1viU/pBx9x8kANs4hV9GFDOYIes=" w:history="1">
            <w:r>
              <w:t>Stored Procedures</w:t>
            </w:r>
          </w:hyperlink>
          <w:r>
            <w:t xml:space="preserve"> &gt; </w:t>
          </w:r>
          <w:proofErr w:type="spellStart"/>
          <w:proofErr w:type="gramStart"/>
          <w:r>
            <w:t>dbo.update</w:t>
          </w:r>
          <w:proofErr w:type="gramEnd"/>
          <w:r>
            <w:t>_track</w:t>
          </w:r>
          <w:proofErr w:type="spellEnd"/>
        </w:p>
      </w:tc>
      <w:tc>
        <w:tcPr>
          <w:tcW w:w="0" w:type="auto"/>
        </w:tcPr>
        <w:p w14:paraId="1319BED8" w14:textId="77777777" w:rsidR="00071126" w:rsidRDefault="00071126">
          <w:pPr>
            <w:jc w:val="right"/>
          </w:pPr>
        </w:p>
      </w:tc>
    </w:tr>
  </w:tbl>
  <w:p w14:paraId="6EEB6110" w14:textId="77777777" w:rsidR="00071126" w:rsidRDefault="000711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33"/>
      <w:gridCol w:w="473"/>
    </w:tblGrid>
    <w:tr w:rsidR="00071126" w14:paraId="01E1F9CC" w14:textId="77777777">
      <w:tc>
        <w:tcPr>
          <w:tcW w:w="0" w:type="auto"/>
        </w:tcPr>
        <w:p w14:paraId="28491C61" w14:textId="5D422C0F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dbo.Certification</w:t>
          </w:r>
          <w:proofErr w:type="spellEnd"/>
          <w:proofErr w:type="gramEnd"/>
        </w:p>
      </w:tc>
      <w:tc>
        <w:tcPr>
          <w:tcW w:w="0" w:type="auto"/>
        </w:tcPr>
        <w:p w14:paraId="17D2826B" w14:textId="77777777" w:rsidR="00071126" w:rsidRDefault="00071126">
          <w:pPr>
            <w:jc w:val="right"/>
          </w:pPr>
        </w:p>
      </w:tc>
    </w:tr>
  </w:tbl>
  <w:p w14:paraId="5538C00E" w14:textId="77777777" w:rsidR="00071126" w:rsidRDefault="00071126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38"/>
      <w:gridCol w:w="388"/>
    </w:tblGrid>
    <w:tr w:rsidR="00071126" w14:paraId="0EE32209" w14:textId="77777777">
      <w:tc>
        <w:tcPr>
          <w:tcW w:w="0" w:type="auto"/>
        </w:tcPr>
        <w:p w14:paraId="213C8885" w14:textId="3ED37B43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Security &gt; Roles &gt; </w:t>
          </w:r>
          <w:hyperlink w:anchor="4tXQ9Lu6DMyg+PboSxvR22YrUmE=" w:history="1">
            <w:r>
              <w:t>Database Roles</w:t>
            </w:r>
          </w:hyperlink>
          <w:r>
            <w:t xml:space="preserve"> &gt; public</w:t>
          </w:r>
        </w:p>
      </w:tc>
      <w:tc>
        <w:tcPr>
          <w:tcW w:w="0" w:type="auto"/>
        </w:tcPr>
        <w:p w14:paraId="2A4E0A05" w14:textId="77777777" w:rsidR="00071126" w:rsidRDefault="00071126">
          <w:pPr>
            <w:jc w:val="right"/>
          </w:pPr>
        </w:p>
      </w:tc>
    </w:tr>
  </w:tbl>
  <w:p w14:paraId="3A9D59EF" w14:textId="77777777" w:rsidR="00071126" w:rsidRDefault="0007112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87"/>
      <w:gridCol w:w="519"/>
    </w:tblGrid>
    <w:tr w:rsidR="00071126" w14:paraId="56C84366" w14:textId="77777777">
      <w:tc>
        <w:tcPr>
          <w:tcW w:w="0" w:type="auto"/>
        </w:tcPr>
        <w:p w14:paraId="371E13AB" w14:textId="4C8D6EEA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dbo.Choise</w:t>
          </w:r>
          <w:proofErr w:type="spellEnd"/>
          <w:proofErr w:type="gramEnd"/>
        </w:p>
      </w:tc>
      <w:tc>
        <w:tcPr>
          <w:tcW w:w="0" w:type="auto"/>
        </w:tcPr>
        <w:p w14:paraId="17E567B5" w14:textId="77777777" w:rsidR="00071126" w:rsidRDefault="00071126">
          <w:pPr>
            <w:jc w:val="right"/>
          </w:pPr>
        </w:p>
      </w:tc>
    </w:tr>
  </w:tbl>
  <w:p w14:paraId="5BCE862E" w14:textId="77777777" w:rsidR="00071126" w:rsidRDefault="0007112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89"/>
      <w:gridCol w:w="517"/>
    </w:tblGrid>
    <w:tr w:rsidR="00071126" w14:paraId="0D1AEE2C" w14:textId="77777777">
      <w:tc>
        <w:tcPr>
          <w:tcW w:w="0" w:type="auto"/>
        </w:tcPr>
        <w:p w14:paraId="6AE728BE" w14:textId="2310015E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dbo.Course</w:t>
          </w:r>
          <w:proofErr w:type="spellEnd"/>
          <w:proofErr w:type="gramEnd"/>
        </w:p>
      </w:tc>
      <w:tc>
        <w:tcPr>
          <w:tcW w:w="0" w:type="auto"/>
        </w:tcPr>
        <w:p w14:paraId="4112E654" w14:textId="77777777" w:rsidR="00071126" w:rsidRDefault="00071126">
          <w:pPr>
            <w:jc w:val="right"/>
          </w:pPr>
        </w:p>
      </w:tc>
    </w:tr>
  </w:tbl>
  <w:p w14:paraId="5D2FD6AA" w14:textId="77777777" w:rsidR="00071126" w:rsidRDefault="0007112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80"/>
      <w:gridCol w:w="426"/>
    </w:tblGrid>
    <w:tr w:rsidR="00071126" w14:paraId="38B5CF76" w14:textId="77777777">
      <w:tc>
        <w:tcPr>
          <w:tcW w:w="0" w:type="auto"/>
        </w:tcPr>
        <w:p w14:paraId="4F089F94" w14:textId="0E34AF8D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dbo.Course</w:t>
          </w:r>
          <w:proofErr w:type="gramEnd"/>
          <w:r>
            <w:t>_</w:t>
          </w:r>
          <w:r>
            <w:softHyphen/>
            <w:t>Instructor</w:t>
          </w:r>
          <w:proofErr w:type="spellEnd"/>
        </w:p>
      </w:tc>
      <w:tc>
        <w:tcPr>
          <w:tcW w:w="0" w:type="auto"/>
        </w:tcPr>
        <w:p w14:paraId="18DEDC4A" w14:textId="77777777" w:rsidR="00071126" w:rsidRDefault="00071126">
          <w:pPr>
            <w:jc w:val="right"/>
          </w:pPr>
        </w:p>
      </w:tc>
    </w:tr>
  </w:tbl>
  <w:p w14:paraId="31E4ADC5" w14:textId="77777777" w:rsidR="00071126" w:rsidRDefault="0007112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51"/>
      <w:gridCol w:w="455"/>
    </w:tblGrid>
    <w:tr w:rsidR="00071126" w14:paraId="5BDAE5D5" w14:textId="77777777">
      <w:tc>
        <w:tcPr>
          <w:tcW w:w="0" w:type="auto"/>
        </w:tcPr>
        <w:p w14:paraId="56E29F53" w14:textId="53AE0602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dbo.Course</w:t>
          </w:r>
          <w:proofErr w:type="gramEnd"/>
          <w:r>
            <w:t>_</w:t>
          </w:r>
          <w:r>
            <w:softHyphen/>
            <w:t>Topic</w:t>
          </w:r>
          <w:proofErr w:type="spellEnd"/>
        </w:p>
      </w:tc>
      <w:tc>
        <w:tcPr>
          <w:tcW w:w="0" w:type="auto"/>
        </w:tcPr>
        <w:p w14:paraId="4F07086C" w14:textId="77777777" w:rsidR="00071126" w:rsidRDefault="00071126">
          <w:pPr>
            <w:jc w:val="right"/>
          </w:pPr>
        </w:p>
      </w:tc>
    </w:tr>
  </w:tbl>
  <w:p w14:paraId="77B00AF8" w14:textId="77777777" w:rsidR="00071126" w:rsidRDefault="0007112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52"/>
      <w:gridCol w:w="454"/>
    </w:tblGrid>
    <w:tr w:rsidR="00071126" w14:paraId="605C4D84" w14:textId="77777777">
      <w:tc>
        <w:tcPr>
          <w:tcW w:w="0" w:type="auto"/>
        </w:tcPr>
        <w:p w14:paraId="55BCCAA1" w14:textId="599B142C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dbo.Course</w:t>
          </w:r>
          <w:proofErr w:type="gramEnd"/>
          <w:r>
            <w:t>_</w:t>
          </w:r>
          <w:r>
            <w:softHyphen/>
            <w:t>Track</w:t>
          </w:r>
          <w:proofErr w:type="spellEnd"/>
        </w:p>
      </w:tc>
      <w:tc>
        <w:tcPr>
          <w:tcW w:w="0" w:type="auto"/>
        </w:tcPr>
        <w:p w14:paraId="46B672BB" w14:textId="77777777" w:rsidR="00071126" w:rsidRDefault="00071126">
          <w:pPr>
            <w:jc w:val="right"/>
          </w:pPr>
        </w:p>
      </w:tc>
    </w:tr>
  </w:tbl>
  <w:p w14:paraId="5016BC22" w14:textId="77777777" w:rsidR="00071126" w:rsidRDefault="0007112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773"/>
      <w:gridCol w:w="533"/>
    </w:tblGrid>
    <w:tr w:rsidR="00071126" w14:paraId="6786BAA1" w14:textId="77777777">
      <w:tc>
        <w:tcPr>
          <w:tcW w:w="0" w:type="auto"/>
        </w:tcPr>
        <w:p w14:paraId="0CB7069C" w14:textId="3A898FC1" w:rsidR="00071126" w:rsidRDefault="00000000">
          <w:hyperlink w:anchor="YnaY0PcRyKn8C7nQTM/qpPuO2P0=" w:history="1">
            <w:r>
              <w:t>Examination System</w:t>
            </w:r>
          </w:hyperlink>
          <w:r>
            <w:t xml:space="preserve"> &gt; </w:t>
          </w:r>
          <w:hyperlink w:anchor="NwiVittDxm6sQKa9pNtcjn2+R7E=" w:history="1">
            <w:r>
              <w:t>Tables</w:t>
            </w:r>
          </w:hyperlink>
          <w:r>
            <w:t xml:space="preserve"> &gt; </w:t>
          </w:r>
          <w:proofErr w:type="spellStart"/>
          <w:proofErr w:type="gramStart"/>
          <w:r>
            <w:t>dbo.Exam</w:t>
          </w:r>
          <w:proofErr w:type="spellEnd"/>
          <w:proofErr w:type="gramEnd"/>
        </w:p>
      </w:tc>
      <w:tc>
        <w:tcPr>
          <w:tcW w:w="0" w:type="auto"/>
        </w:tcPr>
        <w:p w14:paraId="648543CB" w14:textId="77777777" w:rsidR="00071126" w:rsidRDefault="00071126">
          <w:pPr>
            <w:jc w:val="right"/>
          </w:pPr>
        </w:p>
      </w:tc>
    </w:tr>
  </w:tbl>
  <w:p w14:paraId="36B2A44E" w14:textId="77777777" w:rsidR="00071126" w:rsidRDefault="00071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74AF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8C42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27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8A5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366E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48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E4C2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C405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484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BFCF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430B1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228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22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062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7252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7655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7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621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73166461">
    <w:abstractNumId w:val="0"/>
  </w:num>
  <w:num w:numId="2" w16cid:durableId="28790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26"/>
    <w:rsid w:val="00071126"/>
    <w:rsid w:val="000A5DCF"/>
    <w:rsid w:val="001D386C"/>
    <w:rsid w:val="001E467E"/>
    <w:rsid w:val="0037672C"/>
    <w:rsid w:val="00497ACB"/>
    <w:rsid w:val="007247AC"/>
    <w:rsid w:val="007B0DF9"/>
    <w:rsid w:val="008B0016"/>
    <w:rsid w:val="009909E2"/>
    <w:rsid w:val="00BD4238"/>
    <w:rsid w:val="00BD706F"/>
    <w:rsid w:val="00C733F5"/>
    <w:rsid w:val="00CA0396"/>
    <w:rsid w:val="00CE5965"/>
    <w:rsid w:val="00E05C27"/>
    <w:rsid w:val="00E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C2D8A"/>
  <w15:docId w15:val="{CAEC51B5-2EB5-4486-AEDA-7C48CFAD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uiPriority w:val="39"/>
    <w:rsid w:val="00805BCE"/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05BC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05BC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805BC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805BCE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805BCE"/>
    <w:pPr>
      <w:ind w:left="1200"/>
    </w:pPr>
  </w:style>
  <w:style w:type="paragraph" w:styleId="Header">
    <w:name w:val="header"/>
    <w:basedOn w:val="Normal"/>
    <w:link w:val="HeaderChar"/>
    <w:unhideWhenUsed/>
    <w:rsid w:val="000A5DC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0A5DCF"/>
    <w:rPr>
      <w:rFonts w:ascii="Arial" w:eastAsia="Arial" w:hAnsi="Arial" w:cs="Arial"/>
      <w:sz w:val="16"/>
      <w:szCs w:val="24"/>
    </w:rPr>
  </w:style>
  <w:style w:type="paragraph" w:styleId="Footer">
    <w:name w:val="footer"/>
    <w:basedOn w:val="Normal"/>
    <w:link w:val="FooterChar"/>
    <w:unhideWhenUsed/>
    <w:rsid w:val="000A5DC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0A5DCF"/>
    <w:rPr>
      <w:rFonts w:ascii="Arial" w:eastAsia="Arial" w:hAnsi="Arial" w:cs="Arial"/>
      <w:sz w:val="16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7672C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7672C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7672C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76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92</Pages>
  <Words>15225</Words>
  <Characters>86788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/>
  <LinksUpToDate>false</LinksUpToDate>
  <CharactersWithSpaces>101810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Dell</dc:creator>
  <cp:lastModifiedBy>Nada Hassan Ahmed Mahmoud</cp:lastModifiedBy>
  <cp:revision>3</cp:revision>
  <dcterms:created xsi:type="dcterms:W3CDTF">2023-02-04T22:25:00Z</dcterms:created>
  <dcterms:modified xsi:type="dcterms:W3CDTF">2023-02-08T22:44:00Z</dcterms:modified>
</cp:coreProperties>
</file>